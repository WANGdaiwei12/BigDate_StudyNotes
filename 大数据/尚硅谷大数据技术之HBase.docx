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 w:eastAsia="Times New Roman"/>
        </w:rPr>
      </w:pPr>
      <w:r>
        <w:rPr>
          <w:spacing w:val="15"/>
          <w:w w:val="95"/>
        </w:rPr>
        <w:t xml:space="preserve">尚硅谷大数据技术之 </w:t>
      </w:r>
      <w:r>
        <w:rPr>
          <w:rFonts w:ascii="Times New Roman" w:eastAsia="Times New Roman"/>
          <w:w w:val="95"/>
        </w:rPr>
        <w:t>HBase</w:t>
      </w:r>
    </w:p>
    <w:p>
      <w:pPr>
        <w:spacing w:before="32"/>
        <w:ind w:left="911" w:right="1088" w:firstLine="0"/>
        <w:jc w:val="center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>(</w:t>
      </w:r>
      <w:r>
        <w:rPr>
          <w:rFonts w:hint="eastAsia" w:ascii="宋体" w:eastAsia="宋体"/>
          <w:sz w:val="24"/>
        </w:rPr>
        <w:t>作者：尚硅谷大数据研发部</w:t>
      </w:r>
      <w:r>
        <w:rPr>
          <w:rFonts w:ascii="Times New Roman" w:eastAsia="Times New Roman"/>
          <w:sz w:val="24"/>
        </w:rPr>
        <w:t>)</w:t>
      </w:r>
    </w:p>
    <w:p>
      <w:pPr>
        <w:pStyle w:val="5"/>
        <w:spacing w:before="3"/>
        <w:rPr>
          <w:rFonts w:ascii="Times New Roman"/>
          <w:sz w:val="35"/>
        </w:rPr>
      </w:pPr>
    </w:p>
    <w:p>
      <w:pPr>
        <w:spacing w:before="0"/>
        <w:ind w:left="913" w:right="1088" w:firstLine="0"/>
        <w:jc w:val="center"/>
        <w:rPr>
          <w:rFonts w:ascii="Times New Roman" w:eastAsia="Times New Roman"/>
          <w:sz w:val="24"/>
        </w:rPr>
      </w:pPr>
      <w:r>
        <w:rPr>
          <w:rFonts w:hint="eastAsia" w:ascii="微软雅黑" w:eastAsia="微软雅黑"/>
          <w:spacing w:val="-1"/>
          <w:sz w:val="24"/>
        </w:rPr>
        <w:t>版本：</w:t>
      </w:r>
      <w:r>
        <w:rPr>
          <w:rFonts w:ascii="Times New Roman" w:eastAsia="Times New Roman"/>
          <w:sz w:val="24"/>
        </w:rPr>
        <w:t>V1.3</w:t>
      </w:r>
    </w:p>
    <w:p>
      <w:pPr>
        <w:spacing w:before="273"/>
        <w:ind w:left="140" w:right="0" w:firstLine="0"/>
        <w:jc w:val="left"/>
        <w:rPr>
          <w:rFonts w:hint="eastAsia" w:ascii="宋体" w:eastAsia="宋体"/>
          <w:sz w:val="30"/>
        </w:rPr>
      </w:pPr>
      <w:r>
        <w:rPr>
          <w:rFonts w:hint="eastAsia" w:ascii="宋体" w:eastAsia="宋体"/>
          <w:spacing w:val="-37"/>
          <w:sz w:val="30"/>
        </w:rPr>
        <w:t xml:space="preserve">第 </w:t>
      </w:r>
      <w:r>
        <w:rPr>
          <w:rFonts w:ascii="Times New Roman" w:eastAsia="Times New Roman"/>
          <w:b/>
          <w:sz w:val="30"/>
        </w:rPr>
        <w:t xml:space="preserve">1 </w:t>
      </w:r>
      <w:r>
        <w:rPr>
          <w:rFonts w:hint="eastAsia" w:ascii="宋体" w:eastAsia="宋体"/>
          <w:spacing w:val="1"/>
          <w:sz w:val="30"/>
        </w:rPr>
        <w:t xml:space="preserve">章 </w:t>
      </w:r>
      <w:r>
        <w:rPr>
          <w:rFonts w:ascii="Times New Roman" w:eastAsia="Times New Roman"/>
          <w:b/>
          <w:sz w:val="30"/>
        </w:rPr>
        <w:t xml:space="preserve">HBase </w:t>
      </w:r>
      <w:r>
        <w:rPr>
          <w:rFonts w:hint="eastAsia" w:ascii="宋体" w:eastAsia="宋体"/>
          <w:sz w:val="30"/>
        </w:rPr>
        <w:t>简介</w:t>
      </w:r>
    </w:p>
    <w:p>
      <w:pPr>
        <w:pStyle w:val="2"/>
        <w:numPr>
          <w:ilvl w:val="1"/>
          <w:numId w:val="1"/>
        </w:numPr>
        <w:tabs>
          <w:tab w:val="left" w:pos="563"/>
        </w:tabs>
        <w:spacing w:before="242" w:after="0" w:line="240" w:lineRule="auto"/>
        <w:ind w:left="562" w:right="0" w:hanging="423"/>
        <w:jc w:val="left"/>
        <w:rPr>
          <w:rFonts w:hint="eastAsia" w:ascii="Microsoft YaHei UI" w:eastAsia="Microsoft YaHei UI"/>
        </w:rPr>
      </w:pPr>
      <w:r>
        <w:rPr>
          <w:rFonts w:ascii="Times New Roman" w:eastAsia="Times New Roman"/>
        </w:rPr>
        <w:t>H</w:t>
      </w:r>
      <w:r>
        <w:rPr>
          <w:rFonts w:ascii="Times New Roman" w:eastAsia="Times New Roman"/>
          <w:sz w:val="30"/>
        </w:rPr>
        <w:t>B</w:t>
      </w:r>
      <w:r>
        <w:rPr>
          <w:rFonts w:ascii="Times New Roman" w:eastAsia="Times New Roman"/>
        </w:rPr>
        <w:t>ase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Microsoft YaHei UI" w:eastAsia="Microsoft YaHei UI"/>
        </w:rPr>
        <w:t>定义</w:t>
      </w:r>
    </w:p>
    <w:p>
      <w:pPr>
        <w:pStyle w:val="5"/>
        <w:spacing w:before="168"/>
        <w:ind w:left="560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>HBase</w:t>
      </w:r>
      <w:r>
        <w:rPr>
          <w:rFonts w:hint="eastAsia" w:ascii="宋体" w:eastAsia="宋体"/>
          <w:spacing w:val="-10"/>
        </w:rPr>
        <w:t xml:space="preserve"> 是一种分布式、可扩展、支持海量数据存储的 </w:t>
      </w:r>
      <w:r>
        <w:rPr>
          <w:rFonts w:hint="eastAsia" w:ascii="宋体" w:eastAsia="宋体"/>
        </w:rPr>
        <w:t>NoSQL</w:t>
      </w:r>
      <w:r>
        <w:rPr>
          <w:rFonts w:hint="eastAsia" w:ascii="宋体" w:eastAsia="宋体"/>
          <w:spacing w:val="-12"/>
        </w:rPr>
        <w:t xml:space="preserve"> 数据库。</w:t>
      </w:r>
    </w:p>
    <w:p>
      <w:pPr>
        <w:pStyle w:val="2"/>
        <w:numPr>
          <w:ilvl w:val="1"/>
          <w:numId w:val="1"/>
        </w:numPr>
        <w:tabs>
          <w:tab w:val="left" w:pos="563"/>
        </w:tabs>
        <w:spacing w:before="157" w:after="0" w:line="240" w:lineRule="auto"/>
        <w:ind w:left="562" w:right="0" w:hanging="423"/>
        <w:jc w:val="left"/>
        <w:rPr>
          <w:rFonts w:hint="eastAsia" w:ascii="Microsoft YaHei UI" w:eastAsia="Microsoft YaHei UI"/>
        </w:rPr>
      </w:pPr>
      <w:r>
        <w:rPr>
          <w:rFonts w:ascii="Times New Roman" w:eastAsia="Times New Roman"/>
        </w:rPr>
        <w:t>H</w:t>
      </w:r>
      <w:r>
        <w:rPr>
          <w:rFonts w:ascii="Times New Roman" w:eastAsia="Times New Roman"/>
          <w:sz w:val="30"/>
        </w:rPr>
        <w:t>B</w:t>
      </w:r>
      <w:r>
        <w:rPr>
          <w:rFonts w:ascii="Times New Roman" w:eastAsia="Times New Roman"/>
        </w:rPr>
        <w:t>ase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Microsoft YaHei UI" w:eastAsia="Microsoft YaHei UI"/>
        </w:rPr>
        <w:t>数据模型</w:t>
      </w:r>
    </w:p>
    <w:p>
      <w:pPr>
        <w:pStyle w:val="5"/>
        <w:spacing w:before="169" w:line="417" w:lineRule="auto"/>
        <w:ind w:left="140" w:right="208" w:firstLine="419"/>
        <w:rPr>
          <w:rFonts w:hint="eastAsia" w:ascii="宋体" w:eastAsia="宋体"/>
        </w:rPr>
      </w:pPr>
      <w:r>
        <w:rPr>
          <w:rFonts w:hint="eastAsia" w:ascii="宋体" w:eastAsia="宋体"/>
        </w:rPr>
        <w:t>逻辑上，</w:t>
      </w:r>
      <w:r>
        <w:rPr>
          <w:rFonts w:ascii="Calibri" w:eastAsia="Calibri"/>
        </w:rPr>
        <w:t>HBase</w:t>
      </w:r>
      <w:r>
        <w:rPr>
          <w:rFonts w:ascii="Calibri" w:eastAsia="Calibri"/>
          <w:spacing w:val="7"/>
        </w:rPr>
        <w:t xml:space="preserve"> </w:t>
      </w:r>
      <w:r>
        <w:rPr>
          <w:rFonts w:hint="eastAsia" w:ascii="宋体" w:eastAsia="宋体"/>
        </w:rPr>
        <w:t>的数据模型同关系型数据库很类似，数据存储在一张表中，有行有列。</w:t>
      </w:r>
      <w:r>
        <w:rPr>
          <w:rFonts w:hint="eastAsia" w:ascii="宋体" w:eastAsia="宋体"/>
          <w:spacing w:val="17"/>
        </w:rPr>
        <w:t>但从</w:t>
      </w:r>
      <w:r>
        <w:rPr>
          <w:rFonts w:ascii="Calibri" w:eastAsia="Calibri"/>
        </w:rPr>
        <w:t>HBase</w:t>
      </w:r>
      <w:r>
        <w:rPr>
          <w:rFonts w:ascii="Calibri" w:eastAsia="Calibri"/>
          <w:spacing w:val="3"/>
        </w:rPr>
        <w:t xml:space="preserve"> </w:t>
      </w:r>
      <w:r>
        <w:rPr>
          <w:rFonts w:hint="eastAsia" w:ascii="宋体" w:eastAsia="宋体"/>
        </w:rPr>
        <w:t>的底层物理存储结构（</w:t>
      </w:r>
      <w:r>
        <w:rPr>
          <w:rFonts w:ascii="Calibri" w:eastAsia="Calibri"/>
        </w:rPr>
        <w:t>K-V</w:t>
      </w:r>
      <w:r>
        <w:rPr>
          <w:rFonts w:hint="eastAsia" w:ascii="宋体" w:eastAsia="宋体"/>
        </w:rPr>
        <w:t>）来看，</w:t>
      </w:r>
      <w:r>
        <w:rPr>
          <w:rFonts w:ascii="Calibri" w:eastAsia="Calibri"/>
        </w:rPr>
        <w:t>HBase</w:t>
      </w:r>
      <w:r>
        <w:rPr>
          <w:rFonts w:ascii="Calibri" w:eastAsia="Calibri"/>
          <w:spacing w:val="5"/>
        </w:rPr>
        <w:t xml:space="preserve"> </w:t>
      </w:r>
      <w:r>
        <w:rPr>
          <w:rFonts w:hint="eastAsia" w:ascii="宋体" w:eastAsia="宋体"/>
          <w:spacing w:val="-9"/>
        </w:rPr>
        <w:t xml:space="preserve">更像是一个 </w:t>
      </w:r>
      <w:r>
        <w:rPr>
          <w:rFonts w:ascii="Calibri" w:eastAsia="Calibri"/>
          <w:color w:val="FF0000"/>
        </w:rPr>
        <w:t>multi-dimensional map</w:t>
      </w:r>
      <w:r>
        <w:rPr>
          <w:rFonts w:hint="eastAsia" w:ascii="宋体" w:eastAsia="宋体"/>
        </w:rPr>
        <w:t>。</w:t>
      </w:r>
    </w:p>
    <w:p>
      <w:pPr>
        <w:pStyle w:val="10"/>
        <w:numPr>
          <w:ilvl w:val="2"/>
          <w:numId w:val="1"/>
        </w:numPr>
        <w:tabs>
          <w:tab w:val="left" w:pos="772"/>
        </w:tabs>
        <w:spacing w:before="32" w:after="0" w:line="240" w:lineRule="auto"/>
        <w:ind w:left="771" w:right="0" w:hanging="632"/>
        <w:jc w:val="left"/>
        <w:rPr>
          <w:sz w:val="28"/>
        </w:rPr>
      </w:pPr>
      <w:r>
        <w:pict>
          <v:group id="_x0000_s1026" o:spid="_x0000_s1026" o:spt="203" style="position:absolute;left:0pt;margin-left:90.05pt;margin-top:32.85pt;height:230.65pt;width:418.95pt;mso-position-horizontal-relative:page;z-index:-251641856;mso-width-relative:page;mso-height-relative:page;" coordorigin="1801,658" coordsize="8379,4613">
            <o:lock v:ext="edit"/>
            <v:shape id="_x0000_s1027" o:spid="_x0000_s1027" o:spt="75" type="#_x0000_t75" style="position:absolute;left:1801;top:657;height:4613;width:8379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rect id="_x0000_s1028" o:spid="_x0000_s1028" o:spt="1" style="position:absolute;left:4817;top:2452;height:341;width:931;" fillcolor="#38562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9" o:spid="_x0000_s1029" style="position:absolute;left:2949;top:1425;height:1714;width:3736;" filled="f" stroked="t" coordorigin="2950,1426" coordsize="3736,1714" path="m3886,1426l3886,3139m4817,1766l4817,3139m5748,1766l5748,3139m2950,1772l6685,1772m2950,2112l6685,2112m2950,2453l6685,2453m2950,2793l6685,2793m2955,1426l2955,3139m6679,1426l6679,3139m2950,1432l6685,1432m2950,3133l6685,3133e">
              <v:path arrowok="t"/>
              <v:fill on="f" focussize="0,0"/>
              <v:stroke weight="0.58244094488189pt" color="#000000"/>
              <v:imagedata o:title=""/>
              <o:lock v:ext="edit"/>
            </v:shape>
            <v:rect id="_x0000_s1030" o:spid="_x0000_s1030" o:spt="1" style="position:absolute;left:3892;top:1770;height:333;width:919;" filled="f" stroked="t" coordsize="21600,21600">
              <v:path/>
              <v:fill on="f" focussize="0,0"/>
              <v:stroke weight="1.74811023622047pt" color="#FF0000"/>
              <v:imagedata o:title=""/>
              <o:lock v:ext="edit"/>
            </v:rect>
            <v:shape id="_x0000_s1031" o:spid="_x0000_s1031" style="position:absolute;left:2559;top:1587;height:183;width:1805;" fillcolor="#FF0000" filled="t" stroked="f" coordorigin="2559,1588" coordsize="1805,183" path="m4364,1588l4351,1588,4351,1614,4345,1614,4345,1608,4351,1614,4351,1588,2559,1588,2559,1602,2559,1614,4338,1614,4338,1770,4364,1770,4364,1614,4364,1614,4364,1602,4364,1601,4364,1588xe">
              <v:path arrowok="t"/>
              <v:fill on="t" focussize="0,0"/>
              <v:stroke on="f"/>
              <v:imagedata o:title=""/>
              <o:lock v:ext="edit"/>
            </v:shape>
            <v:rect id="_x0000_s1032" o:spid="_x0000_s1032" o:spt="1" style="position:absolute;left:2952;top:2456;height:339;width:942;" filled="f" stroked="t" coordsize="21600,21600">
              <v:path/>
              <v:fill on="f" focussize="0,0"/>
              <v:stroke weight="1.74811023622047pt" color="#FF0000"/>
              <v:imagedata o:title=""/>
              <o:lock v:ext="edit"/>
            </v:rect>
            <v:rect id="_x0000_s1033" o:spid="_x0000_s1033" o:spt="1" style="position:absolute;left:2884;top:2612;height:27;width:68;" fillcolor="#FF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4" o:spid="_x0000_s1034" o:spt="1" style="position:absolute;left:2948;top:2109;height:1011;width:3730;" filled="f" stroked="t" coordsize="21600,21600">
              <v:path/>
              <v:fill on="f" focussize="0,0"/>
              <v:stroke weight="1.74826771653543pt" color="#FFC000"/>
              <v:imagedata o:title=""/>
              <o:lock v:ext="edit"/>
            </v:rect>
            <v:shape id="_x0000_s1035" o:spid="_x0000_s1035" style="position:absolute;left:6076;top:1219;height:885;width:455;" fillcolor="#FFC000" filled="t" stroked="f" coordorigin="6076,1220" coordsize="455,885" path="m6531,1220l6076,1220,6076,1234,6076,1248,6505,1248,6505,2104,6531,2104,6531,1248,6512,1248,6512,1241,6518,1247,6531,1247,6531,1234,6531,1220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o:spt="202" type="#_x0000_t202" style="position:absolute;left:2445;top:682;height:276;width:1566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75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b/>
                        <w:sz w:val="21"/>
                      </w:rPr>
                    </w:pPr>
                    <w:r>
                      <w:rPr>
                        <w:rFonts w:ascii="Arial" w:eastAsia="Arial"/>
                        <w:b/>
                        <w:color w:val="FF0000"/>
                        <w:sz w:val="21"/>
                      </w:rPr>
                      <w:t>HBase</w:t>
                    </w:r>
                    <w:r>
                      <w:rPr>
                        <w:rFonts w:ascii="Arial" w:eastAsia="Arial"/>
                        <w:b/>
                        <w:color w:val="FF0000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hint="eastAsia" w:ascii="微软雅黑" w:eastAsia="微软雅黑"/>
                        <w:b/>
                        <w:color w:val="FF0000"/>
                        <w:sz w:val="21"/>
                      </w:rPr>
                      <w:t>逻辑结构</w:t>
                    </w:r>
                  </w:p>
                </w:txbxContent>
              </v:textbox>
            </v:shape>
            <v:shape id="_x0000_s1037" o:spid="_x0000_s1037" o:spt="202" type="#_x0000_t202" style="position:absolute;left:4813;top:1517;height:177;width:964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personal_info</w:t>
                    </w:r>
                  </w:p>
                </w:txbxContent>
              </v:textbox>
            </v:shape>
            <v:shape id="_x0000_s1038" o:spid="_x0000_s1038" o:spt="202" type="#_x0000_t202" style="position:absolute;left:9415;top:1458;height:276;width:658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75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b/>
                        <w:sz w:val="21"/>
                      </w:rPr>
                    </w:pPr>
                    <w:r>
                      <w:rPr>
                        <w:rFonts w:ascii="Times New Roman" w:eastAsia="Times New Roman"/>
                        <w:color w:val="FFFFFF"/>
                        <w:w w:val="99"/>
                        <w:sz w:val="21"/>
                        <w:shd w:val="clear" w:color="auto" w:fill="FF0000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color w:val="FFFFFF"/>
                        <w:spacing w:val="-13"/>
                        <w:sz w:val="21"/>
                        <w:shd w:val="clear" w:color="auto" w:fill="FF0000"/>
                      </w:rPr>
                      <w:t xml:space="preserve"> </w:t>
                    </w:r>
                    <w:r>
                      <w:rPr>
                        <w:rFonts w:hint="eastAsia" w:ascii="微软雅黑" w:eastAsia="微软雅黑"/>
                        <w:b/>
                        <w:color w:val="FFFFFF"/>
                        <w:sz w:val="21"/>
                        <w:shd w:val="clear" w:color="auto" w:fill="FF0000"/>
                      </w:rPr>
                      <w:t xml:space="preserve">列族 </w:t>
                    </w:r>
                    <w:r>
                      <w:rPr>
                        <w:rFonts w:hint="eastAsia" w:ascii="微软雅黑" w:eastAsia="微软雅黑"/>
                        <w:b/>
                        <w:color w:val="FFFFFF"/>
                        <w:spacing w:val="3"/>
                        <w:sz w:val="21"/>
                        <w:shd w:val="clear" w:color="auto" w:fill="FF0000"/>
                      </w:rPr>
                      <w:t xml:space="preserve"> </w:t>
                    </w:r>
                  </w:p>
                </w:txbxContent>
              </v:textbox>
            </v:shape>
            <v:shape id="_x0000_s1039" o:spid="_x0000_s1039" o:spt="202" type="#_x0000_t202" style="position:absolute;left:5753;top:2799;height:304;width:908;" fillcolor="#385622" filled="t" stroked="f" coordsize="21600,21600">
              <v:path/>
              <v:fill on="t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83"/>
                      <w:ind w:left="82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15"/>
                      </w:rPr>
                      <w:t>159********</w:t>
                    </w:r>
                  </w:p>
                </w:txbxContent>
              </v:textbox>
            </v:shape>
            <v:shape id="_x0000_s1040" o:spid="_x0000_s1040" o:spt="202" type="#_x0000_t202" style="position:absolute;left:4822;top:2799;height:304;width:920;" fillcolor="#385622" filled="t" stroked="f" coordsize="21600,21600">
              <v:path/>
              <v:fill on="t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26"/>
                      <w:ind w:left="301" w:right="0" w:firstLine="0"/>
                      <w:jc w:val="left"/>
                      <w:rPr>
                        <w:rFonts w:hint="eastAsia" w:ascii="微软雅黑" w:eastAsia="微软雅黑"/>
                        <w:b/>
                        <w:sz w:val="15"/>
                      </w:rPr>
                    </w:pPr>
                    <w:r>
                      <w:rPr>
                        <w:rFonts w:hint="eastAsia" w:ascii="微软雅黑" w:eastAsia="微软雅黑"/>
                        <w:b/>
                        <w:color w:val="FFFFFF"/>
                        <w:w w:val="105"/>
                        <w:sz w:val="15"/>
                      </w:rPr>
                      <w:t>广州</w:t>
                    </w:r>
                  </w:p>
                </w:txbxContent>
              </v:textbox>
            </v:shape>
            <v:shape id="_x0000_s1041" o:spid="_x0000_s1041" o:spt="202" type="#_x0000_t202" style="position:absolute;left:3892;top:2799;height:304;width:920;" fillcolor="#385622" filled="t" stroked="f" coordsize="21600,21600">
              <v:path/>
              <v:fill on="t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26"/>
                      <w:ind w:left="301" w:right="0" w:firstLine="0"/>
                      <w:jc w:val="left"/>
                      <w:rPr>
                        <w:rFonts w:hint="eastAsia" w:ascii="微软雅黑" w:eastAsia="微软雅黑"/>
                        <w:b/>
                        <w:sz w:val="15"/>
                      </w:rPr>
                    </w:pPr>
                    <w:r>
                      <w:rPr>
                        <w:rFonts w:hint="eastAsia" w:ascii="微软雅黑" w:eastAsia="微软雅黑"/>
                        <w:b/>
                        <w:color w:val="FFFFFF"/>
                        <w:w w:val="105"/>
                        <w:sz w:val="15"/>
                      </w:rPr>
                      <w:t>王五</w:t>
                    </w:r>
                  </w:p>
                </w:txbxContent>
              </v:textbox>
            </v:shape>
            <v:shape id="_x0000_s1042" o:spid="_x0000_s1042" o:spt="202" type="#_x0000_t202" style="position:absolute;left:2972;top:2810;height:292;width:908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72"/>
                      <w:ind w:left="115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row_key2</w:t>
                    </w:r>
                  </w:p>
                </w:txbxContent>
              </v:textbox>
            </v:shape>
            <v:shape id="_x0000_s1043" o:spid="_x0000_s1043" o:spt="202" type="#_x0000_t202" style="position:absolute;left:5753;top:2458;height:329;width:908;" fillcolor="#385622" filled="t" stroked="f" coordsize="21600,21600">
              <v:path/>
              <v:fill on="t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83"/>
                      <w:ind w:left="82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15"/>
                      </w:rPr>
                      <w:t>132********</w:t>
                    </w:r>
                  </w:p>
                </w:txbxContent>
              </v:textbox>
            </v:shape>
            <v:shape id="_x0000_s1044" o:spid="_x0000_s1044" o:spt="202" type="#_x0000_t202" style="position:absolute;left:4817;top:2452;height:341;width:931;" filled="f" stroked="t" coordsize="21600,21600">
              <v:path/>
              <v:fill on="f" focussize="0,0"/>
              <v:stroke weight="0.581968503937008pt" color="#000000"/>
              <v:imagedata o:title=""/>
              <o:lock v:ext="edit"/>
              <v:textbox inset="0mm,0mm,0mm,0mm">
                <w:txbxContent>
                  <w:p>
                    <w:pPr>
                      <w:spacing w:before="26"/>
                      <w:ind w:left="301" w:right="0" w:firstLine="0"/>
                      <w:jc w:val="left"/>
                      <w:rPr>
                        <w:rFonts w:hint="eastAsia" w:ascii="微软雅黑" w:eastAsia="微软雅黑"/>
                        <w:b/>
                        <w:sz w:val="15"/>
                      </w:rPr>
                    </w:pPr>
                    <w:r>
                      <w:rPr>
                        <w:rFonts w:hint="eastAsia" w:ascii="微软雅黑" w:eastAsia="微软雅黑"/>
                        <w:b/>
                        <w:color w:val="FFFFFF"/>
                        <w:w w:val="105"/>
                        <w:sz w:val="15"/>
                      </w:rPr>
                      <w:t>上海</w:t>
                    </w:r>
                  </w:p>
                </w:txbxContent>
              </v:textbox>
            </v:shape>
            <v:shape id="_x0000_s1045" o:spid="_x0000_s1045" o:spt="202" type="#_x0000_t202" style="position:absolute;left:3903;top:2458;height:329;width:908;" fillcolor="#385622" filled="t" stroked="f" coordsize="21600,21600">
              <v:path/>
              <v:fill on="t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26"/>
                      <w:ind w:left="290" w:right="0" w:firstLine="0"/>
                      <w:jc w:val="left"/>
                      <w:rPr>
                        <w:rFonts w:hint="eastAsia" w:ascii="微软雅黑" w:eastAsia="微软雅黑"/>
                        <w:b/>
                        <w:sz w:val="15"/>
                      </w:rPr>
                    </w:pPr>
                    <w:r>
                      <w:rPr>
                        <w:rFonts w:hint="eastAsia" w:ascii="微软雅黑" w:eastAsia="微软雅黑"/>
                        <w:b/>
                        <w:color w:val="FFFFFF"/>
                        <w:w w:val="105"/>
                        <w:sz w:val="15"/>
                      </w:rPr>
                      <w:t>李四</w:t>
                    </w:r>
                  </w:p>
                </w:txbxContent>
              </v:textbox>
            </v:shape>
            <v:shape id="_x0000_s1046" o:spid="_x0000_s1046" o:spt="202" type="#_x0000_t202" style="position:absolute;left:2974;top:2470;height:306;width:895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72"/>
                      <w:ind w:left="74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row_key11</w:t>
                    </w:r>
                  </w:p>
                </w:txbxContent>
              </v:textbox>
            </v:shape>
            <v:shape id="_x0000_s1047" o:spid="_x0000_s1047" o:spt="202" type="#_x0000_t202" style="position:absolute;left:5753;top:2127;height:320;width:908;" fillcolor="#385622" filled="t" stroked="f" coordsize="21600,21600">
              <v:path/>
              <v:fill on="t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74"/>
                      <w:ind w:left="82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15"/>
                      </w:rPr>
                      <w:t>131********</w:t>
                    </w:r>
                  </w:p>
                </w:txbxContent>
              </v:textbox>
            </v:shape>
            <v:shape id="_x0000_s1048" o:spid="_x0000_s1048" o:spt="202" type="#_x0000_t202" style="position:absolute;left:4822;top:2127;height:320;width:920;" fillcolor="#385622" filled="t" stroked="f" coordsize="21600,21600">
              <v:path/>
              <v:fill on="t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17"/>
                      <w:ind w:left="301" w:right="0" w:firstLine="0"/>
                      <w:jc w:val="left"/>
                      <w:rPr>
                        <w:rFonts w:hint="eastAsia" w:ascii="微软雅黑" w:eastAsia="微软雅黑"/>
                        <w:b/>
                        <w:sz w:val="15"/>
                      </w:rPr>
                    </w:pPr>
                    <w:r>
                      <w:rPr>
                        <w:rFonts w:hint="eastAsia" w:ascii="微软雅黑" w:eastAsia="微软雅黑"/>
                        <w:b/>
                        <w:color w:val="FFFFFF"/>
                        <w:w w:val="105"/>
                        <w:sz w:val="15"/>
                      </w:rPr>
                      <w:t>北京</w:t>
                    </w:r>
                  </w:p>
                </w:txbxContent>
              </v:textbox>
            </v:shape>
            <v:shape id="_x0000_s1049" o:spid="_x0000_s1049" o:spt="202" type="#_x0000_t202" style="position:absolute;left:3892;top:2130;height:317;width:920;" fillcolor="#385622" filled="t" stroked="f" coordsize="21600,21600">
              <v:path/>
              <v:fill on="t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14"/>
                      <w:ind w:left="301" w:right="0" w:firstLine="0"/>
                      <w:jc w:val="left"/>
                      <w:rPr>
                        <w:rFonts w:hint="eastAsia" w:ascii="微软雅黑" w:eastAsia="微软雅黑"/>
                        <w:b/>
                        <w:sz w:val="15"/>
                      </w:rPr>
                    </w:pPr>
                    <w:r>
                      <w:rPr>
                        <w:rFonts w:hint="eastAsia" w:ascii="微软雅黑" w:eastAsia="微软雅黑"/>
                        <w:b/>
                        <w:color w:val="FFFFFF"/>
                        <w:w w:val="105"/>
                        <w:sz w:val="15"/>
                      </w:rPr>
                      <w:t>张三</w:t>
                    </w:r>
                  </w:p>
                </w:txbxContent>
              </v:textbox>
            </v:shape>
            <v:shape id="_x0000_s1050" o:spid="_x0000_s1050" o:spt="202" type="#_x0000_t202" style="position:absolute;left:2972;top:2127;height:309;width:908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74"/>
                      <w:ind w:left="115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row_key1</w:t>
                    </w:r>
                  </w:p>
                </w:txbxContent>
              </v:textbox>
            </v:shape>
            <v:shape id="_x0000_s1051" o:spid="_x0000_s1051" o:spt="202" type="#_x0000_t202" style="position:absolute;left:5753;top:1777;height:315;width:75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83"/>
                      <w:ind w:left="243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phone</w:t>
                    </w:r>
                  </w:p>
                </w:txbxContent>
              </v:textbox>
            </v:shape>
            <v:shape id="_x0000_s1052" o:spid="_x0000_s1052" o:spt="202" type="#_x0000_t202" style="position:absolute;left:4834;top:1777;height:315;width:908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83"/>
                      <w:ind w:left="312" w:right="319" w:firstLine="0"/>
                      <w:jc w:val="center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city</w:t>
                    </w:r>
                  </w:p>
                </w:txbxContent>
              </v:textbox>
            </v:shape>
            <v:shape id="_x0000_s1053" o:spid="_x0000_s1053" o:spt="202" type="#_x0000_t202" style="position:absolute;left:3903;top:1789;height:300;width:896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71"/>
                      <w:ind w:left="25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name</w:t>
                    </w:r>
                  </w:p>
                </w:txbxContent>
              </v:textbox>
            </v:shape>
            <v:shape id="_x0000_s1054" o:spid="_x0000_s1054" o:spt="202" type="#_x0000_t202" style="position:absolute;left:2961;top:1777;height:315;width:908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83"/>
                      <w:ind w:left="146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Row</w:t>
                    </w:r>
                    <w:r>
                      <w:rPr>
                        <w:rFonts w:ascii="Arial MT"/>
                        <w:spacing w:val="-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Key</w:t>
                    </w:r>
                  </w:p>
                </w:txbxContent>
              </v:textbox>
            </v:shape>
            <v:shape id="_x0000_s1055" o:spid="_x0000_s1055" o:spt="202" type="#_x0000_t202" style="position:absolute;left:1827;top:3600;height:351;width:893;" fillcolor="#FF0000" filled="t" stroked="f" coordsize="21600,21600">
              <v:path/>
              <v:fill on="t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58"/>
                      <w:ind w:left="89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1"/>
                      </w:rPr>
                      <w:t>Region</w:t>
                    </w:r>
                  </w:p>
                </w:txbxContent>
              </v:textbox>
            </v:shape>
            <v:shape id="_x0000_s1056" o:spid="_x0000_s1056" o:spt="202" type="#_x0000_t202" style="position:absolute;left:1823;top:2450;height:351;width:1068;" fillcolor="#FF0000" filled="t" stroked="f" coordsize="21600,21600">
              <v:path/>
              <v:fill on="t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57"/>
                      <w:ind w:left="89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1"/>
                      </w:rPr>
                      <w:t>Row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1"/>
                      </w:rPr>
                      <w:t>key</w:t>
                    </w:r>
                  </w:p>
                </w:txbxContent>
              </v:textbox>
            </v:shape>
            <v:shape id="_x0000_s1057" o:spid="_x0000_s1057" o:spt="202" type="#_x0000_t202" style="position:absolute;left:2157;top:1425;height:351;width:408;" fillcolor="#FF0000" filled="t" stroked="f" coordsize="21600,21600">
              <v:path/>
              <v:fill on="t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351" w:lineRule="exact"/>
                      <w:ind w:left="89" w:right="0" w:firstLine="0"/>
                      <w:jc w:val="left"/>
                      <w:rPr>
                        <w:rFonts w:hint="eastAsia" w:ascii="微软雅黑" w:eastAsia="微软雅黑"/>
                        <w:b/>
                        <w:sz w:val="21"/>
                      </w:rPr>
                    </w:pPr>
                    <w:r>
                      <w:rPr>
                        <w:rFonts w:hint="eastAsia" w:ascii="微软雅黑" w:eastAsia="微软雅黑"/>
                        <w:b/>
                        <w:color w:val="FFFFFF"/>
                        <w:w w:val="99"/>
                        <w:sz w:val="21"/>
                      </w:rPr>
                      <w:t>列</w:t>
                    </w:r>
                  </w:p>
                </w:txbxContent>
              </v:textbox>
            </v:shape>
            <v:shape id="_x0000_s1058" o:spid="_x0000_s1058" o:spt="202" type="#_x0000_t202" style="position:absolute;left:5324;top:1058;height:351;width:758;" fillcolor="#FFC000" filled="t" stroked="f" coordsize="21600,21600">
              <v:path/>
              <v:fill on="t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56"/>
                      <w:ind w:left="125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1"/>
                      </w:rPr>
                      <w:t>store</w:t>
                    </w:r>
                  </w:p>
                </w:txbxContent>
              </v:textbox>
            </v:shape>
          </v:group>
        </w:pict>
      </w:r>
      <w:r>
        <w:rPr>
          <w:rFonts w:ascii="Times New Roman" w:eastAsia="Times New Roman"/>
          <w:b/>
          <w:sz w:val="28"/>
        </w:rPr>
        <w:t>H</w:t>
      </w:r>
      <w:r>
        <w:rPr>
          <w:rFonts w:ascii="Times New Roman" w:eastAsia="Times New Roman"/>
          <w:b/>
          <w:sz w:val="30"/>
        </w:rPr>
        <w:t>B</w:t>
      </w:r>
      <w:r>
        <w:rPr>
          <w:rFonts w:ascii="Times New Roman" w:eastAsia="Times New Roman"/>
          <w:b/>
          <w:sz w:val="28"/>
        </w:rPr>
        <w:t xml:space="preserve">ase </w:t>
      </w:r>
      <w:r>
        <w:rPr>
          <w:sz w:val="28"/>
        </w:rPr>
        <w:t>逻辑结构</w:t>
      </w: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spacing w:before="11" w:after="1"/>
        <w:rPr>
          <w:rFonts w:ascii="宋体"/>
          <w:sz w:val="19"/>
        </w:rPr>
      </w:pPr>
    </w:p>
    <w:tbl>
      <w:tblPr>
        <w:tblStyle w:val="7"/>
        <w:tblW w:w="0" w:type="auto"/>
        <w:tblInd w:w="5288" w:type="dxa"/>
        <w:tblBorders>
          <w:top w:val="single" w:color="FF0000" w:sz="18" w:space="0"/>
          <w:left w:val="single" w:color="FF0000" w:sz="18" w:space="0"/>
          <w:bottom w:val="single" w:color="FF0000" w:sz="18" w:space="0"/>
          <w:right w:val="single" w:color="FF0000" w:sz="18" w:space="0"/>
          <w:insideH w:val="single" w:color="FF0000" w:sz="18" w:space="0"/>
          <w:insideV w:val="single" w:color="FF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6"/>
        <w:gridCol w:w="858"/>
        <w:gridCol w:w="396"/>
      </w:tblGrid>
      <w:tr>
        <w:tblPrEx>
          <w:tblBorders>
            <w:top w:val="single" w:color="FF0000" w:sz="18" w:space="0"/>
            <w:left w:val="single" w:color="FF0000" w:sz="18" w:space="0"/>
            <w:bottom w:val="single" w:color="FF0000" w:sz="18" w:space="0"/>
            <w:right w:val="single" w:color="FF0000" w:sz="18" w:space="0"/>
            <w:insideH w:val="single" w:color="FF0000" w:sz="18" w:space="0"/>
            <w:insideV w:val="single" w:color="FF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 w:hRule="atLeast"/>
        </w:trPr>
        <w:tc>
          <w:tcPr>
            <w:tcW w:w="2104" w:type="dxa"/>
            <w:gridSpan w:val="2"/>
            <w:vMerge w:val="restart"/>
          </w:tcPr>
          <w:p>
            <w:pPr>
              <w:pStyle w:val="11"/>
              <w:spacing w:before="65"/>
              <w:ind w:left="689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office_info</w:t>
            </w:r>
          </w:p>
        </w:tc>
        <w:tc>
          <w:tcPr>
            <w:tcW w:w="396" w:type="dxa"/>
            <w:tcBorders>
              <w:top w:val="nil"/>
              <w:bottom w:val="single" w:color="FF0000" w:sz="12" w:space="0"/>
              <w:right w:val="nil"/>
            </w:tcBorders>
          </w:tcPr>
          <w:p>
            <w:pPr>
              <w:pStyle w:val="11"/>
              <w:spacing w:before="0"/>
              <w:ind w:left="0"/>
              <w:rPr>
                <w:rFonts w:ascii="Times New Roman"/>
                <w:sz w:val="6"/>
              </w:rPr>
            </w:pPr>
          </w:p>
        </w:tc>
      </w:tr>
      <w:tr>
        <w:tblPrEx>
          <w:tblBorders>
            <w:top w:val="single" w:color="FF0000" w:sz="18" w:space="0"/>
            <w:left w:val="single" w:color="FF0000" w:sz="18" w:space="0"/>
            <w:bottom w:val="single" w:color="FF0000" w:sz="18" w:space="0"/>
            <w:right w:val="single" w:color="FF0000" w:sz="18" w:space="0"/>
            <w:insideH w:val="single" w:color="FF0000" w:sz="18" w:space="0"/>
            <w:insideV w:val="single" w:color="FF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 w:hRule="atLeast"/>
        </w:trPr>
        <w:tc>
          <w:tcPr>
            <w:tcW w:w="2104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 w:val="restart"/>
            <w:tcBorders>
              <w:top w:val="single" w:color="FF0000" w:sz="12" w:space="0"/>
              <w:bottom w:val="nil"/>
              <w:right w:val="nil"/>
            </w:tcBorders>
          </w:tcPr>
          <w:p>
            <w:pPr>
              <w:pStyle w:val="11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FF0000" w:sz="18" w:space="0"/>
            <w:left w:val="single" w:color="FF0000" w:sz="18" w:space="0"/>
            <w:bottom w:val="single" w:color="FF0000" w:sz="18" w:space="0"/>
            <w:right w:val="single" w:color="FF0000" w:sz="18" w:space="0"/>
            <w:insideH w:val="single" w:color="FF0000" w:sz="18" w:space="0"/>
            <w:insideV w:val="single" w:color="FF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4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67"/>
              <w:ind w:left="86" w:right="46"/>
              <w:jc w:val="center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tel</w:t>
            </w:r>
          </w:p>
        </w:tc>
        <w:tc>
          <w:tcPr>
            <w:tcW w:w="85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67"/>
              <w:ind w:left="135" w:right="96"/>
              <w:jc w:val="center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address</w:t>
            </w:r>
          </w:p>
        </w:tc>
        <w:tc>
          <w:tcPr>
            <w:tcW w:w="396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FF0000" w:sz="18" w:space="0"/>
            <w:left w:val="single" w:color="FF0000" w:sz="18" w:space="0"/>
            <w:bottom w:val="single" w:color="FF0000" w:sz="18" w:space="0"/>
            <w:right w:val="single" w:color="FF0000" w:sz="18" w:space="0"/>
            <w:insideH w:val="single" w:color="FF0000" w:sz="18" w:space="0"/>
            <w:insideV w:val="single" w:color="FF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55A11"/>
          </w:tcPr>
          <w:p>
            <w:pPr>
              <w:pStyle w:val="11"/>
              <w:spacing w:before="81"/>
              <w:ind w:left="86" w:right="5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w w:val="105"/>
                <w:sz w:val="15"/>
              </w:rPr>
              <w:t>010-11111111</w:t>
            </w:r>
          </w:p>
        </w:tc>
        <w:tc>
          <w:tcPr>
            <w:tcW w:w="8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55A11"/>
          </w:tcPr>
          <w:p>
            <w:pPr>
              <w:pStyle w:val="11"/>
              <w:spacing w:before="81"/>
              <w:ind w:left="135" w:right="99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w w:val="105"/>
                <w:sz w:val="15"/>
              </w:rPr>
              <w:t>atguigu</w:t>
            </w:r>
          </w:p>
        </w:tc>
        <w:tc>
          <w:tcPr>
            <w:tcW w:w="396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FF0000" w:sz="18" w:space="0"/>
            <w:left w:val="single" w:color="FF0000" w:sz="18" w:space="0"/>
            <w:bottom w:val="single" w:color="FF0000" w:sz="18" w:space="0"/>
            <w:right w:val="single" w:color="FF0000" w:sz="18" w:space="0"/>
            <w:insideH w:val="single" w:color="FF0000" w:sz="18" w:space="0"/>
            <w:insideV w:val="single" w:color="FF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55A11"/>
          </w:tcPr>
          <w:p>
            <w:pPr>
              <w:pStyle w:val="11"/>
              <w:spacing w:before="82"/>
              <w:ind w:left="86" w:right="5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w w:val="105"/>
                <w:sz w:val="15"/>
              </w:rPr>
              <w:t>010-11111111</w:t>
            </w:r>
          </w:p>
        </w:tc>
        <w:tc>
          <w:tcPr>
            <w:tcW w:w="8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55A11"/>
          </w:tcPr>
          <w:p>
            <w:pPr>
              <w:pStyle w:val="11"/>
              <w:spacing w:before="82"/>
              <w:ind w:left="135" w:right="99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w w:val="105"/>
                <w:sz w:val="15"/>
              </w:rPr>
              <w:t>atguigu</w:t>
            </w:r>
          </w:p>
        </w:tc>
        <w:tc>
          <w:tcPr>
            <w:tcW w:w="396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FF0000" w:sz="18" w:space="0"/>
            <w:left w:val="single" w:color="FF0000" w:sz="18" w:space="0"/>
            <w:bottom w:val="single" w:color="FF0000" w:sz="18" w:space="0"/>
            <w:right w:val="single" w:color="FF0000" w:sz="18" w:space="0"/>
            <w:insideH w:val="single" w:color="FF0000" w:sz="18" w:space="0"/>
            <w:insideV w:val="single" w:color="FF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55A11"/>
          </w:tcPr>
          <w:p>
            <w:pPr>
              <w:pStyle w:val="11"/>
              <w:spacing w:before="82"/>
              <w:ind w:left="86" w:right="5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w w:val="105"/>
                <w:sz w:val="15"/>
              </w:rPr>
              <w:t>010-11111111</w:t>
            </w:r>
          </w:p>
        </w:tc>
        <w:tc>
          <w:tcPr>
            <w:tcW w:w="8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55A11"/>
          </w:tcPr>
          <w:p>
            <w:pPr>
              <w:pStyle w:val="11"/>
              <w:spacing w:before="82"/>
              <w:ind w:left="135" w:right="99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w w:val="105"/>
                <w:sz w:val="15"/>
              </w:rPr>
              <w:t>atguigu</w:t>
            </w:r>
          </w:p>
        </w:tc>
        <w:tc>
          <w:tcPr>
            <w:tcW w:w="396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spacing w:before="6"/>
        <w:rPr>
          <w:rFonts w:ascii="宋体"/>
          <w:sz w:val="8"/>
        </w:rPr>
      </w:pPr>
    </w:p>
    <w:p>
      <w:pPr>
        <w:pStyle w:val="5"/>
        <w:spacing w:before="4"/>
        <w:rPr>
          <w:rFonts w:ascii="宋体"/>
          <w:sz w:val="2"/>
        </w:rPr>
      </w:pPr>
    </w:p>
    <w:tbl>
      <w:tblPr>
        <w:tblStyle w:val="7"/>
        <w:tblW w:w="0" w:type="auto"/>
        <w:tblInd w:w="1061" w:type="dxa"/>
        <w:tblBorders>
          <w:top w:val="single" w:color="FF0000" w:sz="12" w:space="0"/>
          <w:left w:val="single" w:color="FF0000" w:sz="12" w:space="0"/>
          <w:bottom w:val="single" w:color="FF0000" w:sz="12" w:space="0"/>
          <w:right w:val="single" w:color="FF0000" w:sz="12" w:space="0"/>
          <w:insideH w:val="single" w:color="FF0000" w:sz="12" w:space="0"/>
          <w:insideV w:val="single" w:color="FF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"/>
        <w:gridCol w:w="931"/>
        <w:gridCol w:w="931"/>
        <w:gridCol w:w="931"/>
        <w:gridCol w:w="931"/>
        <w:gridCol w:w="241"/>
        <w:gridCol w:w="1246"/>
        <w:gridCol w:w="856"/>
      </w:tblGrid>
      <w:tr>
        <w:tblPrEx>
          <w:tblBorders>
            <w:top w:val="single" w:color="FF0000" w:sz="12" w:space="0"/>
            <w:left w:val="single" w:color="FF0000" w:sz="12" w:space="0"/>
            <w:bottom w:val="single" w:color="FF0000" w:sz="12" w:space="0"/>
            <w:right w:val="single" w:color="FF0000" w:sz="12" w:space="0"/>
            <w:insideH w:val="single" w:color="FF0000" w:sz="12" w:space="0"/>
            <w:insideV w:val="single" w:color="FF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41" w:type="dxa"/>
            <w:vMerge w:val="restart"/>
            <w:tcBorders>
              <w:top w:val="nil"/>
              <w:left w:val="nil"/>
              <w:right w:val="single" w:color="FF0000" w:sz="18" w:space="0"/>
            </w:tcBorders>
          </w:tcPr>
          <w:p>
            <w:pPr>
              <w:pStyle w:val="11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  <w:tcBorders>
              <w:top w:val="single" w:color="FF0000" w:sz="18" w:space="0"/>
              <w:left w:val="single" w:color="FF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67"/>
              <w:ind w:left="87" w:right="98"/>
              <w:jc w:val="center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row_key3</w:t>
            </w:r>
          </w:p>
        </w:tc>
        <w:tc>
          <w:tcPr>
            <w:tcW w:w="931" w:type="dxa"/>
            <w:tcBorders>
              <w:top w:val="single" w:color="FF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1F4E79"/>
          </w:tcPr>
          <w:p>
            <w:pPr>
              <w:pStyle w:val="11"/>
              <w:spacing w:before="10" w:line="265" w:lineRule="exact"/>
              <w:ind w:left="299"/>
              <w:rPr>
                <w:rFonts w:hint="eastAsia" w:ascii="微软雅黑" w:eastAsia="微软雅黑"/>
                <w:b/>
                <w:sz w:val="15"/>
              </w:rPr>
            </w:pPr>
            <w:r>
              <w:rPr>
                <w:rFonts w:hint="eastAsia" w:ascii="微软雅黑" w:eastAsia="微软雅黑"/>
                <w:b/>
                <w:color w:val="FFFFFF"/>
                <w:w w:val="105"/>
                <w:sz w:val="15"/>
              </w:rPr>
              <w:t>赵六</w:t>
            </w:r>
          </w:p>
        </w:tc>
        <w:tc>
          <w:tcPr>
            <w:tcW w:w="931" w:type="dxa"/>
            <w:tcBorders>
              <w:top w:val="single" w:color="FF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1F4E79"/>
          </w:tcPr>
          <w:p>
            <w:pPr>
              <w:pStyle w:val="11"/>
              <w:spacing w:before="10" w:line="265" w:lineRule="exact"/>
              <w:ind w:left="53" w:right="54"/>
              <w:jc w:val="center"/>
              <w:rPr>
                <w:rFonts w:hint="eastAsia" w:ascii="微软雅黑" w:eastAsia="微软雅黑"/>
                <w:b/>
                <w:sz w:val="15"/>
              </w:rPr>
            </w:pPr>
            <w:r>
              <w:rPr>
                <w:rFonts w:hint="eastAsia" w:ascii="微软雅黑" w:eastAsia="微软雅黑"/>
                <w:b/>
                <w:color w:val="FFFFFF"/>
                <w:w w:val="105"/>
                <w:sz w:val="15"/>
              </w:rPr>
              <w:t>深圳</w:t>
            </w:r>
          </w:p>
        </w:tc>
        <w:tc>
          <w:tcPr>
            <w:tcW w:w="931" w:type="dxa"/>
            <w:tcBorders>
              <w:top w:val="single" w:color="FF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1F4E79"/>
          </w:tcPr>
          <w:p>
            <w:pPr>
              <w:pStyle w:val="11"/>
              <w:spacing w:before="67"/>
              <w:ind w:left="57" w:right="54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w w:val="105"/>
                <w:sz w:val="15"/>
              </w:rPr>
              <w:t>187********</w:t>
            </w:r>
          </w:p>
        </w:tc>
        <w:tc>
          <w:tcPr>
            <w:tcW w:w="241" w:type="dxa"/>
            <w:vMerge w:val="restart"/>
            <w:tcBorders>
              <w:top w:val="single" w:color="FF0000" w:sz="18" w:space="0"/>
              <w:left w:val="single" w:color="000000" w:sz="6" w:space="0"/>
              <w:bottom w:val="single" w:color="FF0000" w:sz="18" w:space="0"/>
              <w:right w:val="single" w:color="000000" w:sz="6" w:space="0"/>
            </w:tcBorders>
          </w:tcPr>
          <w:p>
            <w:pPr>
              <w:pStyle w:val="11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  <w:tcBorders>
              <w:top w:val="single" w:color="FF0000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6F2F9F"/>
          </w:tcPr>
          <w:p>
            <w:pPr>
              <w:pStyle w:val="11"/>
              <w:spacing w:before="67"/>
              <w:ind w:left="69" w:right="72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w w:val="105"/>
                <w:sz w:val="15"/>
              </w:rPr>
              <w:t>010-11111111</w:t>
            </w:r>
          </w:p>
        </w:tc>
        <w:tc>
          <w:tcPr>
            <w:tcW w:w="856" w:type="dxa"/>
            <w:tcBorders>
              <w:top w:val="single" w:color="FF0000" w:sz="18" w:space="0"/>
              <w:left w:val="single" w:color="000000" w:sz="6" w:space="0"/>
              <w:bottom w:val="single" w:color="000000" w:sz="6" w:space="0"/>
              <w:right w:val="single" w:color="FF0000" w:sz="18" w:space="0"/>
            </w:tcBorders>
            <w:shd w:val="clear" w:color="auto" w:fill="6F2F9F"/>
          </w:tcPr>
          <w:p>
            <w:pPr>
              <w:pStyle w:val="11"/>
              <w:spacing w:before="67"/>
              <w:ind w:left="117" w:right="99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w w:val="105"/>
                <w:sz w:val="15"/>
              </w:rPr>
              <w:t>atguigu</w:t>
            </w:r>
          </w:p>
        </w:tc>
      </w:tr>
      <w:tr>
        <w:tblPrEx>
          <w:tblBorders>
            <w:top w:val="single" w:color="FF0000" w:sz="12" w:space="0"/>
            <w:left w:val="single" w:color="FF0000" w:sz="12" w:space="0"/>
            <w:bottom w:val="single" w:color="FF0000" w:sz="12" w:space="0"/>
            <w:right w:val="single" w:color="FF0000" w:sz="12" w:space="0"/>
            <w:insideH w:val="single" w:color="FF0000" w:sz="12" w:space="0"/>
            <w:insideV w:val="single" w:color="FF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" w:hRule="atLeast"/>
        </w:trPr>
        <w:tc>
          <w:tcPr>
            <w:tcW w:w="241" w:type="dxa"/>
            <w:vMerge w:val="continue"/>
            <w:tcBorders>
              <w:top w:val="nil"/>
              <w:left w:val="nil"/>
              <w:right w:val="single" w:color="FF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 w:val="restart"/>
            <w:tcBorders>
              <w:top w:val="single" w:color="000000" w:sz="6" w:space="0"/>
              <w:left w:val="single" w:color="FF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67"/>
              <w:ind w:left="110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row_key4</w:t>
            </w:r>
          </w:p>
        </w:tc>
        <w:tc>
          <w:tcPr>
            <w:tcW w:w="931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1F4E79"/>
          </w:tcPr>
          <w:p>
            <w:pPr>
              <w:pStyle w:val="11"/>
              <w:spacing w:before="10" w:line="265" w:lineRule="exact"/>
              <w:ind w:left="299"/>
              <w:rPr>
                <w:rFonts w:hint="eastAsia" w:ascii="微软雅黑" w:eastAsia="微软雅黑"/>
                <w:b/>
                <w:sz w:val="15"/>
              </w:rPr>
            </w:pPr>
            <w:r>
              <w:rPr>
                <w:rFonts w:hint="eastAsia" w:ascii="微软雅黑" w:eastAsia="微软雅黑"/>
                <w:b/>
                <w:color w:val="FFFFFF"/>
                <w:w w:val="105"/>
                <w:sz w:val="15"/>
              </w:rPr>
              <w:t>横七</w:t>
            </w:r>
          </w:p>
        </w:tc>
        <w:tc>
          <w:tcPr>
            <w:tcW w:w="931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1F4E79"/>
          </w:tcPr>
          <w:p>
            <w:pPr>
              <w:pStyle w:val="11"/>
              <w:spacing w:before="10" w:line="265" w:lineRule="exact"/>
              <w:ind w:left="299"/>
              <w:rPr>
                <w:rFonts w:hint="eastAsia" w:ascii="微软雅黑" w:eastAsia="微软雅黑"/>
                <w:b/>
                <w:sz w:val="15"/>
              </w:rPr>
            </w:pPr>
            <w:r>
              <w:rPr>
                <w:rFonts w:hint="eastAsia" w:ascii="微软雅黑" w:eastAsia="微软雅黑"/>
                <w:b/>
                <w:color w:val="FFFFFF"/>
                <w:w w:val="105"/>
                <w:sz w:val="15"/>
              </w:rPr>
              <w:t>大连</w:t>
            </w:r>
          </w:p>
        </w:tc>
        <w:tc>
          <w:tcPr>
            <w:tcW w:w="931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1F4E79"/>
          </w:tcPr>
          <w:p>
            <w:pPr>
              <w:pStyle w:val="11"/>
              <w:spacing w:before="67"/>
              <w:ind w:left="8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w w:val="105"/>
                <w:sz w:val="15"/>
              </w:rPr>
              <w:t>134********</w:t>
            </w:r>
          </w:p>
        </w:tc>
        <w:tc>
          <w:tcPr>
            <w:tcW w:w="241" w:type="dxa"/>
            <w:vMerge w:val="continue"/>
            <w:tcBorders>
              <w:top w:val="nil"/>
              <w:left w:val="single" w:color="000000" w:sz="6" w:space="0"/>
              <w:bottom w:val="single" w:color="FF0000" w:sz="18" w:space="0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6F2F9F"/>
          </w:tcPr>
          <w:p>
            <w:pPr>
              <w:pStyle w:val="11"/>
              <w:spacing w:before="67"/>
              <w:ind w:left="13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w w:val="105"/>
                <w:sz w:val="15"/>
              </w:rPr>
              <w:t>010-11111111</w:t>
            </w:r>
          </w:p>
        </w:tc>
        <w:tc>
          <w:tcPr>
            <w:tcW w:w="85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FF0000" w:sz="18" w:space="0"/>
            </w:tcBorders>
            <w:shd w:val="clear" w:color="auto" w:fill="6F2F9F"/>
          </w:tcPr>
          <w:p>
            <w:pPr>
              <w:pStyle w:val="11"/>
              <w:spacing w:before="67"/>
              <w:ind w:left="13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w w:val="105"/>
                <w:sz w:val="15"/>
              </w:rPr>
              <w:t>atguigu</w:t>
            </w:r>
          </w:p>
        </w:tc>
      </w:tr>
      <w:tr>
        <w:tblPrEx>
          <w:tblBorders>
            <w:top w:val="single" w:color="FF0000" w:sz="12" w:space="0"/>
            <w:left w:val="single" w:color="FF0000" w:sz="12" w:space="0"/>
            <w:bottom w:val="single" w:color="FF0000" w:sz="12" w:space="0"/>
            <w:right w:val="single" w:color="FF0000" w:sz="12" w:space="0"/>
            <w:insideH w:val="single" w:color="FF0000" w:sz="12" w:space="0"/>
            <w:insideV w:val="single" w:color="FF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" w:hRule="atLeast"/>
        </w:trPr>
        <w:tc>
          <w:tcPr>
            <w:tcW w:w="241" w:type="dxa"/>
            <w:vMerge w:val="restart"/>
            <w:tcBorders>
              <w:left w:val="nil"/>
              <w:bottom w:val="nil"/>
              <w:right w:val="single" w:color="FF0000" w:sz="18" w:space="0"/>
            </w:tcBorders>
          </w:tcPr>
          <w:p>
            <w:pPr>
              <w:pStyle w:val="11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  <w:vMerge w:val="continue"/>
            <w:tcBorders>
              <w:top w:val="nil"/>
              <w:left w:val="single" w:color="FF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1F4E7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1F4E7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1F4E7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" w:type="dxa"/>
            <w:vMerge w:val="continue"/>
            <w:tcBorders>
              <w:top w:val="nil"/>
              <w:left w:val="single" w:color="000000" w:sz="6" w:space="0"/>
              <w:bottom w:val="single" w:color="FF0000" w:sz="18" w:space="0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6F2F9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FF0000" w:sz="18" w:space="0"/>
            </w:tcBorders>
            <w:shd w:val="clear" w:color="auto" w:fill="6F2F9F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FF0000" w:sz="12" w:space="0"/>
            <w:left w:val="single" w:color="FF0000" w:sz="12" w:space="0"/>
            <w:bottom w:val="single" w:color="FF0000" w:sz="12" w:space="0"/>
            <w:right w:val="single" w:color="FF0000" w:sz="12" w:space="0"/>
            <w:insideH w:val="single" w:color="FF0000" w:sz="12" w:space="0"/>
            <w:insideV w:val="single" w:color="FF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41" w:type="dxa"/>
            <w:vMerge w:val="continue"/>
            <w:tcBorders>
              <w:top w:val="nil"/>
              <w:left w:val="nil"/>
              <w:bottom w:val="nil"/>
              <w:right w:val="single" w:color="FF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tcBorders>
              <w:top w:val="single" w:color="000000" w:sz="6" w:space="0"/>
              <w:left w:val="single" w:color="FF0000" w:sz="18" w:space="0"/>
              <w:bottom w:val="single" w:color="FF0000" w:sz="18" w:space="0"/>
              <w:right w:val="single" w:color="000000" w:sz="6" w:space="0"/>
            </w:tcBorders>
          </w:tcPr>
          <w:p>
            <w:pPr>
              <w:pStyle w:val="11"/>
              <w:spacing w:before="68"/>
              <w:ind w:left="87" w:right="98"/>
              <w:jc w:val="center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row_key5</w:t>
            </w:r>
          </w:p>
        </w:tc>
        <w:tc>
          <w:tcPr>
            <w:tcW w:w="931" w:type="dxa"/>
            <w:tcBorders>
              <w:top w:val="single" w:color="000000" w:sz="6" w:space="0"/>
              <w:left w:val="single" w:color="000000" w:sz="6" w:space="0"/>
              <w:bottom w:val="single" w:color="FF0000" w:sz="18" w:space="0"/>
              <w:right w:val="single" w:color="000000" w:sz="6" w:space="0"/>
            </w:tcBorders>
            <w:shd w:val="clear" w:color="auto" w:fill="1F4E79"/>
          </w:tcPr>
          <w:p>
            <w:pPr>
              <w:pStyle w:val="11"/>
              <w:spacing w:before="10" w:line="265" w:lineRule="exact"/>
              <w:ind w:left="299"/>
              <w:rPr>
                <w:rFonts w:hint="eastAsia" w:ascii="微软雅黑" w:eastAsia="微软雅黑"/>
                <w:b/>
                <w:sz w:val="15"/>
              </w:rPr>
            </w:pPr>
            <w:r>
              <w:rPr>
                <w:rFonts w:hint="eastAsia" w:ascii="微软雅黑" w:eastAsia="微软雅黑"/>
                <w:b/>
                <w:color w:val="FFFFFF"/>
                <w:w w:val="105"/>
                <w:sz w:val="15"/>
              </w:rPr>
              <w:t>竖八</w:t>
            </w:r>
          </w:p>
        </w:tc>
        <w:tc>
          <w:tcPr>
            <w:tcW w:w="931" w:type="dxa"/>
            <w:tcBorders>
              <w:top w:val="single" w:color="000000" w:sz="6" w:space="0"/>
              <w:left w:val="single" w:color="000000" w:sz="6" w:space="0"/>
              <w:bottom w:val="single" w:color="FF0000" w:sz="18" w:space="0"/>
              <w:right w:val="single" w:color="000000" w:sz="6" w:space="0"/>
            </w:tcBorders>
            <w:shd w:val="clear" w:color="auto" w:fill="1F4E79"/>
          </w:tcPr>
          <w:p>
            <w:pPr>
              <w:pStyle w:val="11"/>
              <w:spacing w:before="10" w:line="265" w:lineRule="exact"/>
              <w:ind w:left="53" w:right="54"/>
              <w:jc w:val="center"/>
              <w:rPr>
                <w:rFonts w:hint="eastAsia" w:ascii="微软雅黑" w:eastAsia="微软雅黑"/>
                <w:b/>
                <w:sz w:val="15"/>
              </w:rPr>
            </w:pPr>
            <w:r>
              <w:rPr>
                <w:rFonts w:hint="eastAsia" w:ascii="微软雅黑" w:eastAsia="微软雅黑"/>
                <w:b/>
                <w:color w:val="FFFFFF"/>
                <w:w w:val="105"/>
                <w:sz w:val="15"/>
              </w:rPr>
              <w:t>重庆</w:t>
            </w:r>
          </w:p>
        </w:tc>
        <w:tc>
          <w:tcPr>
            <w:tcW w:w="931" w:type="dxa"/>
            <w:tcBorders>
              <w:top w:val="single" w:color="000000" w:sz="6" w:space="0"/>
              <w:left w:val="single" w:color="000000" w:sz="6" w:space="0"/>
              <w:bottom w:val="single" w:color="FF0000" w:sz="18" w:space="0"/>
              <w:right w:val="single" w:color="000000" w:sz="6" w:space="0"/>
            </w:tcBorders>
            <w:shd w:val="clear" w:color="auto" w:fill="1F4E79"/>
          </w:tcPr>
          <w:p>
            <w:pPr>
              <w:pStyle w:val="11"/>
              <w:spacing w:before="68"/>
              <w:ind w:left="57" w:right="54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w w:val="105"/>
                <w:sz w:val="15"/>
              </w:rPr>
              <w:t>139********</w:t>
            </w:r>
          </w:p>
        </w:tc>
        <w:tc>
          <w:tcPr>
            <w:tcW w:w="241" w:type="dxa"/>
            <w:vMerge w:val="continue"/>
            <w:tcBorders>
              <w:top w:val="nil"/>
              <w:left w:val="single" w:color="000000" w:sz="6" w:space="0"/>
              <w:bottom w:val="single" w:color="FF0000" w:sz="18" w:space="0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single" w:color="000000" w:sz="6" w:space="0"/>
              <w:left w:val="single" w:color="000000" w:sz="6" w:space="0"/>
              <w:bottom w:val="single" w:color="FF0000" w:sz="18" w:space="0"/>
              <w:right w:val="single" w:color="000000" w:sz="6" w:space="0"/>
            </w:tcBorders>
            <w:shd w:val="clear" w:color="auto" w:fill="6F2F9F"/>
          </w:tcPr>
          <w:p>
            <w:pPr>
              <w:pStyle w:val="11"/>
              <w:spacing w:before="68"/>
              <w:ind w:left="69" w:right="72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w w:val="105"/>
                <w:sz w:val="15"/>
              </w:rPr>
              <w:t>010-11111111</w:t>
            </w:r>
          </w:p>
        </w:tc>
        <w:tc>
          <w:tcPr>
            <w:tcW w:w="856" w:type="dxa"/>
            <w:tcBorders>
              <w:top w:val="single" w:color="000000" w:sz="6" w:space="0"/>
              <w:left w:val="single" w:color="000000" w:sz="6" w:space="0"/>
              <w:bottom w:val="single" w:color="FF0000" w:sz="18" w:space="0"/>
              <w:right w:val="single" w:color="FF0000" w:sz="18" w:space="0"/>
            </w:tcBorders>
            <w:shd w:val="clear" w:color="auto" w:fill="6F2F9F"/>
          </w:tcPr>
          <w:p>
            <w:pPr>
              <w:pStyle w:val="11"/>
              <w:spacing w:before="68"/>
              <w:ind w:left="117" w:right="99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w w:val="105"/>
                <w:sz w:val="15"/>
              </w:rPr>
              <w:t>atguigu</w:t>
            </w:r>
          </w:p>
        </w:tc>
      </w:tr>
    </w:tbl>
    <w:p>
      <w:pPr>
        <w:pStyle w:val="5"/>
        <w:spacing w:before="5"/>
        <w:rPr>
          <w:rFonts w:ascii="宋体"/>
          <w:sz w:val="5"/>
        </w:rPr>
      </w:pPr>
      <w:r>
        <w:pict>
          <v:shape id="_x0000_s1059" o:spid="_x0000_s1059" o:spt="202" type="#_x0000_t202" style="position:absolute;left:0pt;margin-left:148pt;margin-top:5.4pt;height:34.65pt;width:187.1pt;mso-position-horizontal-relative:page;mso-wrap-distance-bottom:0pt;mso-wrap-distance-top:0pt;z-index:-251611136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7" w:type="dxa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31"/>
                    <w:gridCol w:w="931"/>
                    <w:gridCol w:w="931"/>
                    <w:gridCol w:w="931"/>
                  </w:tblGrid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931" w:type="dxa"/>
                      </w:tcPr>
                      <w:p>
                        <w:pPr>
                          <w:pStyle w:val="11"/>
                          <w:spacing w:before="83"/>
                          <w:ind w:left="62" w:right="49"/>
                          <w:jc w:val="center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row_key6</w:t>
                        </w:r>
                      </w:p>
                    </w:tc>
                    <w:tc>
                      <w:tcPr>
                        <w:tcW w:w="931" w:type="dxa"/>
                        <w:shd w:val="clear" w:color="auto" w:fill="C00000"/>
                      </w:tcPr>
                      <w:p>
                        <w:pPr>
                          <w:pStyle w:val="11"/>
                          <w:spacing w:before="26"/>
                          <w:ind w:left="62" w:right="52"/>
                          <w:jc w:val="center"/>
                          <w:rPr>
                            <w:rFonts w:hint="eastAsia" w:ascii="微软雅黑" w:eastAsia="微软雅黑"/>
                            <w:b/>
                            <w:sz w:val="15"/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FFFFFF"/>
                            <w:w w:val="105"/>
                            <w:sz w:val="15"/>
                          </w:rPr>
                          <w:t>金九</w:t>
                        </w:r>
                      </w:p>
                    </w:tc>
                    <w:tc>
                      <w:tcPr>
                        <w:tcW w:w="931" w:type="dxa"/>
                        <w:shd w:val="clear" w:color="auto" w:fill="C00000"/>
                      </w:tcPr>
                      <w:p>
                        <w:pPr>
                          <w:pStyle w:val="11"/>
                          <w:spacing w:before="26"/>
                          <w:ind w:left="62" w:right="51"/>
                          <w:jc w:val="center"/>
                          <w:rPr>
                            <w:rFonts w:hint="eastAsia" w:ascii="微软雅黑" w:eastAsia="微软雅黑"/>
                            <w:b/>
                            <w:sz w:val="15"/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FFFFFF"/>
                            <w:w w:val="105"/>
                            <w:sz w:val="15"/>
                          </w:rPr>
                          <w:t>武汉</w:t>
                        </w:r>
                      </w:p>
                    </w:tc>
                    <w:tc>
                      <w:tcPr>
                        <w:tcW w:w="931" w:type="dxa"/>
                        <w:shd w:val="clear" w:color="auto" w:fill="C00000"/>
                      </w:tcPr>
                      <w:p>
                        <w:pPr>
                          <w:pStyle w:val="11"/>
                          <w:spacing w:before="83"/>
                          <w:ind w:left="62" w:right="48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15"/>
                          </w:rPr>
                          <w:t>177********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931" w:type="dxa"/>
                      </w:tcPr>
                      <w:p>
                        <w:pPr>
                          <w:pStyle w:val="11"/>
                          <w:spacing w:before="84"/>
                          <w:ind w:left="62" w:right="49"/>
                          <w:jc w:val="center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row_key7</w:t>
                        </w:r>
                      </w:p>
                    </w:tc>
                    <w:tc>
                      <w:tcPr>
                        <w:tcW w:w="931" w:type="dxa"/>
                        <w:shd w:val="clear" w:color="auto" w:fill="C00000"/>
                      </w:tcPr>
                      <w:p>
                        <w:pPr>
                          <w:pStyle w:val="11"/>
                          <w:spacing w:before="26"/>
                          <w:ind w:left="62" w:right="52"/>
                          <w:jc w:val="center"/>
                          <w:rPr>
                            <w:rFonts w:hint="eastAsia" w:ascii="微软雅黑" w:eastAsia="微软雅黑"/>
                            <w:b/>
                            <w:sz w:val="15"/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FFFFFF"/>
                            <w:w w:val="105"/>
                            <w:sz w:val="15"/>
                          </w:rPr>
                          <w:t>银十</w:t>
                        </w:r>
                      </w:p>
                    </w:tc>
                    <w:tc>
                      <w:tcPr>
                        <w:tcW w:w="931" w:type="dxa"/>
                        <w:shd w:val="clear" w:color="auto" w:fill="C00000"/>
                      </w:tcPr>
                      <w:p>
                        <w:pPr>
                          <w:pStyle w:val="11"/>
                          <w:spacing w:before="26"/>
                          <w:ind w:left="62" w:right="51"/>
                          <w:jc w:val="center"/>
                          <w:rPr>
                            <w:rFonts w:hint="eastAsia" w:ascii="微软雅黑" w:eastAsia="微软雅黑"/>
                            <w:b/>
                            <w:sz w:val="15"/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FFFFFF"/>
                            <w:w w:val="105"/>
                            <w:sz w:val="15"/>
                          </w:rPr>
                          <w:t>保定</w:t>
                        </w:r>
                      </w:p>
                    </w:tc>
                    <w:tc>
                      <w:tcPr>
                        <w:tcW w:w="931" w:type="dxa"/>
                        <w:shd w:val="clear" w:color="auto" w:fill="C00000"/>
                      </w:tcPr>
                      <w:p>
                        <w:pPr>
                          <w:pStyle w:val="11"/>
                          <w:spacing w:before="84"/>
                          <w:ind w:left="62" w:right="48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15"/>
                          </w:rPr>
                          <w:t>158********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  <w10:wrap type="topAndBottom"/>
          </v:shape>
        </w:pict>
      </w:r>
      <w:r>
        <w:pict>
          <v:shape id="_x0000_s1060" o:spid="_x0000_s1060" o:spt="202" type="#_x0000_t202" style="position:absolute;left:0pt;margin-left:345.6pt;margin-top:5.4pt;height:34.65pt;width:106.1pt;mso-position-horizontal-relative:page;mso-wrap-distance-bottom:0pt;mso-wrap-distance-top:0pt;z-index:-251611136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7" w:type="dxa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246"/>
                    <w:gridCol w:w="857"/>
                  </w:tblGrid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1246" w:type="dxa"/>
                        <w:shd w:val="clear" w:color="auto" w:fill="404040"/>
                      </w:tcPr>
                      <w:p>
                        <w:pPr>
                          <w:pStyle w:val="11"/>
                          <w:spacing w:before="83"/>
                          <w:ind w:left="79" w:right="72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15"/>
                          </w:rPr>
                          <w:t>010-11111111</w:t>
                        </w:r>
                      </w:p>
                    </w:tc>
                    <w:tc>
                      <w:tcPr>
                        <w:tcW w:w="857" w:type="dxa"/>
                        <w:shd w:val="clear" w:color="auto" w:fill="404040"/>
                      </w:tcPr>
                      <w:p>
                        <w:pPr>
                          <w:pStyle w:val="11"/>
                          <w:spacing w:before="83"/>
                          <w:ind w:left="124" w:right="108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15"/>
                          </w:rPr>
                          <w:t>atguigu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1246" w:type="dxa"/>
                        <w:shd w:val="clear" w:color="auto" w:fill="404040"/>
                      </w:tcPr>
                      <w:p>
                        <w:pPr>
                          <w:pStyle w:val="11"/>
                          <w:spacing w:before="84"/>
                          <w:ind w:left="79" w:right="72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15"/>
                          </w:rPr>
                          <w:t>010-11111111</w:t>
                        </w:r>
                      </w:p>
                    </w:tc>
                    <w:tc>
                      <w:tcPr>
                        <w:tcW w:w="857" w:type="dxa"/>
                        <w:shd w:val="clear" w:color="auto" w:fill="404040"/>
                      </w:tcPr>
                      <w:p>
                        <w:pPr>
                          <w:pStyle w:val="11"/>
                          <w:spacing w:before="84"/>
                          <w:ind w:left="124" w:right="108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15"/>
                          </w:rPr>
                          <w:t>atguigu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  <w10:wrap type="topAndBottom"/>
          </v:shape>
        </w:pict>
      </w:r>
    </w:p>
    <w:p>
      <w:pPr>
        <w:pStyle w:val="5"/>
        <w:rPr>
          <w:rFonts w:ascii="宋体"/>
          <w:sz w:val="20"/>
        </w:rPr>
      </w:pPr>
    </w:p>
    <w:p>
      <w:pPr>
        <w:pStyle w:val="5"/>
        <w:spacing w:before="5"/>
        <w:rPr>
          <w:rFonts w:ascii="宋体"/>
          <w:sz w:val="14"/>
        </w:rPr>
      </w:pPr>
    </w:p>
    <w:p>
      <w:pPr>
        <w:pStyle w:val="10"/>
        <w:numPr>
          <w:ilvl w:val="2"/>
          <w:numId w:val="1"/>
        </w:numPr>
        <w:tabs>
          <w:tab w:val="left" w:pos="772"/>
        </w:tabs>
        <w:spacing w:before="88" w:after="0" w:line="240" w:lineRule="auto"/>
        <w:ind w:left="771" w:right="0" w:hanging="632"/>
        <w:jc w:val="left"/>
        <w:rPr>
          <w:sz w:val="28"/>
        </w:rPr>
      </w:pPr>
      <w:r>
        <w:rPr>
          <w:rFonts w:ascii="Times New Roman" w:eastAsia="Times New Roman"/>
          <w:b/>
          <w:sz w:val="28"/>
        </w:rPr>
        <w:t>H</w:t>
      </w:r>
      <w:r>
        <w:rPr>
          <w:rFonts w:ascii="Times New Roman" w:eastAsia="Times New Roman"/>
          <w:b/>
          <w:sz w:val="30"/>
        </w:rPr>
        <w:t>B</w:t>
      </w:r>
      <w:r>
        <w:rPr>
          <w:rFonts w:ascii="Times New Roman" w:eastAsia="Times New Roman"/>
          <w:b/>
          <w:sz w:val="28"/>
        </w:rPr>
        <w:t>ase</w:t>
      </w:r>
      <w:r>
        <w:rPr>
          <w:rFonts w:ascii="Times New Roman" w:eastAsia="Times New Roman"/>
          <w:b/>
          <w:spacing w:val="1"/>
          <w:sz w:val="28"/>
        </w:rPr>
        <w:t xml:space="preserve"> </w:t>
      </w:r>
      <w:r>
        <w:rPr>
          <w:sz w:val="28"/>
        </w:rPr>
        <w:t>物理存储结构</w:t>
      </w:r>
    </w:p>
    <w:p>
      <w:pPr>
        <w:spacing w:after="0" w:line="240" w:lineRule="auto"/>
        <w:jc w:val="left"/>
        <w:rPr>
          <w:sz w:val="28"/>
        </w:rPr>
        <w:sectPr>
          <w:headerReference r:id="rId5" w:type="default"/>
          <w:footerReference r:id="rId6" w:type="default"/>
          <w:type w:val="continuous"/>
          <w:pgSz w:w="11910" w:h="16840"/>
          <w:pgMar w:top="1580" w:right="1480" w:bottom="1260" w:left="1660" w:header="852" w:footer="1064" w:gutter="0"/>
          <w:pgNumType w:start="1"/>
          <w:cols w:space="720" w:num="1"/>
        </w:sect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spacing w:before="6"/>
        <w:rPr>
          <w:rFonts w:ascii="宋体"/>
          <w:sz w:val="22"/>
        </w:rPr>
      </w:pPr>
    </w:p>
    <w:tbl>
      <w:tblPr>
        <w:tblStyle w:val="7"/>
        <w:tblW w:w="0" w:type="auto"/>
        <w:tblInd w:w="1764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9"/>
        <w:gridCol w:w="1322"/>
        <w:gridCol w:w="1460"/>
        <w:gridCol w:w="1043"/>
        <w:gridCol w:w="560"/>
        <w:gridCol w:w="956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879" w:type="dxa"/>
            <w:tcBorders>
              <w:top w:val="nil"/>
              <w:bottom w:val="single" w:color="FF0000" w:sz="18" w:space="0"/>
            </w:tcBorders>
          </w:tcPr>
          <w:p>
            <w:pPr>
              <w:pStyle w:val="11"/>
              <w:spacing w:before="53"/>
              <w:ind w:left="78" w:right="8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w w:val="105"/>
                <w:sz w:val="15"/>
              </w:rPr>
              <w:t>Row</w:t>
            </w:r>
            <w:r>
              <w:rPr>
                <w:rFonts w:ascii="Arial"/>
                <w:b/>
                <w:color w:val="FFFFFF"/>
                <w:spacing w:val="-7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5"/>
              </w:rPr>
              <w:t>Key</w:t>
            </w:r>
          </w:p>
        </w:tc>
        <w:tc>
          <w:tcPr>
            <w:tcW w:w="1322" w:type="dxa"/>
            <w:tcBorders>
              <w:top w:val="nil"/>
              <w:bottom w:val="single" w:color="FF0000" w:sz="18" w:space="0"/>
            </w:tcBorders>
          </w:tcPr>
          <w:p>
            <w:pPr>
              <w:pStyle w:val="11"/>
              <w:spacing w:before="53"/>
              <w:ind w:left="9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w w:val="105"/>
                <w:sz w:val="15"/>
              </w:rPr>
              <w:t>Column</w:t>
            </w:r>
            <w:r>
              <w:rPr>
                <w:rFonts w:ascii="Arial"/>
                <w:b/>
                <w:color w:val="FFFFFF"/>
                <w:spacing w:val="-7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5"/>
              </w:rPr>
              <w:t>Family</w:t>
            </w:r>
          </w:p>
        </w:tc>
        <w:tc>
          <w:tcPr>
            <w:tcW w:w="1460" w:type="dxa"/>
            <w:tcBorders>
              <w:top w:val="nil"/>
              <w:bottom w:val="single" w:color="FF0000" w:sz="18" w:space="0"/>
              <w:right w:val="single" w:color="FF0000" w:sz="18" w:space="0"/>
            </w:tcBorders>
          </w:tcPr>
          <w:p>
            <w:pPr>
              <w:pStyle w:val="11"/>
              <w:spacing w:before="53"/>
              <w:ind w:left="9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w w:val="105"/>
                <w:sz w:val="15"/>
              </w:rPr>
              <w:t>Column</w:t>
            </w:r>
            <w:r>
              <w:rPr>
                <w:rFonts w:ascii="Arial"/>
                <w:b/>
                <w:color w:val="FFFFFF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5"/>
              </w:rPr>
              <w:t>Qualifier</w:t>
            </w:r>
          </w:p>
        </w:tc>
        <w:tc>
          <w:tcPr>
            <w:tcW w:w="1043" w:type="dxa"/>
            <w:tcBorders>
              <w:top w:val="nil"/>
              <w:left w:val="single" w:color="FF0000" w:sz="18" w:space="0"/>
              <w:bottom w:val="single" w:color="FF0000" w:sz="24" w:space="0"/>
              <w:right w:val="single" w:color="FF0000" w:sz="18" w:space="0"/>
            </w:tcBorders>
          </w:tcPr>
          <w:p>
            <w:pPr>
              <w:pStyle w:val="11"/>
              <w:spacing w:before="53"/>
              <w:ind w:left="8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w w:val="105"/>
                <w:sz w:val="15"/>
              </w:rPr>
              <w:t>TimeStamp</w:t>
            </w:r>
          </w:p>
        </w:tc>
        <w:tc>
          <w:tcPr>
            <w:tcW w:w="560" w:type="dxa"/>
            <w:tcBorders>
              <w:top w:val="nil"/>
              <w:left w:val="single" w:color="FF0000" w:sz="18" w:space="0"/>
              <w:bottom w:val="single" w:color="FF0000" w:sz="24" w:space="0"/>
              <w:right w:val="single" w:color="FF0000" w:sz="18" w:space="0"/>
            </w:tcBorders>
          </w:tcPr>
          <w:p>
            <w:pPr>
              <w:pStyle w:val="11"/>
              <w:spacing w:before="53"/>
              <w:ind w:left="8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w w:val="105"/>
                <w:sz w:val="15"/>
              </w:rPr>
              <w:t>Type</w:t>
            </w:r>
          </w:p>
        </w:tc>
        <w:tc>
          <w:tcPr>
            <w:tcW w:w="956" w:type="dxa"/>
            <w:tcBorders>
              <w:top w:val="nil"/>
              <w:left w:val="single" w:color="FF0000" w:sz="18" w:space="0"/>
              <w:bottom w:val="single" w:color="FF0000" w:sz="18" w:space="0"/>
            </w:tcBorders>
          </w:tcPr>
          <w:p>
            <w:pPr>
              <w:pStyle w:val="11"/>
              <w:spacing w:before="53"/>
              <w:ind w:left="8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w w:val="105"/>
                <w:sz w:val="15"/>
              </w:rPr>
              <w:t>Value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879" w:type="dxa"/>
            <w:tcBorders>
              <w:top w:val="single" w:color="FF0000" w:sz="18" w:space="0"/>
              <w:left w:val="single" w:color="FF0000" w:sz="18" w:space="0"/>
            </w:tcBorders>
          </w:tcPr>
          <w:p>
            <w:pPr>
              <w:pStyle w:val="11"/>
              <w:spacing w:before="20"/>
              <w:ind w:left="57" w:right="75"/>
              <w:jc w:val="center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row_key1</w:t>
            </w:r>
          </w:p>
        </w:tc>
        <w:tc>
          <w:tcPr>
            <w:tcW w:w="1322" w:type="dxa"/>
            <w:tcBorders>
              <w:top w:val="single" w:color="FF0000" w:sz="18" w:space="0"/>
            </w:tcBorders>
          </w:tcPr>
          <w:p>
            <w:pPr>
              <w:pStyle w:val="11"/>
              <w:spacing w:before="20"/>
              <w:ind w:left="93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personal_info</w:t>
            </w:r>
          </w:p>
        </w:tc>
        <w:tc>
          <w:tcPr>
            <w:tcW w:w="1460" w:type="dxa"/>
            <w:tcBorders>
              <w:top w:val="single" w:color="FF0000" w:sz="18" w:space="0"/>
            </w:tcBorders>
          </w:tcPr>
          <w:p>
            <w:pPr>
              <w:pStyle w:val="11"/>
              <w:spacing w:before="20"/>
              <w:ind w:left="94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name</w:t>
            </w:r>
          </w:p>
        </w:tc>
        <w:tc>
          <w:tcPr>
            <w:tcW w:w="1043" w:type="dxa"/>
            <w:tcBorders>
              <w:top w:val="single" w:color="FF0000" w:sz="24" w:space="0"/>
            </w:tcBorders>
          </w:tcPr>
          <w:p>
            <w:pPr>
              <w:pStyle w:val="11"/>
              <w:spacing w:before="20"/>
              <w:ind w:left="95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t1</w:t>
            </w:r>
          </w:p>
        </w:tc>
        <w:tc>
          <w:tcPr>
            <w:tcW w:w="560" w:type="dxa"/>
            <w:tcBorders>
              <w:top w:val="single" w:color="FF0000" w:sz="24" w:space="0"/>
            </w:tcBorders>
          </w:tcPr>
          <w:p>
            <w:pPr>
              <w:pStyle w:val="11"/>
              <w:spacing w:before="20"/>
              <w:ind w:left="96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Put</w:t>
            </w:r>
          </w:p>
        </w:tc>
        <w:tc>
          <w:tcPr>
            <w:tcW w:w="956" w:type="dxa"/>
            <w:tcBorders>
              <w:top w:val="single" w:color="FF0000" w:sz="18" w:space="0"/>
              <w:right w:val="single" w:color="FF0000" w:sz="18" w:space="0"/>
            </w:tcBorders>
          </w:tcPr>
          <w:p>
            <w:pPr>
              <w:pStyle w:val="11"/>
              <w:spacing w:before="0" w:line="240" w:lineRule="exact"/>
              <w:ind w:left="96"/>
              <w:rPr>
                <w:rFonts w:hint="eastAsia" w:ascii="微软雅黑" w:eastAsia="微软雅黑"/>
                <w:sz w:val="15"/>
              </w:rPr>
            </w:pPr>
            <w:r>
              <w:rPr>
                <w:rFonts w:hint="eastAsia" w:ascii="微软雅黑" w:eastAsia="微软雅黑"/>
                <w:sz w:val="15"/>
              </w:rPr>
              <w:t>张三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79" w:type="dxa"/>
            <w:tcBorders>
              <w:left w:val="single" w:color="FF0000" w:sz="18" w:space="0"/>
            </w:tcBorders>
          </w:tcPr>
          <w:p>
            <w:pPr>
              <w:pStyle w:val="11"/>
              <w:spacing w:before="47"/>
              <w:ind w:left="57" w:right="76"/>
              <w:jc w:val="center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row_key1</w:t>
            </w:r>
          </w:p>
        </w:tc>
        <w:tc>
          <w:tcPr>
            <w:tcW w:w="1322" w:type="dxa"/>
          </w:tcPr>
          <w:p>
            <w:pPr>
              <w:pStyle w:val="11"/>
              <w:spacing w:before="47"/>
              <w:ind w:left="93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personal_info</w:t>
            </w:r>
          </w:p>
        </w:tc>
        <w:tc>
          <w:tcPr>
            <w:tcW w:w="1460" w:type="dxa"/>
          </w:tcPr>
          <w:p>
            <w:pPr>
              <w:pStyle w:val="11"/>
              <w:spacing w:before="47"/>
              <w:ind w:left="94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city</w:t>
            </w:r>
          </w:p>
        </w:tc>
        <w:tc>
          <w:tcPr>
            <w:tcW w:w="1043" w:type="dxa"/>
          </w:tcPr>
          <w:p>
            <w:pPr>
              <w:pStyle w:val="11"/>
              <w:spacing w:before="47"/>
              <w:ind w:left="95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t2</w:t>
            </w:r>
          </w:p>
        </w:tc>
        <w:tc>
          <w:tcPr>
            <w:tcW w:w="560" w:type="dxa"/>
          </w:tcPr>
          <w:p>
            <w:pPr>
              <w:pStyle w:val="11"/>
              <w:spacing w:before="47"/>
              <w:ind w:left="96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Put</w:t>
            </w:r>
          </w:p>
        </w:tc>
        <w:tc>
          <w:tcPr>
            <w:tcW w:w="956" w:type="dxa"/>
            <w:tcBorders>
              <w:right w:val="single" w:color="FF0000" w:sz="18" w:space="0"/>
            </w:tcBorders>
          </w:tcPr>
          <w:p>
            <w:pPr>
              <w:pStyle w:val="11"/>
              <w:spacing w:before="0" w:line="266" w:lineRule="exact"/>
              <w:ind w:left="96"/>
              <w:rPr>
                <w:rFonts w:hint="eastAsia" w:ascii="微软雅黑" w:eastAsia="微软雅黑"/>
                <w:sz w:val="15"/>
              </w:rPr>
            </w:pPr>
            <w:r>
              <w:rPr>
                <w:rFonts w:hint="eastAsia" w:ascii="微软雅黑" w:eastAsia="微软雅黑"/>
                <w:sz w:val="15"/>
              </w:rPr>
              <w:t>北京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79" w:type="dxa"/>
            <w:tcBorders>
              <w:left w:val="single" w:color="FF0000" w:sz="18" w:space="0"/>
            </w:tcBorders>
          </w:tcPr>
          <w:p>
            <w:pPr>
              <w:pStyle w:val="11"/>
              <w:spacing w:before="47"/>
              <w:ind w:left="57" w:right="76"/>
              <w:jc w:val="center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row_key1</w:t>
            </w:r>
          </w:p>
        </w:tc>
        <w:tc>
          <w:tcPr>
            <w:tcW w:w="1322" w:type="dxa"/>
          </w:tcPr>
          <w:p>
            <w:pPr>
              <w:pStyle w:val="11"/>
              <w:spacing w:before="47"/>
              <w:ind w:left="93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personal_info</w:t>
            </w:r>
          </w:p>
        </w:tc>
        <w:tc>
          <w:tcPr>
            <w:tcW w:w="1460" w:type="dxa"/>
          </w:tcPr>
          <w:p>
            <w:pPr>
              <w:pStyle w:val="11"/>
              <w:spacing w:before="47"/>
              <w:ind w:left="94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phone</w:t>
            </w:r>
          </w:p>
        </w:tc>
        <w:tc>
          <w:tcPr>
            <w:tcW w:w="1043" w:type="dxa"/>
          </w:tcPr>
          <w:p>
            <w:pPr>
              <w:pStyle w:val="11"/>
              <w:spacing w:before="47"/>
              <w:ind w:left="95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t3</w:t>
            </w:r>
          </w:p>
        </w:tc>
        <w:tc>
          <w:tcPr>
            <w:tcW w:w="560" w:type="dxa"/>
          </w:tcPr>
          <w:p>
            <w:pPr>
              <w:pStyle w:val="11"/>
              <w:spacing w:before="47"/>
              <w:ind w:left="96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Put</w:t>
            </w:r>
          </w:p>
        </w:tc>
        <w:tc>
          <w:tcPr>
            <w:tcW w:w="956" w:type="dxa"/>
            <w:tcBorders>
              <w:right w:val="single" w:color="FF0000" w:sz="18" w:space="0"/>
            </w:tcBorders>
          </w:tcPr>
          <w:p>
            <w:pPr>
              <w:pStyle w:val="11"/>
              <w:spacing w:before="47"/>
              <w:ind w:left="96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131********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879" w:type="dxa"/>
            <w:tcBorders>
              <w:left w:val="single" w:color="FF0000" w:sz="18" w:space="0"/>
              <w:bottom w:val="nil"/>
            </w:tcBorders>
          </w:tcPr>
          <w:p>
            <w:pPr>
              <w:pStyle w:val="11"/>
              <w:spacing w:before="47"/>
              <w:ind w:left="57" w:right="76"/>
              <w:jc w:val="center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row_key1</w:t>
            </w:r>
          </w:p>
        </w:tc>
        <w:tc>
          <w:tcPr>
            <w:tcW w:w="1322" w:type="dxa"/>
            <w:tcBorders>
              <w:bottom w:val="nil"/>
            </w:tcBorders>
          </w:tcPr>
          <w:p>
            <w:pPr>
              <w:pStyle w:val="11"/>
              <w:spacing w:before="47"/>
              <w:ind w:left="93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personal_info</w:t>
            </w:r>
          </w:p>
        </w:tc>
        <w:tc>
          <w:tcPr>
            <w:tcW w:w="1460" w:type="dxa"/>
            <w:tcBorders>
              <w:bottom w:val="nil"/>
            </w:tcBorders>
          </w:tcPr>
          <w:p>
            <w:pPr>
              <w:pStyle w:val="11"/>
              <w:spacing w:before="47"/>
              <w:ind w:left="94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phone</w:t>
            </w:r>
          </w:p>
        </w:tc>
        <w:tc>
          <w:tcPr>
            <w:tcW w:w="1043" w:type="dxa"/>
            <w:tcBorders>
              <w:bottom w:val="nil"/>
            </w:tcBorders>
          </w:tcPr>
          <w:p>
            <w:pPr>
              <w:pStyle w:val="11"/>
              <w:spacing w:before="47"/>
              <w:ind w:left="95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t4</w:t>
            </w:r>
          </w:p>
        </w:tc>
        <w:tc>
          <w:tcPr>
            <w:tcW w:w="560" w:type="dxa"/>
            <w:tcBorders>
              <w:bottom w:val="nil"/>
            </w:tcBorders>
          </w:tcPr>
          <w:p>
            <w:pPr>
              <w:pStyle w:val="11"/>
              <w:spacing w:before="47"/>
              <w:ind w:left="96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Put</w:t>
            </w:r>
          </w:p>
        </w:tc>
        <w:tc>
          <w:tcPr>
            <w:tcW w:w="956" w:type="dxa"/>
            <w:tcBorders>
              <w:bottom w:val="nil"/>
              <w:right w:val="single" w:color="FF0000" w:sz="18" w:space="0"/>
            </w:tcBorders>
          </w:tcPr>
          <w:p>
            <w:pPr>
              <w:pStyle w:val="11"/>
              <w:spacing w:before="47"/>
              <w:ind w:left="96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177********</w:t>
            </w:r>
          </w:p>
        </w:tc>
      </w:tr>
    </w:tbl>
    <w:p>
      <w:pPr>
        <w:pStyle w:val="5"/>
        <w:rPr>
          <w:rFonts w:ascii="宋体"/>
          <w:sz w:val="20"/>
        </w:rPr>
      </w:pPr>
    </w:p>
    <w:p>
      <w:pPr>
        <w:pStyle w:val="5"/>
        <w:spacing w:before="5"/>
        <w:rPr>
          <w:rFonts w:ascii="宋体"/>
          <w:sz w:val="15"/>
        </w:rPr>
      </w:pPr>
    </w:p>
    <w:p>
      <w:pPr>
        <w:pStyle w:val="3"/>
        <w:numPr>
          <w:ilvl w:val="2"/>
          <w:numId w:val="1"/>
        </w:numPr>
        <w:tabs>
          <w:tab w:val="left" w:pos="842"/>
        </w:tabs>
        <w:spacing w:before="71" w:after="0" w:line="240" w:lineRule="auto"/>
        <w:ind w:left="841" w:right="0" w:hanging="702"/>
        <w:jc w:val="left"/>
      </w:pPr>
      <w:r>
        <w:pict>
          <v:group id="_x0000_s1061" o:spid="_x0000_s1061" o:spt="203" style="position:absolute;left:0pt;margin-left:90.05pt;margin-top:-236.45pt;height:232.7pt;width:414.4pt;mso-position-horizontal-relative:page;z-index:-251641856;mso-width-relative:page;mso-height-relative:page;" coordorigin="1801,-4730" coordsize="8288,4654">
            <o:lock v:ext="edit"/>
            <v:shape id="_x0000_s1062" o:spid="_x0000_s1062" o:spt="75" type="#_x0000_t75" style="position:absolute;left:1801;top:-4730;height:4654;width:8288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_x0000_s1063" o:spid="_x0000_s1063" style="position:absolute;left:3863;top:-3296;height:1007;width:2763;" fillcolor="#385622" filled="t" stroked="f" coordorigin="3864,-3295" coordsize="2763,1007" path="m5705,-2624l4784,-2624,4784,-2624,3864,-2624,3864,-2289,4784,-2289,4784,-2289,5705,-2289,5705,-2624xm5705,-3295l4784,-3295,4784,-3295,3864,-3295,3864,-2960,3864,-2960,3864,-2624,4784,-2624,4784,-2624,5705,-2624,5705,-2960,5705,-2960,5705,-3295xm6626,-2624l5705,-2624,5705,-2289,6626,-2289,6626,-2624xm6626,-3295l5705,-3295,5705,-2960,5705,-2960,5705,-2624,6626,-2624,6626,-2960,6626,-2960,6626,-3295xe">
              <v:path arrowok="t"/>
              <v:fill on="t" focussize="0,0"/>
              <v:stroke on="f"/>
              <v:imagedata o:title=""/>
              <o:lock v:ext="edit"/>
            </v:shape>
            <v:shape id="_x0000_s1064" o:spid="_x0000_s1064" style="position:absolute;left:2937;top:-3973;height:1690;width:3695;" filled="f" stroked="t" coordorigin="2937,-3972" coordsize="3695,1690" path="m3864,-3972l3864,-2283m4784,-3637l4784,-2283m5705,-3637l5705,-2283m2937,-3631l6632,-3631m2937,-3295l6632,-3295m2937,-2960l6632,-2960m2937,-2624l6632,-2624m2943,-3972l2943,-2283m6626,-3972l6626,-2283m2937,-3966l6632,-3966m2937,-2289l6632,-2289e">
              <v:path arrowok="t"/>
              <v:fill on="f" focussize="0,0"/>
              <v:stroke weight="0.575118110236221pt" color="#000000"/>
              <v:imagedata o:title=""/>
              <o:lock v:ext="edit"/>
            </v:shape>
            <v:rect id="_x0000_s1065" o:spid="_x0000_s1065" o:spt="1" style="position:absolute;left:3863;top:-3295;height:335;width:2763;" filled="f" stroked="t" coordsize="21600,21600">
              <v:path/>
              <v:fill on="f" focussize="0,0"/>
              <v:stroke weight="1.72377952755906pt" color="#FF0000"/>
              <v:imagedata o:title=""/>
              <o:lock v:ext="edit"/>
            </v:rect>
            <v:shape id="_x0000_s1066" o:spid="_x0000_s1066" style="position:absolute;left:3402;top:-2112;height:336;width:6212;" fillcolor="#385622" filled="t" stroked="f" coordorigin="3402,-2111" coordsize="6212,336" path="m8662,-2111l8102,-2111,7059,-2111,7059,-2111,5598,-2111,5598,-2111,4276,-2111,4276,-2111,3402,-2111,3402,-1776,4276,-1776,4276,-1776,5598,-1776,5598,-1776,7059,-1776,7059,-1776,8102,-1776,8662,-1776,8662,-2111xm9614,-2111l8662,-2111,8662,-1776,9614,-1776,9614,-2111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style="position:absolute;left:3402;top:-1776;height:336;width:6212;" fillcolor="#D4E2CF" filled="t" stroked="f" coordorigin="3402,-1776" coordsize="6212,336" path="m8662,-1776l8102,-1776,7059,-1776,7059,-1776,5598,-1776,5598,-1776,4276,-1776,4276,-1776,3402,-1776,3402,-1440,4276,-1440,4276,-1440,5598,-1440,5598,-1440,7059,-1440,7059,-1440,8102,-1440,8662,-1440,8662,-1776xm9614,-1776l8662,-1776,8662,-1440,9614,-1440,9614,-1776xe">
              <v:path arrowok="t"/>
              <v:fill on="t" focussize="0,0"/>
              <v:stroke on="f"/>
              <v:imagedata o:title=""/>
              <o:lock v:ext="edit"/>
            </v:shape>
            <v:shape id="_x0000_s1068" o:spid="_x0000_s1068" style="position:absolute;left:3402;top:-1441;height:336;width:6212;" fillcolor="#EBF0E9" filled="t" stroked="f" coordorigin="3402,-1440" coordsize="6212,336" path="m8662,-1440l8102,-1440,7059,-1440,7059,-1440,5598,-1440,5598,-1440,4276,-1440,4276,-1440,3402,-1440,3402,-1105,4276,-1105,4276,-1105,5598,-1105,5598,-1105,7059,-1105,7059,-1105,8102,-1105,8662,-1105,8662,-1440xm9614,-1440l8662,-1440,8662,-1105,9614,-1105,9614,-1440xe">
              <v:path arrowok="t"/>
              <v:fill on="t" focussize="0,0"/>
              <v:stroke on="f"/>
              <v:imagedata o:title=""/>
              <o:lock v:ext="edit"/>
            </v:shape>
            <v:shape id="_x0000_s1069" o:spid="_x0000_s1069" style="position:absolute;left:3402;top:-1105;height:336;width:6212;" fillcolor="#D4E2CF" filled="t" stroked="f" coordorigin="3402,-1105" coordsize="6212,336" path="m8662,-1105l8102,-1105,7059,-1105,7059,-1105,5598,-1105,5598,-1105,4276,-1105,4276,-1105,3402,-1105,3402,-769,4276,-769,4276,-769,5598,-769,5598,-769,7059,-769,7059,-769,8102,-769,8662,-769,8662,-1105xm9614,-1105l8662,-1105,8662,-769,9614,-769,9614,-1105xe">
              <v:path arrowok="t"/>
              <v:fill on="t" focussize="0,0"/>
              <v:stroke on="f"/>
              <v:imagedata o:title=""/>
              <o:lock v:ext="edit"/>
            </v:shape>
            <v:shape id="_x0000_s1070" o:spid="_x0000_s1070" style="position:absolute;left:3402;top:-770;height:336;width:6212;" fillcolor="#EBF0E9" filled="t" stroked="f" coordorigin="3402,-769" coordsize="6212,336" path="m8662,-769l8102,-769,7059,-769,7059,-769,5598,-769,5598,-769,4276,-769,4276,-769,3402,-769,3402,-433,4276,-433,4276,-433,5598,-433,5598,-433,7059,-433,7059,-433,8102,-433,8662,-433,8662,-769xm9614,-769l8662,-769,8662,-433,9614,-433,9614,-769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style="position:absolute;left:3396;top:-2112;height:1678;width:6223;" filled="f" stroked="t" coordorigin="3397,-2111" coordsize="6223,1678" path="m3397,-2111l9619,-2111m3397,-433l9619,-433e">
              <v:path arrowok="t"/>
              <v:fill on="f" focussize="0,0"/>
              <v:stroke weight="0.575118110236221pt" color="#FFFFFF"/>
              <v:imagedata o:title=""/>
              <o:lock v:ext="edit"/>
            </v:shape>
            <v:shape id="_x0000_s1072" o:spid="_x0000_s1072" style="position:absolute;left:6626;top:-4299;height:2177;width:3235;" filled="f" stroked="t" coordorigin="6626,-4298" coordsize="3235,2177" path="m6626,-3128l6858,-3128,6858,-2122m8026,-3713l9860,-3713,9860,-4298,8026,-4298,8026,-3713xe">
              <v:path arrowok="t"/>
              <v:fill on="f" focussize="0,0"/>
              <v:stroke weight="1.72535433070866pt" color="#FF0000"/>
              <v:imagedata o:title=""/>
              <o:lock v:ext="edit"/>
            </v:shape>
            <v:line id="_x0000_s1073" o:spid="_x0000_s1073" o:spt="20" style="position:absolute;left:7569;top:-2111;height:0;width:0;" stroked="t" coordsize="21600,21600">
              <v:path arrowok="t"/>
              <v:fill focussize="0,0"/>
              <v:stroke weight="0.287322834645669pt" color="#5B9BD4"/>
              <v:imagedata o:title=""/>
              <o:lock v:ext="edit"/>
            </v:line>
            <v:shape id="_x0000_s1074" o:spid="_x0000_s1074" style="position:absolute;left:7569;top:-4006;height:1895;width:457;" filled="f" stroked="t" coordorigin="7569,-4006" coordsize="457,1895" path="m7569,-2111l7569,-4006,8026,-4006e">
              <v:path arrowok="t"/>
              <v:fill on="f" focussize="0,0"/>
              <v:stroke weight="1.72685039370079pt" color="#FF0000"/>
              <v:imagedata o:title=""/>
              <o:lock v:ext="edit"/>
            </v:shape>
            <v:rect id="_x0000_s1075" o:spid="_x0000_s1075" o:spt="1" style="position:absolute;left:1895;top:-3126;height:335;width:974;" fillcolor="#FF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6" o:spid="_x0000_s1076" o:spt="1" style="position:absolute;left:1895;top:-3126;height:335;width:974;" filled="f" stroked="t" coordsize="21600,21600">
              <v:path/>
              <v:fill on="f" focussize="0,0"/>
              <v:stroke weight="0.574724409448819pt" color="#FF0000"/>
              <v:imagedata o:title=""/>
              <o:lock v:ext="edit"/>
            </v:rect>
            <v:shape id="_x0000_s1077" o:spid="_x0000_s1077" style="position:absolute;left:2382;top:-3570;height:2298;width:7468;" filled="f" stroked="t" coordorigin="2382,-3570" coordsize="7468,2298" path="m2382,-2792l2382,-1272,3402,-1272m8376,-2111l8376,-2985m8015,-2985l9849,-2985,9849,-3570,8015,-3570,8015,-2985xe">
              <v:path arrowok="t"/>
              <v:fill on="f" focussize="0,0"/>
              <v:stroke weight="1.72535433070866pt" color="#FF0000"/>
              <v:imagedata o:title=""/>
              <o:lock v:ext="edit"/>
            </v:shape>
            <v:shape id="_x0000_s1078" o:spid="_x0000_s1078" o:spt="202" type="#_x0000_t202" style="position:absolute;left:2438;top:-4706;height:272;width:196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2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b/>
                        <w:sz w:val="20"/>
                      </w:rPr>
                    </w:pPr>
                    <w:r>
                      <w:rPr>
                        <w:rFonts w:ascii="Arial" w:eastAsia="Arial"/>
                        <w:b/>
                        <w:color w:val="FF0000"/>
                        <w:sz w:val="20"/>
                      </w:rPr>
                      <w:t>HBase</w:t>
                    </w:r>
                    <w:r>
                      <w:rPr>
                        <w:rFonts w:ascii="Arial" w:eastAsia="Arial"/>
                        <w:b/>
                        <w:color w:val="FF0000"/>
                        <w:spacing w:val="43"/>
                        <w:sz w:val="20"/>
                      </w:rPr>
                      <w:t xml:space="preserve"> </w:t>
                    </w:r>
                    <w:r>
                      <w:rPr>
                        <w:rFonts w:hint="eastAsia" w:ascii="微软雅黑" w:eastAsia="微软雅黑"/>
                        <w:b/>
                        <w:color w:val="FF0000"/>
                        <w:sz w:val="20"/>
                      </w:rPr>
                      <w:t>物理存储结构</w:t>
                    </w:r>
                  </w:p>
                </w:txbxContent>
              </v:textbox>
            </v:shape>
            <v:shape id="_x0000_s1079" o:spid="_x0000_s1079" o:spt="202" type="#_x0000_t202" style="position:absolute;left:4780;top:-3882;height:174;width:95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personal_info</w:t>
                    </w:r>
                  </w:p>
                </w:txbxContent>
              </v:textbox>
            </v:shape>
            <v:shape id="_x0000_s1080" o:spid="_x0000_s1080" o:spt="202" type="#_x0000_t202" style="position:absolute;left:8110;top:-4249;height:494;width:16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30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4"/>
                      </w:rPr>
                      <w:t>TimeStamp</w:t>
                    </w:r>
                  </w:p>
                  <w:p>
                    <w:pPr>
                      <w:spacing w:before="0" w:line="187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sz w:val="14"/>
                      </w:rPr>
                    </w:pPr>
                    <w:r>
                      <w:rPr>
                        <w:rFonts w:hint="eastAsia" w:ascii="微软雅黑" w:eastAsia="微软雅黑"/>
                        <w:w w:val="95"/>
                        <w:sz w:val="14"/>
                      </w:rPr>
                      <w:t>不同版本（</w:t>
                    </w:r>
                    <w:r>
                      <w:rPr>
                        <w:rFonts w:ascii="Arial MT" w:eastAsia="Arial MT"/>
                        <w:w w:val="95"/>
                        <w:sz w:val="14"/>
                      </w:rPr>
                      <w:t>version</w:t>
                    </w:r>
                    <w:r>
                      <w:rPr>
                        <w:rFonts w:hint="eastAsia" w:ascii="微软雅黑" w:eastAsia="微软雅黑"/>
                        <w:w w:val="95"/>
                        <w:sz w:val="14"/>
                      </w:rPr>
                      <w:t>）的数</w:t>
                    </w:r>
                  </w:p>
                  <w:p>
                    <w:pPr>
                      <w:spacing w:before="0" w:line="176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sz w:val="14"/>
                      </w:rPr>
                    </w:pPr>
                    <w:r>
                      <w:rPr>
                        <w:rFonts w:hint="eastAsia" w:ascii="微软雅黑" w:eastAsia="微软雅黑"/>
                        <w:w w:val="95"/>
                        <w:sz w:val="14"/>
                      </w:rPr>
                      <w:t>据根据</w:t>
                    </w:r>
                    <w:r>
                      <w:rPr>
                        <w:rFonts w:ascii="Arial MT" w:eastAsia="Arial MT"/>
                        <w:w w:val="95"/>
                        <w:sz w:val="14"/>
                      </w:rPr>
                      <w:t>timestamp</w:t>
                    </w:r>
                    <w:r>
                      <w:rPr>
                        <w:rFonts w:hint="eastAsia" w:ascii="微软雅黑" w:eastAsia="微软雅黑"/>
                        <w:w w:val="95"/>
                        <w:sz w:val="14"/>
                      </w:rPr>
                      <w:t>进行区分</w:t>
                    </w:r>
                  </w:p>
                </w:txbxContent>
              </v:textbox>
            </v:shape>
            <v:shape id="_x0000_s1081" o:spid="_x0000_s1081" o:spt="202" type="#_x0000_t202" style="position:absolute;left:3074;top:-3546;height:1190;width:146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19" w:right="0" w:firstLine="0"/>
                      <w:jc w:val="both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Row</w:t>
                    </w:r>
                    <w:r>
                      <w:rPr>
                        <w:rFonts w:ascii="Arial MT"/>
                        <w:spacing w:val="-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 xml:space="preserve">Key        </w:t>
                    </w:r>
                    <w:r>
                      <w:rPr>
                        <w:rFonts w:ascii="Arial MT"/>
                        <w:spacing w:val="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name</w:t>
                    </w:r>
                  </w:p>
                  <w:p>
                    <w:pPr>
                      <w:spacing w:before="8" w:line="336" w:lineRule="exact"/>
                      <w:ind w:left="1093" w:right="57" w:hanging="1094"/>
                      <w:jc w:val="both"/>
                      <w:rPr>
                        <w:rFonts w:hint="eastAsia" w:ascii="微软雅黑" w:eastAsia="微软雅黑"/>
                        <w:b/>
                        <w:sz w:val="15"/>
                      </w:rPr>
                    </w:pPr>
                    <w:r>
                      <w:rPr>
                        <w:rFonts w:ascii="Arial MT" w:eastAsia="Arial MT"/>
                        <w:w w:val="105"/>
                        <w:sz w:val="15"/>
                      </w:rPr>
                      <w:t>row_key1</w:t>
                    </w:r>
                    <w:r>
                      <w:rPr>
                        <w:rFonts w:ascii="Arial MT" w:eastAsia="Arial MT"/>
                        <w:spacing w:val="1"/>
                        <w:w w:val="105"/>
                        <w:sz w:val="15"/>
                      </w:rPr>
                      <w:t xml:space="preserve">      </w:t>
                    </w:r>
                    <w:r>
                      <w:rPr>
                        <w:rFonts w:hint="eastAsia" w:ascii="微软雅黑" w:eastAsia="微软雅黑"/>
                        <w:b/>
                        <w:color w:val="FFFFFF"/>
                        <w:w w:val="105"/>
                        <w:sz w:val="15"/>
                      </w:rPr>
                      <w:t>张三</w:t>
                    </w:r>
                    <w:r>
                      <w:rPr>
                        <w:rFonts w:hint="eastAsia" w:ascii="微软雅黑" w:eastAsia="微软雅黑"/>
                        <w:b/>
                        <w:color w:val="FFFFFF"/>
                        <w:spacing w:val="-4"/>
                        <w:w w:val="105"/>
                        <w:sz w:val="15"/>
                      </w:rPr>
                      <w:t>李四王五</w:t>
                    </w:r>
                  </w:p>
                </w:txbxContent>
              </v:textbox>
            </v:shape>
            <v:shape id="_x0000_s1082" o:spid="_x0000_s1082" o:spt="202" type="#_x0000_t202" style="position:absolute;left:5088;top:-3546;height:1190;width:33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38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city</w:t>
                    </w:r>
                  </w:p>
                  <w:p>
                    <w:pPr>
                      <w:spacing w:before="8" w:line="336" w:lineRule="exact"/>
                      <w:ind w:left="0" w:right="18" w:firstLine="0"/>
                      <w:jc w:val="both"/>
                      <w:rPr>
                        <w:rFonts w:hint="eastAsia" w:ascii="微软雅黑" w:eastAsia="微软雅黑"/>
                        <w:b/>
                        <w:sz w:val="15"/>
                      </w:rPr>
                    </w:pPr>
                    <w:r>
                      <w:rPr>
                        <w:rFonts w:hint="eastAsia" w:ascii="微软雅黑" w:eastAsia="微软雅黑"/>
                        <w:b/>
                        <w:color w:val="FFFFFF"/>
                        <w:spacing w:val="-3"/>
                        <w:w w:val="105"/>
                        <w:sz w:val="15"/>
                      </w:rPr>
                      <w:t>北京上海</w:t>
                    </w:r>
                    <w:r>
                      <w:rPr>
                        <w:rFonts w:hint="eastAsia" w:ascii="微软雅黑" w:eastAsia="微软雅黑"/>
                        <w:b/>
                        <w:color w:val="FFFFFF"/>
                        <w:spacing w:val="-3"/>
                        <w:sz w:val="15"/>
                      </w:rPr>
                      <w:t>广州</w:t>
                    </w:r>
                  </w:p>
                </w:txbxContent>
              </v:textbox>
            </v:shape>
            <v:shape id="_x0000_s1083" o:spid="_x0000_s1083" o:spt="202" type="#_x0000_t202" style="position:absolute;left:5792;top:-3546;height:510;width:7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136" w:right="155" w:firstLine="0"/>
                      <w:jc w:val="center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phone</w:t>
                    </w:r>
                  </w:p>
                  <w:p>
                    <w:pPr>
                      <w:spacing w:before="2" w:line="240" w:lineRule="auto"/>
                      <w:rPr>
                        <w:rFonts w:ascii="Arial MT"/>
                        <w:sz w:val="14"/>
                      </w:rPr>
                    </w:pPr>
                  </w:p>
                  <w:p>
                    <w:pPr>
                      <w:spacing w:before="0"/>
                      <w:ind w:left="-1" w:right="18" w:firstLine="0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1"/>
                        <w:w w:val="105"/>
                        <w:sz w:val="15"/>
                      </w:rPr>
                      <w:t>131********</w:t>
                    </w:r>
                  </w:p>
                </w:txbxContent>
              </v:textbox>
            </v:shape>
            <v:shape id="_x0000_s1084" o:spid="_x0000_s1084" o:spt="202" type="#_x0000_t202" style="position:absolute;left:8099;top:-3520;height:487;width:155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30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4"/>
                      </w:rPr>
                      <w:t>Type</w:t>
                    </w:r>
                  </w:p>
                  <w:p>
                    <w:pPr>
                      <w:spacing w:before="0" w:line="214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sz w:val="14"/>
                      </w:rPr>
                    </w:pPr>
                    <w:r>
                      <w:rPr>
                        <w:rFonts w:hint="eastAsia" w:ascii="微软雅黑" w:eastAsia="微软雅黑"/>
                        <w:w w:val="95"/>
                        <w:sz w:val="14"/>
                      </w:rPr>
                      <w:t>对于删除操作，其类型为</w:t>
                    </w:r>
                  </w:p>
                  <w:p>
                    <w:pPr>
                      <w:spacing w:before="0" w:line="142" w:lineRule="exact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Delete</w:t>
                    </w:r>
                  </w:p>
                </w:txbxContent>
              </v:textbox>
            </v:shape>
            <v:shape id="_x0000_s1085" o:spid="_x0000_s1085" o:spt="202" type="#_x0000_t202" style="position:absolute;left:1978;top:-3056;height:205;width:80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4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StoreFile</w:t>
                    </w:r>
                  </w:p>
                </w:txbxContent>
              </v:textbox>
            </v:shape>
            <v:shape id="_x0000_s1086" o:spid="_x0000_s1086" o:spt="202" type="#_x0000_t202" style="position:absolute;left:3035;top:-2874;height:174;width:7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spacing w:val="-2"/>
                        <w:w w:val="105"/>
                        <w:sz w:val="15"/>
                      </w:rPr>
                      <w:t>row_key11</w:t>
                    </w:r>
                  </w:p>
                </w:txbxContent>
              </v:textbox>
            </v:shape>
            <v:shape id="_x0000_s1087" o:spid="_x0000_s1087" o:spt="202" type="#_x0000_t202" style="position:absolute;left:5792;top:-2874;height:174;width:7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15"/>
                      </w:rPr>
                      <w:t>132********</w:t>
                    </w:r>
                  </w:p>
                </w:txbxContent>
              </v:textbox>
            </v:shape>
            <v:shape id="_x0000_s1088" o:spid="_x0000_s1088" o:spt="202" type="#_x0000_t202" style="position:absolute;left:3074;top:-2539;height:174;width:6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spacing w:val="-1"/>
                        <w:w w:val="105"/>
                        <w:sz w:val="15"/>
                      </w:rPr>
                      <w:t>row_key2</w:t>
                    </w:r>
                  </w:p>
                </w:txbxContent>
              </v:textbox>
            </v:shape>
            <v:shape id="_x0000_s1089" o:spid="_x0000_s1089" o:spt="202" type="#_x0000_t202" style="position:absolute;left:5792;top:-2539;height:174;width:7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15"/>
                      </w:rPr>
                      <w:t>159********</w:t>
                    </w:r>
                  </w:p>
                </w:txbxContent>
              </v:textbox>
            </v:shape>
          </v:group>
        </w:pict>
      </w:r>
      <w:r>
        <w:t>数据模型</w:t>
      </w:r>
    </w:p>
    <w:p>
      <w:pPr>
        <w:pStyle w:val="10"/>
        <w:numPr>
          <w:ilvl w:val="0"/>
          <w:numId w:val="2"/>
        </w:numPr>
        <w:tabs>
          <w:tab w:val="left" w:pos="459"/>
        </w:tabs>
        <w:spacing w:before="232" w:after="0" w:line="240" w:lineRule="auto"/>
        <w:ind w:left="458" w:right="0" w:hanging="319"/>
        <w:jc w:val="both"/>
        <w:rPr>
          <w:sz w:val="21"/>
        </w:rPr>
      </w:pPr>
      <w:r>
        <w:rPr>
          <w:sz w:val="21"/>
        </w:rPr>
        <w:t>Name</w:t>
      </w:r>
      <w:r>
        <w:rPr>
          <w:spacing w:val="6"/>
          <w:sz w:val="21"/>
        </w:rPr>
        <w:t xml:space="preserve"> </w:t>
      </w:r>
      <w:r>
        <w:rPr>
          <w:sz w:val="21"/>
        </w:rPr>
        <w:t>Space</w:t>
      </w:r>
    </w:p>
    <w:p>
      <w:pPr>
        <w:pStyle w:val="5"/>
        <w:spacing w:before="6"/>
        <w:rPr>
          <w:rFonts w:ascii="宋体"/>
          <w:sz w:val="15"/>
        </w:rPr>
      </w:pPr>
    </w:p>
    <w:p>
      <w:pPr>
        <w:pStyle w:val="5"/>
        <w:spacing w:before="1" w:line="417" w:lineRule="auto"/>
        <w:ind w:left="140" w:right="311" w:firstLine="419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4"/>
        </w:rPr>
        <w:t xml:space="preserve">命名空间，类似于关系型数据库的 </w:t>
      </w:r>
      <w:r>
        <w:rPr>
          <w:rFonts w:hint="eastAsia" w:ascii="宋体" w:eastAsia="宋体"/>
        </w:rPr>
        <w:t>DatabBase</w:t>
      </w:r>
      <w:r>
        <w:rPr>
          <w:rFonts w:hint="eastAsia" w:ascii="宋体" w:eastAsia="宋体"/>
          <w:spacing w:val="-7"/>
        </w:rPr>
        <w:t xml:space="preserve"> 概念，每个命名空间下有多个表。</w:t>
      </w:r>
      <w:r>
        <w:rPr>
          <w:rFonts w:hint="eastAsia" w:ascii="宋体" w:eastAsia="宋体"/>
        </w:rPr>
        <w:t>HBase</w:t>
      </w:r>
      <w:r>
        <w:rPr>
          <w:rFonts w:hint="eastAsia" w:ascii="宋体" w:eastAsia="宋体"/>
          <w:spacing w:val="-103"/>
        </w:rPr>
        <w:t xml:space="preserve"> </w:t>
      </w:r>
      <w:r>
        <w:rPr>
          <w:rFonts w:hint="eastAsia" w:ascii="宋体" w:eastAsia="宋体"/>
          <w:spacing w:val="-2"/>
        </w:rPr>
        <w:t xml:space="preserve">有两个自带的命名空间，分别是 </w:t>
      </w:r>
      <w:r>
        <w:rPr>
          <w:rFonts w:hint="eastAsia" w:ascii="宋体" w:eastAsia="宋体"/>
          <w:color w:val="FF0000"/>
        </w:rPr>
        <w:t>hbase</w:t>
      </w:r>
      <w:r>
        <w:rPr>
          <w:rFonts w:hint="eastAsia" w:ascii="宋体" w:eastAsia="宋体"/>
          <w:color w:val="FF0000"/>
          <w:spacing w:val="-18"/>
        </w:rPr>
        <w:t xml:space="preserve"> </w:t>
      </w:r>
      <w:r>
        <w:rPr>
          <w:rFonts w:hint="eastAsia" w:ascii="宋体" w:eastAsia="宋体"/>
          <w:spacing w:val="-8"/>
        </w:rPr>
        <w:t xml:space="preserve">和 </w:t>
      </w:r>
      <w:r>
        <w:rPr>
          <w:rFonts w:hint="eastAsia" w:ascii="宋体" w:eastAsia="宋体"/>
          <w:color w:val="FF0000"/>
        </w:rPr>
        <w:t>default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color w:val="FF0000"/>
        </w:rPr>
        <w:t>hbase</w:t>
      </w:r>
      <w:r>
        <w:rPr>
          <w:rFonts w:hint="eastAsia" w:ascii="宋体" w:eastAsia="宋体"/>
          <w:color w:val="FF0000"/>
          <w:spacing w:val="-18"/>
        </w:rPr>
        <w:t xml:space="preserve"> </w:t>
      </w:r>
      <w:r>
        <w:rPr>
          <w:rFonts w:hint="eastAsia" w:ascii="宋体" w:eastAsia="宋体"/>
          <w:spacing w:val="-3"/>
        </w:rPr>
        <w:t xml:space="preserve">中存放的是 </w:t>
      </w:r>
      <w:r>
        <w:rPr>
          <w:rFonts w:hint="eastAsia" w:ascii="宋体" w:eastAsia="宋体"/>
        </w:rPr>
        <w:t>HBase</w:t>
      </w:r>
      <w:r>
        <w:rPr>
          <w:rFonts w:hint="eastAsia" w:ascii="宋体" w:eastAsia="宋体"/>
          <w:spacing w:val="-4"/>
        </w:rPr>
        <w:t xml:space="preserve"> 内置的表，</w:t>
      </w:r>
      <w:r>
        <w:rPr>
          <w:rFonts w:hint="eastAsia" w:ascii="宋体" w:eastAsia="宋体"/>
          <w:spacing w:val="-103"/>
        </w:rPr>
        <w:t xml:space="preserve"> </w:t>
      </w:r>
      <w:r>
        <w:rPr>
          <w:rFonts w:hint="eastAsia" w:ascii="宋体" w:eastAsia="宋体"/>
          <w:color w:val="FF0000"/>
          <w:spacing w:val="-1"/>
        </w:rPr>
        <w:t>default</w:t>
      </w:r>
      <w:r>
        <w:rPr>
          <w:rFonts w:hint="eastAsia" w:ascii="宋体" w:eastAsia="宋体"/>
          <w:color w:val="FF0000"/>
          <w:spacing w:val="-53"/>
        </w:rPr>
        <w:t xml:space="preserve"> </w:t>
      </w:r>
      <w:r>
        <w:rPr>
          <w:rFonts w:hint="eastAsia" w:ascii="宋体" w:eastAsia="宋体"/>
        </w:rPr>
        <w:t>表是用户默认使用的命名空间。</w:t>
      </w:r>
    </w:p>
    <w:p>
      <w:pPr>
        <w:pStyle w:val="10"/>
        <w:numPr>
          <w:ilvl w:val="0"/>
          <w:numId w:val="2"/>
        </w:numPr>
        <w:tabs>
          <w:tab w:val="left" w:pos="459"/>
        </w:tabs>
        <w:spacing w:before="0" w:after="0" w:line="240" w:lineRule="auto"/>
        <w:ind w:left="458" w:right="0" w:hanging="319"/>
        <w:jc w:val="left"/>
        <w:rPr>
          <w:sz w:val="21"/>
        </w:rPr>
      </w:pPr>
      <w:r>
        <w:rPr>
          <w:sz w:val="21"/>
        </w:rPr>
        <w:t>Region</w:t>
      </w:r>
    </w:p>
    <w:p>
      <w:pPr>
        <w:pStyle w:val="5"/>
        <w:spacing w:before="6"/>
        <w:rPr>
          <w:rFonts w:ascii="宋体"/>
          <w:sz w:val="15"/>
        </w:rPr>
      </w:pPr>
    </w:p>
    <w:p>
      <w:pPr>
        <w:pStyle w:val="5"/>
        <w:spacing w:line="417" w:lineRule="auto"/>
        <w:ind w:left="140" w:right="311" w:firstLine="419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2"/>
        </w:rPr>
        <w:t>类似于关系型数据库的表概念。不同的是，</w:t>
      </w:r>
      <w:r>
        <w:rPr>
          <w:rFonts w:hint="eastAsia" w:ascii="宋体" w:eastAsia="宋体"/>
          <w:spacing w:val="-1"/>
        </w:rPr>
        <w:t>HBase</w:t>
      </w:r>
      <w:r>
        <w:rPr>
          <w:rFonts w:hint="eastAsia" w:ascii="宋体" w:eastAsia="宋体"/>
          <w:spacing w:val="-9"/>
        </w:rPr>
        <w:t xml:space="preserve"> 定义表时只需要声明</w:t>
      </w:r>
      <w:r>
        <w:rPr>
          <w:rFonts w:hint="eastAsia" w:ascii="宋体" w:eastAsia="宋体"/>
          <w:color w:val="FF0000"/>
          <w:spacing w:val="-1"/>
        </w:rPr>
        <w:t>列族</w:t>
      </w:r>
      <w:r>
        <w:rPr>
          <w:rFonts w:hint="eastAsia" w:ascii="宋体" w:eastAsia="宋体"/>
          <w:spacing w:val="-1"/>
        </w:rPr>
        <w:t>即可，不需</w:t>
      </w:r>
      <w:r>
        <w:rPr>
          <w:rFonts w:hint="eastAsia" w:ascii="宋体" w:eastAsia="宋体"/>
          <w:spacing w:val="-7"/>
        </w:rPr>
        <w:t xml:space="preserve">要声明具体的列。这意味着，往 </w:t>
      </w:r>
      <w:r>
        <w:rPr>
          <w:rFonts w:hint="eastAsia" w:ascii="宋体" w:eastAsia="宋体"/>
          <w:spacing w:val="-3"/>
        </w:rPr>
        <w:t>HBase</w:t>
      </w:r>
      <w:r>
        <w:rPr>
          <w:rFonts w:hint="eastAsia" w:ascii="宋体" w:eastAsia="宋体"/>
          <w:spacing w:val="-10"/>
        </w:rPr>
        <w:t xml:space="preserve"> 写入数据时，字段可以</w:t>
      </w:r>
      <w:r>
        <w:rPr>
          <w:rFonts w:hint="eastAsia" w:ascii="宋体" w:eastAsia="宋体"/>
          <w:color w:val="FF0000"/>
          <w:spacing w:val="-2"/>
        </w:rPr>
        <w:t>动态</w:t>
      </w:r>
      <w:r>
        <w:rPr>
          <w:rFonts w:hint="eastAsia" w:ascii="宋体" w:eastAsia="宋体"/>
          <w:spacing w:val="-2"/>
        </w:rPr>
        <w:t>、</w:t>
      </w:r>
      <w:r>
        <w:rPr>
          <w:rFonts w:hint="eastAsia" w:ascii="宋体" w:eastAsia="宋体"/>
          <w:color w:val="FF0000"/>
          <w:spacing w:val="-2"/>
        </w:rPr>
        <w:t>按需</w:t>
      </w:r>
      <w:r>
        <w:rPr>
          <w:rFonts w:hint="eastAsia" w:ascii="宋体" w:eastAsia="宋体"/>
          <w:spacing w:val="-2"/>
        </w:rPr>
        <w:t>指定。因此，和关</w:t>
      </w:r>
      <w:r>
        <w:rPr>
          <w:rFonts w:hint="eastAsia" w:ascii="宋体" w:eastAsia="宋体"/>
        </w:rPr>
        <w:t>系型数据库相比，HBase</w:t>
      </w:r>
      <w:r>
        <w:rPr>
          <w:rFonts w:hint="eastAsia" w:ascii="宋体" w:eastAsia="宋体"/>
          <w:spacing w:val="-8"/>
        </w:rPr>
        <w:t xml:space="preserve"> 能够轻松应对字段变更的场景。</w:t>
      </w:r>
    </w:p>
    <w:p>
      <w:pPr>
        <w:pStyle w:val="10"/>
        <w:numPr>
          <w:ilvl w:val="0"/>
          <w:numId w:val="2"/>
        </w:numPr>
        <w:tabs>
          <w:tab w:val="left" w:pos="459"/>
        </w:tabs>
        <w:spacing w:before="0" w:after="0" w:line="269" w:lineRule="exact"/>
        <w:ind w:left="458" w:right="0" w:hanging="319"/>
        <w:jc w:val="left"/>
        <w:rPr>
          <w:sz w:val="21"/>
        </w:rPr>
      </w:pPr>
      <w:r>
        <w:rPr>
          <w:sz w:val="21"/>
        </w:rPr>
        <w:t>Row</w:t>
      </w:r>
    </w:p>
    <w:p>
      <w:pPr>
        <w:pStyle w:val="5"/>
        <w:spacing w:before="7"/>
        <w:rPr>
          <w:rFonts w:ascii="宋体"/>
          <w:sz w:val="15"/>
        </w:rPr>
      </w:pPr>
    </w:p>
    <w:p>
      <w:pPr>
        <w:pStyle w:val="5"/>
        <w:spacing w:line="417" w:lineRule="auto"/>
        <w:ind w:left="140" w:right="311" w:firstLine="419"/>
        <w:jc w:val="both"/>
        <w:rPr>
          <w:rFonts w:hint="eastAsia" w:ascii="宋体" w:eastAsia="宋体"/>
        </w:rPr>
      </w:pPr>
      <w:r>
        <w:rPr>
          <w:rFonts w:hint="eastAsia" w:ascii="宋体" w:eastAsia="宋体"/>
        </w:rPr>
        <w:t>HBase</w:t>
      </w:r>
      <w:r>
        <w:rPr>
          <w:rFonts w:hint="eastAsia" w:ascii="宋体" w:eastAsia="宋体"/>
          <w:spacing w:val="-5"/>
        </w:rPr>
        <w:t xml:space="preserve"> 表中的每行数据都由一个</w:t>
      </w:r>
      <w:r>
        <w:rPr>
          <w:rFonts w:hint="eastAsia" w:ascii="宋体" w:eastAsia="宋体"/>
          <w:color w:val="FF0000"/>
        </w:rPr>
        <w:t>RowKey</w:t>
      </w:r>
      <w:r>
        <w:rPr>
          <w:rFonts w:hint="eastAsia" w:ascii="宋体" w:eastAsia="宋体"/>
          <w:color w:val="FF0000"/>
          <w:spacing w:val="-52"/>
        </w:rPr>
        <w:t xml:space="preserve"> </w:t>
      </w:r>
      <w:r>
        <w:rPr>
          <w:rFonts w:hint="eastAsia" w:ascii="宋体" w:eastAsia="宋体"/>
          <w:spacing w:val="10"/>
        </w:rPr>
        <w:t>和多个</w:t>
      </w:r>
      <w:r>
        <w:rPr>
          <w:rFonts w:hint="eastAsia" w:ascii="宋体" w:eastAsia="宋体"/>
          <w:color w:val="FF0000"/>
        </w:rPr>
        <w:t>Column</w:t>
      </w:r>
      <w:r>
        <w:rPr>
          <w:rFonts w:hint="eastAsia" w:ascii="宋体" w:eastAsia="宋体"/>
        </w:rPr>
        <w:t>（列）</w:t>
      </w:r>
      <w:r>
        <w:rPr>
          <w:rFonts w:hint="eastAsia" w:ascii="宋体" w:eastAsia="宋体"/>
          <w:spacing w:val="-6"/>
        </w:rPr>
        <w:t xml:space="preserve">组成，数据是按照 </w:t>
      </w:r>
      <w:r>
        <w:rPr>
          <w:rFonts w:hint="eastAsia" w:ascii="宋体" w:eastAsia="宋体"/>
        </w:rPr>
        <w:t>RowKey</w:t>
      </w:r>
      <w:r>
        <w:rPr>
          <w:rFonts w:hint="eastAsia" w:ascii="宋体" w:eastAsia="宋体"/>
          <w:spacing w:val="-102"/>
        </w:rPr>
        <w:t xml:space="preserve"> </w:t>
      </w:r>
      <w:r>
        <w:rPr>
          <w:rFonts w:hint="eastAsia" w:ascii="宋体" w:eastAsia="宋体"/>
          <w:spacing w:val="-2"/>
        </w:rPr>
        <w:t>的</w:t>
      </w:r>
      <w:r>
        <w:rPr>
          <w:rFonts w:hint="eastAsia" w:ascii="宋体" w:eastAsia="宋体"/>
          <w:color w:val="FF0000"/>
          <w:spacing w:val="-2"/>
        </w:rPr>
        <w:t>字典顺序存储</w:t>
      </w:r>
      <w:r>
        <w:rPr>
          <w:rFonts w:hint="eastAsia" w:ascii="宋体" w:eastAsia="宋体"/>
          <w:spacing w:val="-13"/>
        </w:rPr>
        <w:t xml:space="preserve">的，并且查询数据时只能根据 </w:t>
      </w:r>
      <w:r>
        <w:rPr>
          <w:rFonts w:hint="eastAsia" w:ascii="宋体" w:eastAsia="宋体"/>
          <w:spacing w:val="-1"/>
        </w:rPr>
        <w:t>RowKey</w:t>
      </w:r>
      <w:r>
        <w:rPr>
          <w:rFonts w:hint="eastAsia" w:ascii="宋体" w:eastAsia="宋体"/>
          <w:spacing w:val="-14"/>
        </w:rPr>
        <w:t xml:space="preserve"> 进行检索，所以 </w:t>
      </w:r>
      <w:r>
        <w:rPr>
          <w:rFonts w:hint="eastAsia" w:ascii="宋体" w:eastAsia="宋体"/>
          <w:spacing w:val="-1"/>
        </w:rPr>
        <w:t>RowKey</w:t>
      </w:r>
      <w:r>
        <w:rPr>
          <w:rFonts w:hint="eastAsia" w:ascii="宋体" w:eastAsia="宋体"/>
          <w:spacing w:val="-10"/>
        </w:rPr>
        <w:t xml:space="preserve"> 的设计十分重</w:t>
      </w:r>
      <w:r>
        <w:rPr>
          <w:rFonts w:hint="eastAsia" w:ascii="宋体" w:eastAsia="宋体"/>
        </w:rPr>
        <w:t>要。</w:t>
      </w:r>
    </w:p>
    <w:p>
      <w:pPr>
        <w:pStyle w:val="10"/>
        <w:numPr>
          <w:ilvl w:val="0"/>
          <w:numId w:val="2"/>
        </w:numPr>
        <w:tabs>
          <w:tab w:val="left" w:pos="459"/>
        </w:tabs>
        <w:spacing w:before="0" w:after="0" w:line="240" w:lineRule="auto"/>
        <w:ind w:left="458" w:right="0" w:hanging="319"/>
        <w:jc w:val="left"/>
        <w:rPr>
          <w:sz w:val="21"/>
        </w:rPr>
      </w:pPr>
      <w:r>
        <w:rPr>
          <w:sz w:val="21"/>
        </w:rPr>
        <w:t>Column</w:t>
      </w:r>
    </w:p>
    <w:p>
      <w:pPr>
        <w:pStyle w:val="5"/>
        <w:spacing w:before="7"/>
        <w:rPr>
          <w:rFonts w:ascii="宋体"/>
          <w:sz w:val="15"/>
        </w:rPr>
      </w:pPr>
    </w:p>
    <w:p>
      <w:pPr>
        <w:pStyle w:val="5"/>
        <w:spacing w:line="417" w:lineRule="auto"/>
        <w:ind w:left="140" w:right="311" w:firstLine="419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>HBase</w:t>
      </w:r>
      <w:r>
        <w:rPr>
          <w:rFonts w:hint="eastAsia" w:ascii="宋体" w:eastAsia="宋体"/>
          <w:spacing w:val="-13"/>
        </w:rPr>
        <w:t xml:space="preserve"> 中的每个列都由 </w:t>
      </w:r>
      <w:r>
        <w:rPr>
          <w:rFonts w:hint="eastAsia" w:ascii="宋体" w:eastAsia="宋体"/>
          <w:color w:val="FF0000"/>
        </w:rPr>
        <w:t>Column</w:t>
      </w:r>
      <w:r>
        <w:rPr>
          <w:rFonts w:hint="eastAsia" w:ascii="宋体" w:eastAsia="宋体"/>
          <w:color w:val="FF0000"/>
          <w:spacing w:val="-21"/>
        </w:rPr>
        <w:t xml:space="preserve"> </w:t>
      </w:r>
      <w:r>
        <w:rPr>
          <w:rFonts w:hint="eastAsia" w:ascii="宋体" w:eastAsia="宋体"/>
          <w:color w:val="FF0000"/>
        </w:rPr>
        <w:t>Family(列族)</w:t>
      </w:r>
      <w:r>
        <w:rPr>
          <w:rFonts w:hint="eastAsia" w:ascii="宋体" w:eastAsia="宋体"/>
          <w:spacing w:val="-26"/>
        </w:rPr>
        <w:t xml:space="preserve">和 </w:t>
      </w:r>
      <w:r>
        <w:rPr>
          <w:rFonts w:hint="eastAsia" w:ascii="宋体" w:eastAsia="宋体"/>
          <w:color w:val="FF0000"/>
        </w:rPr>
        <w:t>Column</w:t>
      </w:r>
      <w:r>
        <w:rPr>
          <w:rFonts w:hint="eastAsia" w:ascii="宋体" w:eastAsia="宋体"/>
          <w:color w:val="FF0000"/>
          <w:spacing w:val="-22"/>
        </w:rPr>
        <w:t xml:space="preserve"> </w:t>
      </w:r>
      <w:r>
        <w:rPr>
          <w:rFonts w:hint="eastAsia" w:ascii="宋体" w:eastAsia="宋体"/>
          <w:color w:val="FF0000"/>
        </w:rPr>
        <w:t>Qualifier（列限定符）</w:t>
      </w:r>
      <w:r>
        <w:rPr>
          <w:rFonts w:hint="eastAsia" w:ascii="宋体" w:eastAsia="宋体"/>
        </w:rPr>
        <w:t>进行限</w:t>
      </w:r>
      <w:r>
        <w:rPr>
          <w:rFonts w:hint="eastAsia" w:ascii="宋体" w:eastAsia="宋体"/>
          <w:spacing w:val="-11"/>
        </w:rPr>
        <w:t xml:space="preserve">定，例如 </w:t>
      </w:r>
      <w:r>
        <w:rPr>
          <w:rFonts w:hint="eastAsia" w:ascii="宋体" w:eastAsia="宋体"/>
          <w:spacing w:val="-1"/>
        </w:rPr>
        <w:t>info：name，info：age</w:t>
      </w:r>
      <w:r>
        <w:rPr>
          <w:rFonts w:hint="eastAsia" w:ascii="宋体" w:eastAsia="宋体"/>
        </w:rPr>
        <w:t>。建表时，只需指明列族，而列限定符无需预先定义。5）Time</w:t>
      </w:r>
      <w:r>
        <w:rPr>
          <w:rFonts w:hint="eastAsia" w:ascii="宋体" w:eastAsia="宋体"/>
          <w:spacing w:val="3"/>
        </w:rPr>
        <w:t xml:space="preserve"> </w:t>
      </w:r>
      <w:r>
        <w:rPr>
          <w:rFonts w:hint="eastAsia" w:ascii="宋体" w:eastAsia="宋体"/>
        </w:rPr>
        <w:t>Stamp</w:t>
      </w:r>
    </w:p>
    <w:p>
      <w:pPr>
        <w:pStyle w:val="5"/>
        <w:spacing w:line="417" w:lineRule="auto"/>
        <w:ind w:left="140" w:right="313" w:firstLine="419"/>
        <w:rPr>
          <w:rFonts w:hint="eastAsia" w:ascii="宋体" w:eastAsia="宋体"/>
        </w:rPr>
      </w:pPr>
      <w:r>
        <w:rPr>
          <w:rFonts w:hint="eastAsia" w:ascii="宋体" w:eastAsia="宋体"/>
        </w:rPr>
        <w:t>用于标识数据的不同版本（version），每条数据写入时，如果不指定时间戳，系统会</w:t>
      </w:r>
      <w:r>
        <w:rPr>
          <w:rFonts w:hint="eastAsia" w:ascii="宋体" w:eastAsia="宋体"/>
          <w:spacing w:val="-4"/>
        </w:rPr>
        <w:t xml:space="preserve">自动为其加上该字段，其值为写入 </w:t>
      </w:r>
      <w:r>
        <w:rPr>
          <w:rFonts w:hint="eastAsia" w:ascii="宋体" w:eastAsia="宋体"/>
        </w:rPr>
        <w:t>HBase</w:t>
      </w:r>
      <w:r>
        <w:rPr>
          <w:rFonts w:hint="eastAsia" w:ascii="宋体" w:eastAsia="宋体"/>
          <w:spacing w:val="-12"/>
        </w:rPr>
        <w:t xml:space="preserve"> 的时间。</w:t>
      </w:r>
    </w:p>
    <w:p>
      <w:pPr>
        <w:spacing w:after="0" w:line="417" w:lineRule="auto"/>
        <w:rPr>
          <w:rFonts w:hint="eastAsia" w:ascii="宋体" w:eastAsia="宋体"/>
        </w:rPr>
        <w:sectPr>
          <w:pgSz w:w="11910" w:h="16840"/>
          <w:pgMar w:top="1620" w:right="1480" w:bottom="1260" w:left="1660" w:header="852" w:footer="1064" w:gutter="0"/>
          <w:cols w:space="720" w:num="1"/>
        </w:sectPr>
      </w:pPr>
    </w:p>
    <w:p>
      <w:pPr>
        <w:pStyle w:val="5"/>
        <w:spacing w:before="49"/>
        <w:ind w:left="140"/>
        <w:rPr>
          <w:rFonts w:hint="eastAsia" w:ascii="宋体" w:eastAsia="宋体"/>
        </w:rPr>
      </w:pPr>
      <w:r>
        <w:rPr>
          <w:rFonts w:hint="eastAsia" w:ascii="宋体" w:eastAsia="宋体"/>
        </w:rPr>
        <w:t>6）Cell</w:t>
      </w:r>
    </w:p>
    <w:p>
      <w:pPr>
        <w:pStyle w:val="5"/>
        <w:spacing w:before="7"/>
        <w:rPr>
          <w:rFonts w:ascii="宋体"/>
          <w:sz w:val="15"/>
        </w:rPr>
      </w:pPr>
    </w:p>
    <w:p>
      <w:pPr>
        <w:pStyle w:val="5"/>
        <w:spacing w:line="417" w:lineRule="auto"/>
        <w:ind w:left="140" w:right="311" w:firstLine="419"/>
        <w:rPr>
          <w:rFonts w:hint="eastAsia" w:ascii="宋体" w:eastAsia="宋体"/>
        </w:rPr>
      </w:pPr>
      <w:r>
        <w:rPr>
          <w:rFonts w:hint="eastAsia" w:ascii="宋体" w:eastAsia="宋体"/>
        </w:rPr>
        <w:t>由</w:t>
      </w:r>
      <w:r>
        <w:rPr>
          <w:rFonts w:ascii="Times New Roman" w:eastAsia="Times New Roman"/>
        </w:rPr>
        <w:t>{rowkey</w:t>
      </w:r>
      <w:r>
        <w:rPr>
          <w:rFonts w:ascii="Times New Roman" w:eastAsia="Times New Roman"/>
          <w:spacing w:val="-3"/>
        </w:rPr>
        <w:t xml:space="preserve">, </w:t>
      </w:r>
      <w:r>
        <w:rPr>
          <w:rFonts w:ascii="Times New Roman" w:eastAsia="Times New Roman"/>
        </w:rPr>
        <w:t>column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ascii="Times New Roman" w:eastAsia="Times New Roman"/>
        </w:rPr>
        <w:t>Family</w:t>
      </w:r>
      <w:r>
        <w:rPr>
          <w:rFonts w:hint="eastAsia" w:ascii="宋体" w:eastAsia="宋体"/>
        </w:rPr>
        <w:t>：</w:t>
      </w:r>
      <w:r>
        <w:rPr>
          <w:rFonts w:ascii="Times New Roman" w:eastAsia="Times New Roman"/>
        </w:rPr>
        <w:t>column</w:t>
      </w:r>
      <w:r>
        <w:rPr>
          <w:rFonts w:ascii="Times New Roman" w:eastAsia="Times New Roman"/>
          <w:spacing w:val="-5"/>
        </w:rPr>
        <w:t xml:space="preserve"> </w:t>
      </w:r>
      <w:r>
        <w:rPr>
          <w:rFonts w:ascii="Times New Roman" w:eastAsia="Times New Roman"/>
        </w:rPr>
        <w:t>Qualifier</w:t>
      </w:r>
      <w:r>
        <w:rPr>
          <w:rFonts w:ascii="Times New Roman" w:eastAsia="Times New Roman"/>
          <w:spacing w:val="-3"/>
        </w:rPr>
        <w:t xml:space="preserve">, </w:t>
      </w:r>
      <w:r>
        <w:rPr>
          <w:rFonts w:ascii="Times New Roman" w:eastAsia="Times New Roman"/>
        </w:rPr>
        <w:t>time</w:t>
      </w:r>
      <w:r>
        <w:rPr>
          <w:rFonts w:ascii="Times New Roman" w:eastAsia="Times New Roman"/>
          <w:spacing w:val="-5"/>
        </w:rPr>
        <w:t xml:space="preserve"> </w:t>
      </w:r>
      <w:r>
        <w:rPr>
          <w:rFonts w:ascii="Times New Roman" w:eastAsia="Times New Roman"/>
        </w:rPr>
        <w:t>Stamp</w:t>
      </w:r>
      <w:r>
        <w:rPr>
          <w:rFonts w:ascii="Times New Roman" w:eastAsia="Times New Roman"/>
          <w:spacing w:val="21"/>
        </w:rPr>
        <w:t xml:space="preserve">} </w:t>
      </w:r>
      <w:r>
        <w:rPr>
          <w:rFonts w:hint="eastAsia" w:ascii="宋体" w:eastAsia="宋体"/>
        </w:rPr>
        <w:t>唯一确定的单元。</w:t>
      </w:r>
      <w:r>
        <w:rPr>
          <w:rFonts w:ascii="Times New Roman" w:eastAsia="Times New Roman"/>
        </w:rPr>
        <w:t>cell</w:t>
      </w:r>
      <w:r>
        <w:rPr>
          <w:rFonts w:ascii="Times New Roman" w:eastAsia="Times New Roman"/>
          <w:spacing w:val="-6"/>
        </w:rPr>
        <w:t xml:space="preserve"> </w:t>
      </w:r>
      <w:r>
        <w:rPr>
          <w:rFonts w:hint="eastAsia" w:ascii="宋体" w:eastAsia="宋体"/>
        </w:rPr>
        <w:t>中的数据是没有类型的，全部是字节码形式存贮。</w:t>
      </w:r>
    </w:p>
    <w:p>
      <w:pPr>
        <w:pStyle w:val="2"/>
        <w:numPr>
          <w:ilvl w:val="1"/>
          <w:numId w:val="1"/>
        </w:numPr>
        <w:tabs>
          <w:tab w:val="left" w:pos="563"/>
        </w:tabs>
        <w:spacing w:before="0" w:after="0" w:line="455" w:lineRule="exact"/>
        <w:ind w:left="562" w:right="0" w:hanging="423"/>
        <w:jc w:val="left"/>
        <w:rPr>
          <w:rFonts w:hint="eastAsia" w:ascii="Microsoft YaHei UI" w:eastAsia="Microsoft YaHei UI"/>
        </w:rPr>
      </w:pPr>
      <w:r>
        <w:pict>
          <v:group id="_x0000_s1090" o:spid="_x0000_s1090" o:spt="203" style="position:absolute;left:0pt;margin-left:90.05pt;margin-top:26.8pt;height:227.4pt;width:414pt;mso-position-horizontal-relative:page;mso-wrap-distance-bottom:0pt;mso-wrap-distance-top:0pt;z-index:-251610112;mso-width-relative:page;mso-height-relative:page;" coordorigin="1801,537" coordsize="8280,4548">
            <o:lock v:ext="edit"/>
            <v:shape id="_x0000_s1091" o:spid="_x0000_s1091" o:spt="75" type="#_x0000_t75" style="position:absolute;left:1801;top:536;height:4548;width:8280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rect id="_x0000_s1092" o:spid="_x0000_s1092" o:spt="1" style="position:absolute;left:5111;top:1486;height:543;width:4891;" filled="f" stroked="t" coordsize="21600,21600">
              <v:path/>
              <v:fill on="f" focussize="0,0"/>
              <v:stroke weight="0.430866141732283pt" color="#FFFFFF"/>
              <v:imagedata o:title=""/>
              <o:lock v:ext="edit"/>
            </v:rect>
            <v:shape id="_x0000_s1093" o:spid="_x0000_s1093" style="position:absolute;left:2941;top:1196;height:1102;width:1019;" fillcolor="#5B9BD4" filled="t" stroked="f" coordorigin="2942,1197" coordsize="1019,1102" path="m3411,1414l3410,1412,3411,1409,3006,1226,3008,1221,3019,1197,2942,1200,2990,1260,3003,1231,3403,1412,3003,1602,2989,1573,2942,1634,3019,1635,3008,1612,3005,1607,3411,1414xm3961,1618l3955,1607,3926,1549,3892,1618,3923,1618,3923,2298,3929,2298,3929,1607,3929,1618,3961,1618xe">
              <v:path arrowok="t"/>
              <v:fill on="t" focussize="0,0"/>
              <v:stroke on="f"/>
              <v:imagedata o:title=""/>
              <o:lock v:ext="edit"/>
            </v:shape>
            <v:shape id="_x0000_s1094" o:spid="_x0000_s1094" o:spt="202" type="#_x0000_t202" style="position:absolute;left:1801;top:536;height:4548;width:8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47" w:lineRule="exact"/>
                      <w:ind w:left="636" w:right="0" w:firstLine="0"/>
                      <w:jc w:val="left"/>
                      <w:rPr>
                        <w:rFonts w:hint="eastAsia" w:ascii="微软雅黑" w:eastAsia="微软雅黑"/>
                        <w:b/>
                        <w:sz w:val="20"/>
                      </w:rPr>
                    </w:pPr>
                    <w:r>
                      <w:rPr>
                        <w:rFonts w:ascii="Arial" w:eastAsia="Arial"/>
                        <w:b/>
                        <w:color w:val="FF0000"/>
                        <w:sz w:val="20"/>
                      </w:rPr>
                      <w:t>HBase</w:t>
                    </w:r>
                    <w:r>
                      <w:rPr>
                        <w:rFonts w:ascii="Arial" w:eastAsia="Arial"/>
                        <w:b/>
                        <w:color w:val="FF0000"/>
                        <w:spacing w:val="36"/>
                        <w:sz w:val="20"/>
                      </w:rPr>
                      <w:t xml:space="preserve"> </w:t>
                    </w:r>
                    <w:r>
                      <w:rPr>
                        <w:rFonts w:hint="eastAsia" w:ascii="微软雅黑" w:eastAsia="微软雅黑"/>
                        <w:b/>
                        <w:color w:val="FF0000"/>
                        <w:sz w:val="20"/>
                      </w:rPr>
                      <w:t>架构（不完整版）</w:t>
                    </w:r>
                  </w:p>
                  <w:p>
                    <w:pPr>
                      <w:spacing w:before="226"/>
                      <w:ind w:left="423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0"/>
                        <w:sz w:val="16"/>
                        <w:shd w:val="clear" w:color="auto" w:fill="FF000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pacing w:val="10"/>
                        <w:sz w:val="16"/>
                        <w:shd w:val="clear" w:color="auto" w:fill="FF000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6"/>
                        <w:shd w:val="clear" w:color="auto" w:fill="FF0000"/>
                      </w:rPr>
                      <w:t xml:space="preserve">Master </w:t>
                    </w:r>
                    <w:r>
                      <w:rPr>
                        <w:rFonts w:ascii="Arial"/>
                        <w:b/>
                        <w:color w:val="FFFFFF"/>
                        <w:spacing w:val="14"/>
                        <w:sz w:val="16"/>
                        <w:shd w:val="clear" w:color="auto" w:fill="FF0000"/>
                      </w:rPr>
                      <w:t xml:space="preserve"> </w:t>
                    </w:r>
                  </w:p>
                  <w:p>
                    <w:pPr>
                      <w:spacing w:before="28"/>
                      <w:ind w:left="1602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0"/>
                        <w:sz w:val="16"/>
                        <w:shd w:val="clear" w:color="auto" w:fill="6FAC4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6"/>
                        <w:shd w:val="clear" w:color="auto" w:fill="6FAC4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pacing w:val="-17"/>
                        <w:sz w:val="16"/>
                        <w:shd w:val="clear" w:color="auto" w:fill="6FAC4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6"/>
                        <w:shd w:val="clear" w:color="auto" w:fill="6FAC46"/>
                      </w:rPr>
                      <w:t>Zookeeper</w:t>
                    </w:r>
                    <w:r>
                      <w:rPr>
                        <w:rFonts w:ascii="Arial"/>
                        <w:b/>
                        <w:color w:val="FFFFFF"/>
                        <w:spacing w:val="-15"/>
                        <w:sz w:val="16"/>
                        <w:shd w:val="clear" w:color="auto" w:fill="6FAC46"/>
                      </w:rPr>
                      <w:t xml:space="preserve"> </w:t>
                    </w:r>
                  </w:p>
                  <w:p>
                    <w:pPr>
                      <w:spacing w:before="38"/>
                      <w:ind w:left="423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01"/>
                        <w:sz w:val="16"/>
                        <w:shd w:val="clear" w:color="auto" w:fill="E7E6E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0"/>
                        <w:sz w:val="16"/>
                        <w:shd w:val="clear" w:color="auto" w:fill="E7E6E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  <w:shd w:val="clear" w:color="auto" w:fill="E7E6E6"/>
                      </w:rPr>
                      <w:t xml:space="preserve">Master </w:t>
                    </w:r>
                    <w:r>
                      <w:rPr>
                        <w:rFonts w:ascii="Arial"/>
                        <w:b/>
                        <w:spacing w:val="14"/>
                        <w:sz w:val="16"/>
                        <w:shd w:val="clear" w:color="auto" w:fill="E7E6E6"/>
                      </w:rPr>
                      <w:t xml:space="preserve"> </w:t>
                    </w:r>
                  </w:p>
                </w:txbxContent>
              </v:textbox>
            </v:shape>
            <v:shape id="_x0000_s1095" o:spid="_x0000_s1095" o:spt="202" type="#_x0000_t202" style="position:absolute;left:5111;top:1492;height:538;width:4891;" filled="f" stroked="t" coordsize="21600,21600">
              <v:path/>
              <v:fill on="f" focussize="0,0"/>
              <v:stroke weight="0.430866141732283pt" color="#FFFFFF"/>
              <v:imagedata o:title=""/>
              <o:lock v:ext="edit"/>
              <v:textbox inset="0mm,0mm,0mm,0mm">
                <w:txbxContent>
                  <w:p>
                    <w:pPr>
                      <w:spacing w:before="0" w:line="183" w:lineRule="exact"/>
                      <w:ind w:left="79" w:right="0" w:firstLine="0"/>
                      <w:jc w:val="left"/>
                      <w:rPr>
                        <w:rFonts w:hint="eastAsia" w:ascii="微软雅黑" w:eastAsia="微软雅黑"/>
                        <w:b/>
                        <w:sz w:val="12"/>
                      </w:rPr>
                    </w:pPr>
                    <w:r>
                      <w:rPr>
                        <w:rFonts w:ascii="Arial" w:eastAsia="Arial"/>
                        <w:b/>
                        <w:color w:val="FF0000"/>
                        <w:w w:val="105"/>
                        <w:sz w:val="12"/>
                      </w:rPr>
                      <w:t>Master</w:t>
                    </w:r>
                    <w:r>
                      <w:rPr>
                        <w:rFonts w:hint="eastAsia" w:ascii="微软雅黑" w:eastAsia="微软雅黑"/>
                        <w:b/>
                        <w:color w:val="FF0000"/>
                        <w:w w:val="105"/>
                        <w:sz w:val="12"/>
                      </w:rPr>
                      <w:t>的作用</w:t>
                    </w:r>
                  </w:p>
                  <w:p>
                    <w:pPr>
                      <w:spacing w:before="0" w:line="152" w:lineRule="exact"/>
                      <w:ind w:left="79" w:right="0" w:firstLine="0"/>
                      <w:jc w:val="left"/>
                      <w:rPr>
                        <w:rFonts w:ascii="Arial MT" w:eastAsia="Arial MT"/>
                        <w:sz w:val="12"/>
                      </w:rPr>
                    </w:pPr>
                    <w:r>
                      <w:rPr>
                        <w:rFonts w:ascii="Arial" w:eastAsia="Arial"/>
                        <w:b/>
                        <w:w w:val="105"/>
                        <w:sz w:val="12"/>
                      </w:rPr>
                      <w:t>Table</w:t>
                    </w:r>
                    <w:r>
                      <w:rPr>
                        <w:rFonts w:hint="eastAsia" w:ascii="微软雅黑" w:eastAsia="微软雅黑"/>
                        <w:w w:val="105"/>
                        <w:sz w:val="12"/>
                      </w:rPr>
                      <w:t>：</w:t>
                    </w:r>
                    <w:r>
                      <w:rPr>
                        <w:rFonts w:ascii="Arial MT" w:eastAsia="Arial MT"/>
                        <w:w w:val="105"/>
                        <w:sz w:val="12"/>
                      </w:rPr>
                      <w:t>create,</w:t>
                    </w:r>
                    <w:r>
                      <w:rPr>
                        <w:rFonts w:ascii="Arial MT" w:eastAsia="Arial MT"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 w:eastAsia="Arial MT"/>
                        <w:w w:val="105"/>
                        <w:sz w:val="12"/>
                      </w:rPr>
                      <w:t>delete,</w:t>
                    </w:r>
                    <w:r>
                      <w:rPr>
                        <w:rFonts w:ascii="Arial MT" w:eastAsia="Arial MT"/>
                        <w:spacing w:val="-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 w:eastAsia="Arial MT"/>
                        <w:w w:val="105"/>
                        <w:sz w:val="12"/>
                      </w:rPr>
                      <w:t>alter</w:t>
                    </w:r>
                  </w:p>
                  <w:p>
                    <w:pPr>
                      <w:spacing w:before="0" w:line="186" w:lineRule="exact"/>
                      <w:ind w:left="79" w:right="0" w:firstLine="0"/>
                      <w:jc w:val="left"/>
                      <w:rPr>
                        <w:rFonts w:hint="eastAsia" w:ascii="微软雅黑" w:eastAsia="微软雅黑"/>
                        <w:sz w:val="12"/>
                      </w:rPr>
                    </w:pPr>
                    <w:r>
                      <w:rPr>
                        <w:rFonts w:ascii="Arial" w:eastAsia="Arial"/>
                        <w:b/>
                        <w:w w:val="105"/>
                        <w:sz w:val="12"/>
                      </w:rPr>
                      <w:t>RegionServer</w:t>
                    </w:r>
                    <w:r>
                      <w:rPr>
                        <w:rFonts w:hint="eastAsia" w:ascii="微软雅黑" w:eastAsia="微软雅黑"/>
                        <w:w w:val="105"/>
                        <w:sz w:val="12"/>
                      </w:rPr>
                      <w:t>：分配</w:t>
                    </w:r>
                    <w:r>
                      <w:rPr>
                        <w:rFonts w:ascii="Arial MT" w:eastAsia="Arial MT"/>
                        <w:w w:val="105"/>
                        <w:sz w:val="12"/>
                      </w:rPr>
                      <w:t>regions</w:t>
                    </w:r>
                    <w:r>
                      <w:rPr>
                        <w:rFonts w:hint="eastAsia" w:ascii="微软雅黑" w:eastAsia="微软雅黑"/>
                        <w:w w:val="105"/>
                        <w:sz w:val="12"/>
                      </w:rPr>
                      <w:t>到每个</w:t>
                    </w:r>
                    <w:r>
                      <w:rPr>
                        <w:rFonts w:ascii="Arial MT" w:eastAsia="Arial MT"/>
                        <w:w w:val="105"/>
                        <w:sz w:val="12"/>
                      </w:rPr>
                      <w:t>RegionServer</w:t>
                    </w:r>
                    <w:r>
                      <w:rPr>
                        <w:rFonts w:hint="eastAsia" w:ascii="微软雅黑" w:eastAsia="微软雅黑"/>
                        <w:w w:val="105"/>
                        <w:sz w:val="12"/>
                      </w:rPr>
                      <w:t>，监控每个</w:t>
                    </w:r>
                    <w:r>
                      <w:rPr>
                        <w:rFonts w:ascii="Arial MT" w:eastAsia="Arial MT"/>
                        <w:w w:val="105"/>
                        <w:sz w:val="12"/>
                      </w:rPr>
                      <w:t>RegionServer</w:t>
                    </w:r>
                    <w:r>
                      <w:rPr>
                        <w:rFonts w:hint="eastAsia" w:ascii="微软雅黑" w:eastAsia="微软雅黑"/>
                        <w:w w:val="105"/>
                        <w:sz w:val="12"/>
                      </w:rPr>
                      <w:t>的状态</w:t>
                    </w:r>
                  </w:p>
                </w:txbxContent>
              </v:textbox>
            </v:shape>
            <v:shape id="_x0000_s1096" o:spid="_x0000_s1096" o:spt="202" type="#_x0000_t202" style="position:absolute;left:5111;top:941;height:548;width:4891;" fillcolor="#FFFFFF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0" w:line="187" w:lineRule="exact"/>
                      <w:ind w:left="83" w:right="0" w:firstLine="0"/>
                      <w:jc w:val="left"/>
                      <w:rPr>
                        <w:rFonts w:hint="eastAsia" w:ascii="微软雅黑" w:eastAsia="微软雅黑"/>
                        <w:b/>
                        <w:sz w:val="12"/>
                      </w:rPr>
                    </w:pPr>
                    <w:r>
                      <w:rPr>
                        <w:rFonts w:ascii="Arial" w:eastAsia="Arial"/>
                        <w:b/>
                        <w:color w:val="FF0000"/>
                        <w:w w:val="105"/>
                        <w:sz w:val="12"/>
                      </w:rPr>
                      <w:t>RegionServer</w:t>
                    </w:r>
                    <w:r>
                      <w:rPr>
                        <w:rFonts w:hint="eastAsia" w:ascii="微软雅黑" w:eastAsia="微软雅黑"/>
                        <w:b/>
                        <w:color w:val="FF0000"/>
                        <w:w w:val="105"/>
                        <w:sz w:val="12"/>
                      </w:rPr>
                      <w:t>的作用</w:t>
                    </w:r>
                  </w:p>
                  <w:p>
                    <w:pPr>
                      <w:spacing w:before="0" w:line="152" w:lineRule="exact"/>
                      <w:ind w:left="83" w:right="0" w:firstLine="0"/>
                      <w:jc w:val="left"/>
                      <w:rPr>
                        <w:rFonts w:ascii="Arial MT" w:eastAsia="Arial MT"/>
                        <w:sz w:val="12"/>
                      </w:rPr>
                    </w:pPr>
                    <w:r>
                      <w:rPr>
                        <w:rFonts w:ascii="Arial" w:eastAsia="Arial"/>
                        <w:b/>
                        <w:w w:val="105"/>
                        <w:sz w:val="12"/>
                      </w:rPr>
                      <w:t>Data</w:t>
                    </w:r>
                    <w:r>
                      <w:rPr>
                        <w:rFonts w:hint="eastAsia" w:ascii="微软雅黑" w:eastAsia="微软雅黑"/>
                        <w:w w:val="105"/>
                        <w:sz w:val="12"/>
                      </w:rPr>
                      <w:t>：</w:t>
                    </w:r>
                    <w:r>
                      <w:rPr>
                        <w:rFonts w:ascii="Arial MT" w:eastAsia="Arial MT"/>
                        <w:w w:val="105"/>
                        <w:sz w:val="12"/>
                      </w:rPr>
                      <w:t>get,</w:t>
                    </w:r>
                    <w:r>
                      <w:rPr>
                        <w:rFonts w:ascii="Arial MT" w:eastAsia="Arial MT"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 w:eastAsia="Arial MT"/>
                        <w:w w:val="105"/>
                        <w:sz w:val="12"/>
                      </w:rPr>
                      <w:t>put,</w:t>
                    </w:r>
                    <w:r>
                      <w:rPr>
                        <w:rFonts w:ascii="Arial MT" w:eastAsia="Arial MT"/>
                        <w:spacing w:val="-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 w:eastAsia="Arial MT"/>
                        <w:w w:val="105"/>
                        <w:sz w:val="12"/>
                      </w:rPr>
                      <w:t>delete</w:t>
                    </w:r>
                  </w:p>
                  <w:p>
                    <w:pPr>
                      <w:spacing w:before="0" w:line="186" w:lineRule="exact"/>
                      <w:ind w:left="83" w:right="0" w:firstLine="0"/>
                      <w:jc w:val="left"/>
                      <w:rPr>
                        <w:rFonts w:ascii="Arial MT" w:eastAsia="Arial MT"/>
                        <w:sz w:val="12"/>
                      </w:rPr>
                    </w:pPr>
                    <w:r>
                      <w:rPr>
                        <w:rFonts w:ascii="Arial" w:eastAsia="Arial"/>
                        <w:b/>
                        <w:w w:val="105"/>
                        <w:sz w:val="12"/>
                      </w:rPr>
                      <w:t>Region</w:t>
                    </w:r>
                    <w:r>
                      <w:rPr>
                        <w:rFonts w:hint="eastAsia" w:ascii="微软雅黑" w:eastAsia="微软雅黑"/>
                        <w:w w:val="105"/>
                        <w:sz w:val="12"/>
                      </w:rPr>
                      <w:t>：</w:t>
                    </w:r>
                    <w:r>
                      <w:rPr>
                        <w:rFonts w:ascii="Arial MT" w:eastAsia="Arial MT"/>
                        <w:w w:val="105"/>
                        <w:sz w:val="12"/>
                      </w:rPr>
                      <w:t>splitRegion,</w:t>
                    </w:r>
                    <w:r>
                      <w:rPr>
                        <w:rFonts w:ascii="Arial MT" w:eastAsia="Arial MT"/>
                        <w:spacing w:val="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 w:eastAsia="Arial MT"/>
                        <w:w w:val="105"/>
                        <w:sz w:val="12"/>
                      </w:rPr>
                      <w:t>compactRegion</w:t>
                    </w:r>
                  </w:p>
                </w:txbxContent>
              </v:textbox>
            </v:shape>
            <v:shape id="_x0000_s1097" o:spid="_x0000_s1097" o:spt="202" type="#_x0000_t202" style="position:absolute;left:6226;top:2298;height:2737;width:3391;" fillcolor="#E7E6E6" filled="t" stroked="t" coordsize="21600,21600">
              <v:path/>
              <v:fill on="t" focussize="0,0"/>
              <v:stroke weight="0.574803149606299pt" color="#41709C"/>
              <v:imagedata o:title=""/>
              <o:lock v:ext="edit"/>
              <v:textbox inset="0mm,0mm,0mm,0mm">
                <w:txbxContent>
                  <w:p>
                    <w:pPr>
                      <w:spacing w:before="43"/>
                      <w:ind w:left="113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Region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Server</w:t>
                    </w:r>
                  </w:p>
                </w:txbxContent>
              </v:textbox>
            </v:shape>
            <v:shape id="_x0000_s1098" o:spid="_x0000_s1098" o:spt="202" type="#_x0000_t202" style="position:absolute;left:6326;top:3821;height:1116;width:3196;" fillcolor="#BCD6ED" filled="t" stroked="t" coordsize="21600,21600">
              <v:path/>
              <v:fill on="t" focussize="0,0"/>
              <v:stroke weight="0.574566929133858pt" color="#41709C"/>
              <v:imagedata o:title=""/>
              <o:lock v:ext="edit"/>
              <v:textbox inset="0mm,0mm,0mm,0mm">
                <w:txbxContent>
                  <w:p>
                    <w:pPr>
                      <w:spacing w:before="44"/>
                      <w:ind w:left="13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Region</w:t>
                    </w:r>
                  </w:p>
                </w:txbxContent>
              </v:textbox>
            </v:shape>
            <v:shape id="_x0000_s1099" o:spid="_x0000_s1099" o:spt="202" type="#_x0000_t202" style="position:absolute;left:8021;top:4091;height:735;width:1370;" fillcolor="#5B9BD4" filled="t" stroked="t" coordsize="21600,21600">
              <v:path/>
              <v:fill on="t" focussize="0,0"/>
              <v:stroke weight="0.574645669291339pt" color="#41709C"/>
              <v:imagedata o:title=""/>
              <o:lock v:ext="edit"/>
              <v:textbox inset="0mm,0mm,0mm,0mm">
                <w:txbxContent>
                  <w:p>
                    <w:pPr>
                      <w:spacing w:before="118"/>
                      <w:ind w:left="58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store</w:t>
                    </w:r>
                  </w:p>
                </w:txbxContent>
              </v:textbox>
            </v:shape>
            <v:shape id="_x0000_s1100" o:spid="_x0000_s1100" o:spt="202" type="#_x0000_t202" style="position:absolute;left:8563;top:4489;height:273;width:755;" fillcolor="#385622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8"/>
                      <w:ind w:left="136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11"/>
                      </w:rPr>
                      <w:t>StoreFile</w:t>
                    </w:r>
                  </w:p>
                </w:txbxContent>
              </v:textbox>
            </v:shape>
            <v:shape id="_x0000_s1101" o:spid="_x0000_s1101" o:spt="202" type="#_x0000_t202" style="position:absolute;left:6457;top:4091;height:735;width:1370;" fillcolor="#5B9BD4" filled="t" stroked="t" coordsize="21600,21600">
              <v:path/>
              <v:fill on="t" focussize="0,0"/>
              <v:stroke weight="0.574645669291339pt" color="#41709C"/>
              <v:imagedata o:title=""/>
              <o:lock v:ext="edit"/>
              <v:textbox inset="0mm,0mm,0mm,0mm">
                <w:txbxContent>
                  <w:p>
                    <w:pPr>
                      <w:spacing w:before="118"/>
                      <w:ind w:left="58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store</w:t>
                    </w:r>
                  </w:p>
                </w:txbxContent>
              </v:textbox>
            </v:shape>
            <v:shape id="_x0000_s1102" o:spid="_x0000_s1102" o:spt="202" type="#_x0000_t202" style="position:absolute;left:6997;top:4489;height:273;width:755;" fillcolor="#385622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8"/>
                      <w:ind w:left="135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11"/>
                      </w:rPr>
                      <w:t>StoreFile</w:t>
                    </w:r>
                  </w:p>
                </w:txbxContent>
              </v:textbox>
            </v:shape>
            <v:shape id="_x0000_s1103" o:spid="_x0000_s1103" o:spt="202" type="#_x0000_t202" style="position:absolute;left:6326;top:2618;height:1116;width:3196;" fillcolor="#BCD6ED" filled="t" stroked="t" coordsize="21600,21600">
              <v:path/>
              <v:fill on="t" focussize="0,0"/>
              <v:stroke weight="0.574566929133858pt" color="#41709C"/>
              <v:imagedata o:title=""/>
              <o:lock v:ext="edit"/>
              <v:textbox inset="0mm,0mm,0mm,0mm">
                <w:txbxContent>
                  <w:p>
                    <w:pPr>
                      <w:spacing w:before="43"/>
                      <w:ind w:left="13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Region</w:t>
                    </w:r>
                  </w:p>
                </w:txbxContent>
              </v:textbox>
            </v:shape>
            <v:shape id="_x0000_s1104" o:spid="_x0000_s1104" o:spt="202" type="#_x0000_t202" style="position:absolute;left:8021;top:2888;height:735;width:1370;" fillcolor="#5B9BD4" filled="t" stroked="t" coordsize="21600,21600">
              <v:path/>
              <v:fill on="t" focussize="0,0"/>
              <v:stroke weight="0.574645669291339pt" color="#41709C"/>
              <v:imagedata o:title=""/>
              <o:lock v:ext="edit"/>
              <v:textbox inset="0mm,0mm,0mm,0mm">
                <w:txbxContent>
                  <w:p>
                    <w:pPr>
                      <w:spacing w:before="117"/>
                      <w:ind w:left="58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store</w:t>
                    </w:r>
                  </w:p>
                </w:txbxContent>
              </v:textbox>
            </v:shape>
            <v:shape id="_x0000_s1105" o:spid="_x0000_s1105" o:spt="202" type="#_x0000_t202" style="position:absolute;left:8563;top:3277;height:273;width:755;" fillcolor="#385622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8"/>
                      <w:ind w:left="136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11"/>
                      </w:rPr>
                      <w:t>StoreFile</w:t>
                    </w:r>
                  </w:p>
                </w:txbxContent>
              </v:textbox>
            </v:shape>
            <v:shape id="_x0000_s1106" o:spid="_x0000_s1106" o:spt="202" type="#_x0000_t202" style="position:absolute;left:6457;top:2888;height:735;width:1370;" fillcolor="#5B9BD4" filled="t" stroked="t" coordsize="21600,21600">
              <v:path/>
              <v:fill on="t" focussize="0,0"/>
              <v:stroke weight="0.574645669291339pt" color="#41709C"/>
              <v:imagedata o:title=""/>
              <o:lock v:ext="edit"/>
              <v:textbox inset="0mm,0mm,0mm,0mm">
                <w:txbxContent>
                  <w:p>
                    <w:pPr>
                      <w:spacing w:before="117"/>
                      <w:ind w:left="58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store</w:t>
                    </w:r>
                  </w:p>
                </w:txbxContent>
              </v:textbox>
            </v:shape>
            <v:shape id="_x0000_s1107" o:spid="_x0000_s1107" o:spt="202" type="#_x0000_t202" style="position:absolute;left:6997;top:3277;height:273;width:755;" fillcolor="#385622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8"/>
                      <w:ind w:left="135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11"/>
                      </w:rPr>
                      <w:t>StoreFile</w:t>
                    </w:r>
                  </w:p>
                </w:txbxContent>
              </v:textbox>
            </v:shape>
            <v:shape id="_x0000_s1108" o:spid="_x0000_s1108" o:spt="202" type="#_x0000_t202" style="position:absolute;left:2230;top:2298;height:2737;width:3391;" fillcolor="#E7E6E6" filled="t" stroked="t" coordsize="21600,21600">
              <v:path/>
              <v:fill on="t" focussize="0,0"/>
              <v:stroke weight="0.574803149606299pt" color="#41709C"/>
              <v:imagedata o:title=""/>
              <o:lock v:ext="edit"/>
              <v:textbox inset="0mm,0mm,0mm,0mm">
                <w:txbxContent>
                  <w:p>
                    <w:pPr>
                      <w:spacing w:before="43"/>
                      <w:ind w:left="112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Region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Server</w:t>
                    </w:r>
                  </w:p>
                </w:txbxContent>
              </v:textbox>
            </v:shape>
            <v:shape id="_x0000_s1109" o:spid="_x0000_s1109" o:spt="202" type="#_x0000_t202" style="position:absolute;left:2331;top:3821;height:1116;width:3196;" fillcolor="#BCD6ED" filled="t" stroked="t" coordsize="21600,21600">
              <v:path/>
              <v:fill on="t" focussize="0,0"/>
              <v:stroke weight="0.574566929133858pt" color="#41709C"/>
              <v:imagedata o:title=""/>
              <o:lock v:ext="edit"/>
              <v:textbox inset="0mm,0mm,0mm,0mm">
                <w:txbxContent>
                  <w:p>
                    <w:pPr>
                      <w:spacing w:before="44"/>
                      <w:ind w:left="129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Region</w:t>
                    </w:r>
                  </w:p>
                </w:txbxContent>
              </v:textbox>
            </v:shape>
            <v:shape id="_x0000_s1110" o:spid="_x0000_s1110" o:spt="202" type="#_x0000_t202" style="position:absolute;left:4026;top:4091;height:735;width:1370;" fillcolor="#5B9BD4" filled="t" stroked="t" coordsize="21600,21600">
              <v:path/>
              <v:fill on="t" focussize="0,0"/>
              <v:stroke weight="0.574645669291339pt" color="#41709C"/>
              <v:imagedata o:title=""/>
              <o:lock v:ext="edit"/>
              <v:textbox inset="0mm,0mm,0mm,0mm">
                <w:txbxContent>
                  <w:p>
                    <w:pPr>
                      <w:spacing w:before="118"/>
                      <w:ind w:left="57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store</w:t>
                    </w:r>
                  </w:p>
                </w:txbxContent>
              </v:textbox>
            </v:shape>
            <v:shape id="_x0000_s1111" o:spid="_x0000_s1111" o:spt="202" type="#_x0000_t202" style="position:absolute;left:4568;top:4489;height:273;width:755;" fillcolor="#385622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8"/>
                      <w:ind w:left="134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11"/>
                      </w:rPr>
                      <w:t>StoreFile</w:t>
                    </w:r>
                  </w:p>
                </w:txbxContent>
              </v:textbox>
            </v:shape>
            <v:shape id="_x0000_s1112" o:spid="_x0000_s1112" o:spt="202" type="#_x0000_t202" style="position:absolute;left:2461;top:4091;height:735;width:1370;" fillcolor="#5B9BD4" filled="t" stroked="t" coordsize="21600,21600">
              <v:path/>
              <v:fill on="t" focussize="0,0"/>
              <v:stroke weight="0.574645669291339pt" color="#41709C"/>
              <v:imagedata o:title=""/>
              <o:lock v:ext="edit"/>
              <v:textbox inset="0mm,0mm,0mm,0mm">
                <w:txbxContent>
                  <w:p>
                    <w:pPr>
                      <w:spacing w:before="118"/>
                      <w:ind w:left="56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store</w:t>
                    </w:r>
                  </w:p>
                </w:txbxContent>
              </v:textbox>
            </v:shape>
            <v:shape id="_x0000_s1113" o:spid="_x0000_s1113" o:spt="202" type="#_x0000_t202" style="position:absolute;left:3001;top:4489;height:273;width:755;" fillcolor="#385622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8"/>
                      <w:ind w:left="134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11"/>
                      </w:rPr>
                      <w:t>StoreFile</w:t>
                    </w:r>
                  </w:p>
                </w:txbxContent>
              </v:textbox>
            </v:shape>
            <v:shape id="_x0000_s1114" o:spid="_x0000_s1114" o:spt="202" type="#_x0000_t202" style="position:absolute;left:2331;top:2618;height:1116;width:3196;" fillcolor="#BCD6ED" filled="t" stroked="t" coordsize="21600,21600">
              <v:path/>
              <v:fill on="t" focussize="0,0"/>
              <v:stroke weight="0.574566929133858pt" color="#41709C"/>
              <v:imagedata o:title=""/>
              <o:lock v:ext="edit"/>
              <v:textbox inset="0mm,0mm,0mm,0mm">
                <w:txbxContent>
                  <w:p>
                    <w:pPr>
                      <w:spacing w:before="43"/>
                      <w:ind w:left="129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Region</w:t>
                    </w:r>
                  </w:p>
                </w:txbxContent>
              </v:textbox>
            </v:shape>
            <v:shape id="_x0000_s1115" o:spid="_x0000_s1115" o:spt="202" type="#_x0000_t202" style="position:absolute;left:4026;top:2888;height:735;width:1370;" fillcolor="#5B9BD4" filled="t" stroked="t" coordsize="21600,21600">
              <v:path/>
              <v:fill on="t" focussize="0,0"/>
              <v:stroke weight="0.574645669291339pt" color="#41709C"/>
              <v:imagedata o:title=""/>
              <o:lock v:ext="edit"/>
              <v:textbox inset="0mm,0mm,0mm,0mm">
                <w:txbxContent>
                  <w:p>
                    <w:pPr>
                      <w:spacing w:before="117"/>
                      <w:ind w:left="57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store</w:t>
                    </w:r>
                  </w:p>
                </w:txbxContent>
              </v:textbox>
            </v:shape>
            <v:shape id="_x0000_s1116" o:spid="_x0000_s1116" o:spt="202" type="#_x0000_t202" style="position:absolute;left:4568;top:3277;height:273;width:755;" fillcolor="#385622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8"/>
                      <w:ind w:left="134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11"/>
                      </w:rPr>
                      <w:t>StoreFile</w:t>
                    </w:r>
                  </w:p>
                </w:txbxContent>
              </v:textbox>
            </v:shape>
            <v:shape id="_x0000_s1117" o:spid="_x0000_s1117" o:spt="202" type="#_x0000_t202" style="position:absolute;left:2461;top:2888;height:735;width:1370;" fillcolor="#5B9BD4" filled="t" stroked="t" coordsize="21600,21600">
              <v:path/>
              <v:fill on="t" focussize="0,0"/>
              <v:stroke weight="0.574645669291339pt" color="#41709C"/>
              <v:imagedata o:title=""/>
              <o:lock v:ext="edit"/>
              <v:textbox inset="0mm,0mm,0mm,0mm">
                <w:txbxContent>
                  <w:p>
                    <w:pPr>
                      <w:spacing w:before="117"/>
                      <w:ind w:left="56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store</w:t>
                    </w:r>
                  </w:p>
                </w:txbxContent>
              </v:textbox>
            </v:shape>
            <v:shape id="_x0000_s1118" o:spid="_x0000_s1118" o:spt="202" type="#_x0000_t202" style="position:absolute;left:3001;top:3277;height:273;width:755;" fillcolor="#385622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8"/>
                      <w:ind w:left="134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11"/>
                      </w:rPr>
                      <w:t>StoreFile</w:t>
                    </w:r>
                  </w:p>
                </w:txbxContent>
              </v:textbox>
            </v:shape>
            <v:shape id="_x0000_s1119" o:spid="_x0000_s1119" style="position:absolute;left:3908;top:1549;height:750;width:4017;" fillcolor="#5B9BD4" filled="t" stroked="f" coordorigin="3909,1549" coordsize="4017,750" path="m7924,2296l7918,2296,7919,2297,7918,2297,7919,2299,7925,2298,7924,2297,7919,2297,7918,2296,7924,2296,7924,2296xm7918,2296l7918,2296,7919,2297,7918,2296xm7924,2294l7917,2294,7917,2294,7917,2294,7918,2296,7918,2296,7924,2296,7924,2294,7924,2294xm7917,2294l7917,2294,7917,2294,7917,2294xm7921,2291l7913,2291,7917,2294,7917,2294,7924,2294,7921,2291xm7919,2288l7909,2288,7914,2291,7913,2291,7921,2291,7921,2290,7919,2288xm7914,2285l7903,2285,7909,2288,7909,2288,7919,2288,7917,2286,7914,2285xm7909,2282l7895,2282,7903,2285,7903,2285,7914,2285,7912,2283,7909,2282xm3946,1616l3940,1617,3941,1622,3949,1636,3959,1651,3969,1665,3981,1679,3994,1693,4008,1707,4023,1721,4040,1735,4058,1749,4076,1763,4096,1776,4118,1789,4140,1803,4163,1816,4187,1829,4239,1855,4294,1880,4353,1904,4415,1927,4481,1950,4550,1972,4621,1993,4696,2013,4773,2032,4852,2050,4934,2067,5018,2083,5103,2098,5190,2111,5279,2123,5369,2133,5459,2142,5551,2149,5644,2155,5737,2160,5831,2162,6110,2163,6388,2167,6744,2178,7074,2192,7297,2206,7494,2222,7608,2233,7683,2241,7750,2250,7750,2250,7789,2257,7788,2257,7806,2260,7838,2266,7852,2269,7852,2269,7876,2275,7876,2275,7886,2278,7886,2278,7895,2282,7895,2282,7909,2282,7905,2280,7897,2276,7888,2273,7878,2270,7853,2263,7824,2257,7789,2251,7750,2245,7684,2236,7609,2227,7494,2216,7366,2205,7074,2187,6745,2172,6388,2162,6111,2158,5831,2157,5737,2154,5644,2150,5552,2144,5460,2136,5369,2127,5279,2117,5191,2105,5191,2105,5104,2092,5019,2077,4935,2062,4854,2045,4854,2045,4775,2027,4697,2008,4698,2008,4623,1987,4551,1967,4483,1945,4417,1922,4355,1899,4296,1874,4296,1874,4241,1849,4241,1849,4190,1824,4166,1811,4143,1798,4121,1785,4100,1771,4100,1771,4080,1758,4080,1758,4061,1744,4061,1744,4043,1731,4044,1731,4027,1717,4027,1717,4012,1703,4012,1703,3998,1689,3998,1689,3985,1676,3985,1676,3974,1662,3974,1662,3963,1648,3963,1648,3954,1634,3954,1634,3947,1620,3947,1620,3947,1619,3947,1619,3946,1616xm4080,1758l4080,1758,4080,1758,4080,1758xm4012,1703l4012,1703,4012,1703,4012,1703xm3985,1675l3985,1676,3985,1676,3985,1675xm3973,1662l3974,1662,3974,1662,3973,1662xm3954,1633l3954,1634,3954,1634,3954,1633xm3926,1549l3909,1624,3940,1617,3937,1606,3942,1605,3972,1605,3926,1549xm3947,1619l3947,1620,3947,1619,3947,1619xm3947,1619l3947,1620,3947,1620,3947,1619xm3947,1619l3947,1619,3947,1619,3947,1619xm3942,1605l3937,1606,3940,1617,3946,1616,3942,1605xm3972,1605l3942,1605,3946,1616,3976,1608,3972,1605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  <w:r>
        <w:rPr>
          <w:rFonts w:ascii="Times New Roman" w:eastAsia="Times New Roman"/>
        </w:rPr>
        <w:t>HBase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Microsoft YaHei UI" w:eastAsia="Microsoft YaHei UI"/>
        </w:rPr>
        <w:t>基本架构</w:t>
      </w:r>
    </w:p>
    <w:p>
      <w:pPr>
        <w:pStyle w:val="5"/>
        <w:spacing w:before="13"/>
        <w:rPr>
          <w:rFonts w:ascii="Microsoft YaHei UI"/>
          <w:b/>
          <w:sz w:val="6"/>
        </w:rPr>
      </w:pPr>
    </w:p>
    <w:p>
      <w:pPr>
        <w:pStyle w:val="5"/>
        <w:spacing w:before="71" w:line="417" w:lineRule="auto"/>
        <w:ind w:left="140" w:right="6655"/>
        <w:rPr>
          <w:rFonts w:hint="eastAsia" w:ascii="宋体" w:eastAsia="宋体"/>
        </w:rPr>
      </w:pPr>
      <w:r>
        <w:rPr>
          <w:rFonts w:hint="eastAsia" w:ascii="宋体" w:eastAsia="宋体"/>
        </w:rPr>
        <w:t>架构角色：</w:t>
      </w:r>
      <w:r>
        <w:rPr>
          <w:rFonts w:hint="eastAsia" w:ascii="宋体" w:eastAsia="宋体"/>
          <w:spacing w:val="1"/>
        </w:rPr>
        <w:t xml:space="preserve"> </w:t>
      </w:r>
      <w:r>
        <w:rPr>
          <w:rFonts w:hint="eastAsia" w:ascii="宋体" w:eastAsia="宋体"/>
        </w:rPr>
        <w:t>1）Region</w:t>
      </w:r>
      <w:r>
        <w:rPr>
          <w:rFonts w:hint="eastAsia" w:ascii="宋体" w:eastAsia="宋体"/>
          <w:spacing w:val="-5"/>
        </w:rPr>
        <w:t xml:space="preserve"> </w:t>
      </w:r>
      <w:r>
        <w:rPr>
          <w:rFonts w:hint="eastAsia" w:ascii="宋体" w:eastAsia="宋体"/>
        </w:rPr>
        <w:t>Server</w:t>
      </w:r>
    </w:p>
    <w:p>
      <w:pPr>
        <w:pStyle w:val="5"/>
        <w:spacing w:line="417" w:lineRule="auto"/>
        <w:ind w:left="560" w:right="695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>Region</w:t>
      </w:r>
      <w:r>
        <w:rPr>
          <w:rFonts w:hint="eastAsia" w:ascii="宋体" w:eastAsia="宋体"/>
          <w:spacing w:val="-2"/>
        </w:rPr>
        <w:t xml:space="preserve"> </w:t>
      </w:r>
      <w:r>
        <w:rPr>
          <w:rFonts w:hint="eastAsia" w:ascii="宋体" w:eastAsia="宋体"/>
        </w:rPr>
        <w:t>Server</w:t>
      </w:r>
      <w:r>
        <w:rPr>
          <w:rFonts w:hint="eastAsia" w:ascii="宋体" w:eastAsia="宋体"/>
          <w:spacing w:val="-19"/>
        </w:rPr>
        <w:t xml:space="preserve"> 为 </w:t>
      </w:r>
      <w:r>
        <w:rPr>
          <w:rFonts w:hint="eastAsia" w:ascii="宋体" w:eastAsia="宋体"/>
        </w:rPr>
        <w:t>Region</w:t>
      </w:r>
      <w:r>
        <w:rPr>
          <w:rFonts w:hint="eastAsia" w:ascii="宋体" w:eastAsia="宋体"/>
          <w:spacing w:val="-12"/>
        </w:rPr>
        <w:t xml:space="preserve"> 的管理者，其实现类为 </w:t>
      </w:r>
      <w:r>
        <w:rPr>
          <w:rFonts w:hint="eastAsia" w:ascii="宋体" w:eastAsia="宋体"/>
          <w:color w:val="FF0000"/>
        </w:rPr>
        <w:t>HRegionServer</w:t>
      </w:r>
      <w:r>
        <w:rPr>
          <w:rFonts w:hint="eastAsia" w:ascii="宋体" w:eastAsia="宋体"/>
        </w:rPr>
        <w:t>，主要作用如下:</w:t>
      </w:r>
      <w:r>
        <w:rPr>
          <w:rFonts w:hint="eastAsia" w:ascii="宋体" w:eastAsia="宋体"/>
          <w:spacing w:val="-102"/>
        </w:rPr>
        <w:t xml:space="preserve"> </w:t>
      </w:r>
      <w:r>
        <w:rPr>
          <w:rFonts w:hint="eastAsia" w:ascii="宋体" w:eastAsia="宋体"/>
        </w:rPr>
        <w:t>对于数据的操作：get,</w:t>
      </w:r>
      <w:r>
        <w:rPr>
          <w:rFonts w:hint="eastAsia" w:ascii="宋体" w:eastAsia="宋体"/>
          <w:spacing w:val="-1"/>
        </w:rPr>
        <w:t xml:space="preserve"> </w:t>
      </w:r>
      <w:r>
        <w:rPr>
          <w:rFonts w:hint="eastAsia" w:ascii="宋体" w:eastAsia="宋体"/>
        </w:rPr>
        <w:t>put, delete；</w:t>
      </w:r>
    </w:p>
    <w:p>
      <w:pPr>
        <w:pStyle w:val="5"/>
        <w:spacing w:line="417" w:lineRule="auto"/>
        <w:ind w:left="140" w:right="3266" w:firstLine="419"/>
        <w:rPr>
          <w:rFonts w:hint="eastAsia" w:ascii="宋体" w:eastAsia="宋体"/>
        </w:rPr>
      </w:pPr>
      <w:r>
        <w:rPr>
          <w:rFonts w:hint="eastAsia" w:ascii="宋体" w:eastAsia="宋体"/>
          <w:spacing w:val="-18"/>
        </w:rPr>
        <w:t xml:space="preserve">对于 </w:t>
      </w:r>
      <w:r>
        <w:rPr>
          <w:rFonts w:hint="eastAsia" w:ascii="宋体" w:eastAsia="宋体"/>
          <w:spacing w:val="-1"/>
        </w:rPr>
        <w:t>Region</w:t>
      </w:r>
      <w:r>
        <w:rPr>
          <w:rFonts w:hint="eastAsia" w:ascii="宋体" w:eastAsia="宋体"/>
          <w:spacing w:val="-14"/>
        </w:rPr>
        <w:t xml:space="preserve"> 的操作</w:t>
      </w:r>
      <w:r>
        <w:rPr>
          <w:rFonts w:hint="eastAsia" w:ascii="宋体" w:eastAsia="宋体"/>
        </w:rPr>
        <w:t>：splitRegion、compactRegion。2）Master</w:t>
      </w:r>
    </w:p>
    <w:p>
      <w:pPr>
        <w:pStyle w:val="5"/>
        <w:spacing w:line="417" w:lineRule="auto"/>
        <w:ind w:left="560" w:right="849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>Master</w:t>
      </w:r>
      <w:r>
        <w:rPr>
          <w:rFonts w:hint="eastAsia" w:ascii="宋体" w:eastAsia="宋体"/>
          <w:spacing w:val="-23"/>
        </w:rPr>
        <w:t xml:space="preserve"> 是所有 </w:t>
      </w:r>
      <w:r>
        <w:rPr>
          <w:rFonts w:hint="eastAsia" w:ascii="宋体" w:eastAsia="宋体"/>
        </w:rPr>
        <w:t>Region</w:t>
      </w:r>
      <w:r>
        <w:rPr>
          <w:rFonts w:hint="eastAsia" w:ascii="宋体" w:eastAsia="宋体"/>
          <w:spacing w:val="1"/>
        </w:rPr>
        <w:t xml:space="preserve"> </w:t>
      </w:r>
      <w:r>
        <w:rPr>
          <w:rFonts w:hint="eastAsia" w:ascii="宋体" w:eastAsia="宋体"/>
        </w:rPr>
        <w:t>Server</w:t>
      </w:r>
      <w:r>
        <w:rPr>
          <w:rFonts w:hint="eastAsia" w:ascii="宋体" w:eastAsia="宋体"/>
          <w:spacing w:val="-12"/>
        </w:rPr>
        <w:t xml:space="preserve"> 的管理者，其实现类为 </w:t>
      </w:r>
      <w:r>
        <w:rPr>
          <w:rFonts w:hint="eastAsia" w:ascii="宋体" w:eastAsia="宋体"/>
        </w:rPr>
        <w:t>HMaster，主要作用如下：</w:t>
      </w:r>
      <w:r>
        <w:rPr>
          <w:rFonts w:hint="eastAsia" w:ascii="宋体" w:eastAsia="宋体"/>
          <w:spacing w:val="-102"/>
        </w:rPr>
        <w:t xml:space="preserve"> </w:t>
      </w:r>
      <w:r>
        <w:rPr>
          <w:rFonts w:hint="eastAsia" w:ascii="宋体" w:eastAsia="宋体"/>
        </w:rPr>
        <w:t>对于表的操作：create,</w:t>
      </w:r>
      <w:r>
        <w:rPr>
          <w:rFonts w:hint="eastAsia" w:ascii="宋体" w:eastAsia="宋体"/>
          <w:spacing w:val="-2"/>
        </w:rPr>
        <w:t xml:space="preserve"> </w:t>
      </w:r>
      <w:r>
        <w:rPr>
          <w:rFonts w:hint="eastAsia" w:ascii="宋体" w:eastAsia="宋体"/>
        </w:rPr>
        <w:t>delete,</w:t>
      </w:r>
      <w:r>
        <w:rPr>
          <w:rFonts w:hint="eastAsia" w:ascii="宋体" w:eastAsia="宋体"/>
          <w:spacing w:val="-2"/>
        </w:rPr>
        <w:t xml:space="preserve"> </w:t>
      </w:r>
      <w:r>
        <w:rPr>
          <w:rFonts w:hint="eastAsia" w:ascii="宋体" w:eastAsia="宋体"/>
        </w:rPr>
        <w:t>alter</w:t>
      </w:r>
    </w:p>
    <w:p>
      <w:pPr>
        <w:pStyle w:val="5"/>
        <w:spacing w:line="417" w:lineRule="auto"/>
        <w:ind w:left="140" w:right="311" w:firstLine="419"/>
        <w:rPr>
          <w:rFonts w:hint="eastAsia" w:ascii="宋体" w:eastAsia="宋体"/>
        </w:rPr>
      </w:pPr>
      <w:r>
        <w:rPr>
          <w:rFonts w:hint="eastAsia" w:ascii="宋体" w:eastAsia="宋体"/>
          <w:spacing w:val="18"/>
          <w:w w:val="100"/>
        </w:rPr>
        <w:t>对于</w:t>
      </w:r>
      <w:r>
        <w:rPr>
          <w:rFonts w:hint="eastAsia" w:ascii="宋体" w:eastAsia="宋体"/>
          <w:w w:val="100"/>
        </w:rPr>
        <w:t>Re</w:t>
      </w:r>
      <w:r>
        <w:rPr>
          <w:rFonts w:hint="eastAsia" w:ascii="宋体" w:eastAsia="宋体"/>
          <w:spacing w:val="-3"/>
          <w:w w:val="100"/>
        </w:rPr>
        <w:t>g</w:t>
      </w:r>
      <w:r>
        <w:rPr>
          <w:rFonts w:hint="eastAsia" w:ascii="宋体" w:eastAsia="宋体"/>
          <w:w w:val="100"/>
        </w:rPr>
        <w:t>ion</w:t>
      </w:r>
      <w:r>
        <w:rPr>
          <w:rFonts w:hint="eastAsia" w:ascii="宋体" w:eastAsia="宋体"/>
          <w:spacing w:val="-3"/>
          <w:w w:val="100"/>
        </w:rPr>
        <w:t>S</w:t>
      </w:r>
      <w:r>
        <w:rPr>
          <w:rFonts w:hint="eastAsia" w:ascii="宋体" w:eastAsia="宋体"/>
          <w:w w:val="100"/>
        </w:rPr>
        <w:t>erver</w:t>
      </w:r>
      <w:r>
        <w:rPr>
          <w:rFonts w:hint="eastAsia" w:ascii="宋体" w:eastAsia="宋体"/>
          <w:spacing w:val="-71"/>
        </w:rPr>
        <w:t xml:space="preserve"> </w:t>
      </w:r>
      <w:r>
        <w:rPr>
          <w:rFonts w:hint="eastAsia" w:ascii="宋体" w:eastAsia="宋体"/>
          <w:spacing w:val="-14"/>
          <w:w w:val="100"/>
        </w:rPr>
        <w:t>的操作：分配</w:t>
      </w:r>
      <w:r>
        <w:rPr>
          <w:rFonts w:hint="eastAsia" w:ascii="宋体" w:eastAsia="宋体"/>
          <w:w w:val="100"/>
        </w:rPr>
        <w:t>r</w:t>
      </w:r>
      <w:r>
        <w:rPr>
          <w:rFonts w:hint="eastAsia" w:ascii="宋体" w:eastAsia="宋体"/>
          <w:spacing w:val="-3"/>
          <w:w w:val="100"/>
        </w:rPr>
        <w:t>e</w:t>
      </w:r>
      <w:r>
        <w:rPr>
          <w:rFonts w:hint="eastAsia" w:ascii="宋体" w:eastAsia="宋体"/>
          <w:w w:val="100"/>
        </w:rPr>
        <w:t>gions</w:t>
      </w:r>
      <w:r>
        <w:rPr>
          <w:rFonts w:hint="eastAsia" w:ascii="宋体" w:eastAsia="宋体"/>
          <w:spacing w:val="-72"/>
        </w:rPr>
        <w:t xml:space="preserve"> </w:t>
      </w:r>
      <w:r>
        <w:rPr>
          <w:rFonts w:hint="eastAsia" w:ascii="宋体" w:eastAsia="宋体"/>
          <w:spacing w:val="11"/>
          <w:w w:val="100"/>
        </w:rPr>
        <w:t>到每个</w:t>
      </w:r>
      <w:r>
        <w:rPr>
          <w:rFonts w:hint="eastAsia" w:ascii="宋体" w:eastAsia="宋体"/>
          <w:w w:val="100"/>
        </w:rPr>
        <w:t>Reg</w:t>
      </w:r>
      <w:r>
        <w:rPr>
          <w:rFonts w:hint="eastAsia" w:ascii="宋体" w:eastAsia="宋体"/>
          <w:spacing w:val="-3"/>
          <w:w w:val="100"/>
        </w:rPr>
        <w:t>i</w:t>
      </w:r>
      <w:r>
        <w:rPr>
          <w:rFonts w:hint="eastAsia" w:ascii="宋体" w:eastAsia="宋体"/>
          <w:w w:val="100"/>
        </w:rPr>
        <w:t>onSer</w:t>
      </w:r>
      <w:r>
        <w:rPr>
          <w:rFonts w:hint="eastAsia" w:ascii="宋体" w:eastAsia="宋体"/>
          <w:spacing w:val="-3"/>
          <w:w w:val="100"/>
        </w:rPr>
        <w:t>v</w:t>
      </w:r>
      <w:r>
        <w:rPr>
          <w:rFonts w:hint="eastAsia" w:ascii="宋体" w:eastAsia="宋体"/>
          <w:w w:val="100"/>
        </w:rPr>
        <w:t>e</w:t>
      </w:r>
      <w:r>
        <w:rPr>
          <w:rFonts w:hint="eastAsia" w:ascii="宋体" w:eastAsia="宋体"/>
          <w:spacing w:val="-1"/>
          <w:w w:val="100"/>
        </w:rPr>
        <w:t>r</w:t>
      </w:r>
      <w:r>
        <w:rPr>
          <w:rFonts w:hint="eastAsia" w:ascii="宋体" w:eastAsia="宋体"/>
          <w:spacing w:val="-16"/>
          <w:w w:val="100"/>
        </w:rPr>
        <w:t>，监控每个</w:t>
      </w:r>
      <w:r>
        <w:rPr>
          <w:rFonts w:hint="eastAsia" w:ascii="宋体" w:eastAsia="宋体"/>
          <w:w w:val="100"/>
        </w:rPr>
        <w:t>R</w:t>
      </w:r>
      <w:r>
        <w:rPr>
          <w:rFonts w:hint="eastAsia" w:ascii="宋体" w:eastAsia="宋体"/>
          <w:spacing w:val="-3"/>
          <w:w w:val="100"/>
        </w:rPr>
        <w:t>e</w:t>
      </w:r>
      <w:r>
        <w:rPr>
          <w:rFonts w:hint="eastAsia" w:ascii="宋体" w:eastAsia="宋体"/>
          <w:w w:val="100"/>
        </w:rPr>
        <w:t>gio</w:t>
      </w:r>
      <w:r>
        <w:rPr>
          <w:rFonts w:hint="eastAsia" w:ascii="宋体" w:eastAsia="宋体"/>
          <w:spacing w:val="-3"/>
          <w:w w:val="100"/>
        </w:rPr>
        <w:t>n</w:t>
      </w:r>
      <w:r>
        <w:rPr>
          <w:rFonts w:hint="eastAsia" w:ascii="宋体" w:eastAsia="宋体"/>
          <w:w w:val="100"/>
        </w:rPr>
        <w:t>Server</w:t>
      </w:r>
      <w:r>
        <w:rPr>
          <w:rFonts w:hint="eastAsia" w:ascii="宋体" w:eastAsia="宋体"/>
        </w:rPr>
        <w:t>的状态，负载均衡和故障转移。</w:t>
      </w:r>
    </w:p>
    <w:p>
      <w:pPr>
        <w:pStyle w:val="10"/>
        <w:numPr>
          <w:ilvl w:val="0"/>
          <w:numId w:val="3"/>
        </w:numPr>
        <w:tabs>
          <w:tab w:val="left" w:pos="459"/>
        </w:tabs>
        <w:spacing w:before="0" w:after="0" w:line="269" w:lineRule="exact"/>
        <w:ind w:left="458" w:right="0" w:hanging="319"/>
        <w:jc w:val="left"/>
        <w:rPr>
          <w:sz w:val="21"/>
        </w:rPr>
      </w:pPr>
      <w:r>
        <w:rPr>
          <w:sz w:val="21"/>
        </w:rPr>
        <w:t>Zookeeper</w:t>
      </w:r>
    </w:p>
    <w:p>
      <w:pPr>
        <w:pStyle w:val="5"/>
        <w:spacing w:before="7"/>
        <w:rPr>
          <w:rFonts w:ascii="宋体"/>
          <w:sz w:val="15"/>
        </w:rPr>
      </w:pPr>
    </w:p>
    <w:p>
      <w:pPr>
        <w:pStyle w:val="5"/>
        <w:spacing w:line="417" w:lineRule="auto"/>
        <w:ind w:left="140" w:right="311" w:firstLine="419"/>
        <w:rPr>
          <w:rFonts w:hint="eastAsia" w:ascii="宋体" w:eastAsia="宋体"/>
        </w:rPr>
      </w:pPr>
      <w:r>
        <w:rPr>
          <w:rFonts w:ascii="Times New Roman" w:eastAsia="Times New Roman"/>
          <w:spacing w:val="-1"/>
        </w:rPr>
        <w:t>HBase</w:t>
      </w:r>
      <w:r>
        <w:rPr>
          <w:rFonts w:ascii="Times New Roman" w:eastAsia="Times New Roman"/>
        </w:rPr>
        <w:t xml:space="preserve"> </w:t>
      </w:r>
      <w:r>
        <w:rPr>
          <w:rFonts w:hint="eastAsia" w:ascii="宋体" w:eastAsia="宋体"/>
          <w:spacing w:val="-19"/>
        </w:rPr>
        <w:t xml:space="preserve">通过 </w:t>
      </w:r>
      <w:r>
        <w:rPr>
          <w:rFonts w:ascii="Times New Roman" w:eastAsia="Times New Roman"/>
          <w:spacing w:val="-1"/>
        </w:rPr>
        <w:t xml:space="preserve">Zookeeper </w:t>
      </w:r>
      <w:r>
        <w:rPr>
          <w:rFonts w:hint="eastAsia" w:ascii="宋体" w:eastAsia="宋体"/>
          <w:spacing w:val="-19"/>
        </w:rPr>
        <w:t xml:space="preserve">来做 </w:t>
      </w:r>
      <w:r>
        <w:rPr>
          <w:rFonts w:ascii="Times New Roman" w:eastAsia="Times New Roman"/>
          <w:spacing w:val="-1"/>
        </w:rPr>
        <w:t>Master</w:t>
      </w:r>
      <w:r>
        <w:rPr>
          <w:rFonts w:ascii="Times New Roman" w:eastAsia="Times New Roman"/>
        </w:rPr>
        <w:t xml:space="preserve"> </w:t>
      </w:r>
      <w:r>
        <w:rPr>
          <w:rFonts w:hint="eastAsia" w:ascii="宋体" w:eastAsia="宋体"/>
          <w:spacing w:val="-1"/>
        </w:rPr>
        <w:t>的高可用、</w:t>
      </w:r>
      <w:r>
        <w:rPr>
          <w:rFonts w:ascii="Times New Roman" w:eastAsia="Times New Roman"/>
          <w:spacing w:val="-1"/>
        </w:rPr>
        <w:t xml:space="preserve">RegionServer </w:t>
      </w:r>
      <w:r>
        <w:rPr>
          <w:rFonts w:hint="eastAsia" w:ascii="宋体" w:eastAsia="宋体"/>
        </w:rPr>
        <w:t>的监控、元数据的入口以及集群配置的维护等工作。</w:t>
      </w:r>
    </w:p>
    <w:p>
      <w:pPr>
        <w:pStyle w:val="10"/>
        <w:numPr>
          <w:ilvl w:val="0"/>
          <w:numId w:val="3"/>
        </w:numPr>
        <w:tabs>
          <w:tab w:val="left" w:pos="459"/>
        </w:tabs>
        <w:spacing w:before="0" w:after="0" w:line="269" w:lineRule="exact"/>
        <w:ind w:left="458" w:right="0" w:hanging="319"/>
        <w:jc w:val="left"/>
        <w:rPr>
          <w:sz w:val="21"/>
        </w:rPr>
      </w:pPr>
      <w:r>
        <w:rPr>
          <w:sz w:val="21"/>
        </w:rPr>
        <w:t>HDFS</w:t>
      </w:r>
    </w:p>
    <w:p>
      <w:pPr>
        <w:pStyle w:val="5"/>
        <w:spacing w:before="6"/>
        <w:rPr>
          <w:rFonts w:ascii="宋体"/>
          <w:sz w:val="15"/>
        </w:rPr>
      </w:pPr>
    </w:p>
    <w:p>
      <w:pPr>
        <w:pStyle w:val="5"/>
        <w:ind w:left="560"/>
        <w:rPr>
          <w:rFonts w:hint="eastAsia" w:ascii="宋体" w:eastAsia="宋体"/>
        </w:rPr>
      </w:pPr>
      <w:r>
        <w:rPr>
          <w:rFonts w:ascii="Times New Roman" w:eastAsia="Times New Roman"/>
        </w:rPr>
        <w:t xml:space="preserve">HDFS </w:t>
      </w:r>
      <w:r>
        <w:rPr>
          <w:rFonts w:hint="eastAsia" w:ascii="宋体" w:eastAsia="宋体"/>
          <w:spacing w:val="-27"/>
        </w:rPr>
        <w:t xml:space="preserve">为 </w:t>
      </w:r>
      <w:r>
        <w:rPr>
          <w:rFonts w:ascii="Times New Roman" w:eastAsia="Times New Roman"/>
        </w:rPr>
        <w:t xml:space="preserve">HBase </w:t>
      </w:r>
      <w:r>
        <w:rPr>
          <w:rFonts w:hint="eastAsia" w:ascii="宋体" w:eastAsia="宋体"/>
          <w:spacing w:val="2"/>
        </w:rPr>
        <w:t>提供最终的底层数据存储服务，同时为</w:t>
      </w:r>
      <w:r>
        <w:rPr>
          <w:rFonts w:ascii="Times New Roman" w:eastAsia="Times New Roman"/>
        </w:rPr>
        <w:t xml:space="preserve">HBase </w:t>
      </w:r>
      <w:r>
        <w:rPr>
          <w:rFonts w:hint="eastAsia" w:ascii="宋体" w:eastAsia="宋体"/>
        </w:rPr>
        <w:t>提供高可用的支持。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640" w:right="1480" w:bottom="1260" w:left="1660" w:header="852" w:footer="1064" w:gutter="0"/>
          <w:cols w:space="720" w:num="1"/>
        </w:sectPr>
      </w:pPr>
    </w:p>
    <w:p>
      <w:pPr>
        <w:spacing w:before="130"/>
        <w:ind w:left="140" w:right="0" w:firstLine="0"/>
        <w:jc w:val="left"/>
        <w:rPr>
          <w:rFonts w:hint="eastAsia" w:ascii="宋体" w:eastAsia="宋体"/>
          <w:sz w:val="30"/>
        </w:rPr>
      </w:pPr>
      <w:r>
        <w:rPr>
          <w:rFonts w:hint="eastAsia" w:ascii="宋体" w:eastAsia="宋体"/>
          <w:spacing w:val="-37"/>
          <w:sz w:val="30"/>
        </w:rPr>
        <w:t xml:space="preserve">第 </w:t>
      </w:r>
      <w:r>
        <w:rPr>
          <w:rFonts w:ascii="Times New Roman" w:eastAsia="Times New Roman"/>
          <w:b/>
          <w:sz w:val="30"/>
        </w:rPr>
        <w:t xml:space="preserve">2 </w:t>
      </w:r>
      <w:r>
        <w:rPr>
          <w:rFonts w:hint="eastAsia" w:ascii="宋体" w:eastAsia="宋体"/>
          <w:spacing w:val="1"/>
          <w:sz w:val="30"/>
        </w:rPr>
        <w:t xml:space="preserve">章 </w:t>
      </w:r>
      <w:r>
        <w:rPr>
          <w:rFonts w:ascii="Times New Roman" w:eastAsia="Times New Roman"/>
          <w:b/>
          <w:sz w:val="30"/>
        </w:rPr>
        <w:t xml:space="preserve">HBase </w:t>
      </w:r>
      <w:r>
        <w:rPr>
          <w:rFonts w:hint="eastAsia" w:ascii="宋体" w:eastAsia="宋体"/>
          <w:sz w:val="30"/>
        </w:rPr>
        <w:t>快速入门</w:t>
      </w:r>
    </w:p>
    <w:p>
      <w:pPr>
        <w:pStyle w:val="2"/>
        <w:numPr>
          <w:ilvl w:val="1"/>
          <w:numId w:val="4"/>
        </w:numPr>
        <w:tabs>
          <w:tab w:val="left" w:pos="563"/>
        </w:tabs>
        <w:spacing w:before="242" w:after="0" w:line="240" w:lineRule="auto"/>
        <w:ind w:left="562" w:right="0" w:hanging="423"/>
        <w:jc w:val="left"/>
        <w:rPr>
          <w:rFonts w:hint="eastAsia" w:ascii="Microsoft YaHei UI" w:eastAsia="Microsoft YaHei UI"/>
        </w:rPr>
      </w:pPr>
      <w:r>
        <w:rPr>
          <w:rFonts w:ascii="Times New Roman" w:eastAsia="Times New Roman"/>
        </w:rPr>
        <w:t>HBase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Microsoft YaHei UI" w:eastAsia="Microsoft YaHei UI"/>
        </w:rPr>
        <w:t>安装部署</w:t>
      </w:r>
    </w:p>
    <w:p>
      <w:pPr>
        <w:pStyle w:val="10"/>
        <w:numPr>
          <w:ilvl w:val="2"/>
          <w:numId w:val="4"/>
        </w:numPr>
        <w:tabs>
          <w:tab w:val="left" w:pos="772"/>
        </w:tabs>
        <w:spacing w:before="201" w:after="0" w:line="240" w:lineRule="auto"/>
        <w:ind w:left="771" w:right="0" w:hanging="632"/>
        <w:jc w:val="left"/>
        <w:rPr>
          <w:sz w:val="28"/>
        </w:rPr>
      </w:pPr>
      <w:r>
        <w:rPr>
          <w:rFonts w:ascii="Times New Roman" w:eastAsia="Times New Roman"/>
          <w:b/>
          <w:sz w:val="28"/>
        </w:rPr>
        <w:t xml:space="preserve">Zookeeper </w:t>
      </w:r>
      <w:r>
        <w:rPr>
          <w:sz w:val="28"/>
        </w:rPr>
        <w:t>正常部署</w:t>
      </w:r>
    </w:p>
    <w:p>
      <w:pPr>
        <w:pStyle w:val="5"/>
        <w:spacing w:before="232"/>
        <w:ind w:left="140"/>
        <w:rPr>
          <w:rFonts w:hint="eastAsia" w:ascii="宋体" w:eastAsia="宋体"/>
        </w:rPr>
      </w:pPr>
      <w:r>
        <w:pict>
          <v:shape id="_x0000_s1120" o:spid="_x0000_s1120" o:spt="202" type="#_x0000_t202" style="position:absolute;left:0pt;margin-left:88.55pt;margin-top:30pt;height:35.8pt;width:418.3pt;mso-position-horizontal-relative:page;mso-wrap-distance-bottom:0pt;mso-wrap-distance-top:0pt;z-index:-25161011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"/>
                    <w:ind w:left="28" w:right="895"/>
                    <w:jc w:val="both"/>
                  </w:pPr>
                  <w:r>
                    <w:t>[atguigu@hadoop102 zookeeper-3.4.10]$ bin/zkServer.sh start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[atguigu@hadoop103 zookeeper-3.4.10]$ bin/zkServer.sh start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[atguigu@hadoop104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zookeeper-3.4.10]$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bin/zkServer.sh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start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spacing w:val="-11"/>
        </w:rPr>
        <w:t xml:space="preserve">首先保证 </w:t>
      </w:r>
      <w:r>
        <w:rPr>
          <w:rFonts w:ascii="Times New Roman" w:eastAsia="Times New Roman"/>
        </w:rPr>
        <w:t>Zookeeper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宋体" w:eastAsia="宋体"/>
        </w:rPr>
        <w:t>集群的正常部署，并启动之：</w:t>
      </w:r>
    </w:p>
    <w:p>
      <w:pPr>
        <w:pStyle w:val="10"/>
        <w:numPr>
          <w:ilvl w:val="2"/>
          <w:numId w:val="4"/>
        </w:numPr>
        <w:tabs>
          <w:tab w:val="left" w:pos="772"/>
        </w:tabs>
        <w:spacing w:before="117" w:after="0" w:line="240" w:lineRule="auto"/>
        <w:ind w:left="771" w:right="0" w:hanging="632"/>
        <w:jc w:val="left"/>
        <w:rPr>
          <w:sz w:val="28"/>
        </w:rPr>
      </w:pPr>
      <w:r>
        <w:rPr>
          <w:rFonts w:ascii="Times New Roman" w:eastAsia="Times New Roman"/>
          <w:b/>
          <w:sz w:val="28"/>
        </w:rPr>
        <w:t>Hadoop</w:t>
      </w:r>
      <w:r>
        <w:rPr>
          <w:rFonts w:ascii="Times New Roman" w:eastAsia="Times New Roman"/>
          <w:b/>
          <w:spacing w:val="-2"/>
          <w:sz w:val="28"/>
        </w:rPr>
        <w:t xml:space="preserve"> </w:t>
      </w:r>
      <w:r>
        <w:rPr>
          <w:sz w:val="28"/>
        </w:rPr>
        <w:t>正常部署</w:t>
      </w:r>
    </w:p>
    <w:p>
      <w:pPr>
        <w:pStyle w:val="5"/>
        <w:spacing w:before="233"/>
        <w:ind w:left="140"/>
        <w:rPr>
          <w:rFonts w:hint="eastAsia" w:ascii="宋体" w:eastAsia="宋体"/>
        </w:rPr>
      </w:pPr>
      <w:r>
        <w:pict>
          <v:shape id="_x0000_s1121" o:spid="_x0000_s1121" o:spt="202" type="#_x0000_t202" style="position:absolute;left:0pt;margin-left:88.55pt;margin-top:30.05pt;height:23.8pt;width:418.3pt;mso-position-horizontal-relative:page;mso-wrap-distance-bottom:0pt;mso-wrap-distance-top:0pt;z-index:-251609088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ind w:left="28"/>
                  </w:pPr>
                  <w:r>
                    <w:t>[atguigu@hadoop102 hadoop-2.7.2]$ sbin/start-dfs.sh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[atguigu@hadoop103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hadoop-2.7.2]$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sbin/start-yarn.sh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eastAsia="Times New Roman"/>
        </w:rPr>
        <w:t>Hadoop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宋体" w:eastAsia="宋体"/>
        </w:rPr>
        <w:t>集群的正常部署并启动：</w:t>
      </w:r>
    </w:p>
    <w:p>
      <w:pPr>
        <w:pStyle w:val="10"/>
        <w:numPr>
          <w:ilvl w:val="2"/>
          <w:numId w:val="4"/>
        </w:numPr>
        <w:tabs>
          <w:tab w:val="left" w:pos="772"/>
        </w:tabs>
        <w:spacing w:before="118" w:after="0" w:line="240" w:lineRule="auto"/>
        <w:ind w:left="771" w:right="0" w:hanging="632"/>
        <w:jc w:val="left"/>
        <w:rPr>
          <w:sz w:val="28"/>
        </w:rPr>
      </w:pPr>
      <w:r>
        <w:rPr>
          <w:rFonts w:ascii="Times New Roman" w:eastAsia="Times New Roman"/>
          <w:b/>
          <w:sz w:val="28"/>
        </w:rPr>
        <w:t>HBase</w:t>
      </w:r>
      <w:r>
        <w:rPr>
          <w:rFonts w:ascii="Times New Roman" w:eastAsia="Times New Roman"/>
          <w:b/>
          <w:spacing w:val="-2"/>
          <w:sz w:val="28"/>
        </w:rPr>
        <w:t xml:space="preserve"> </w:t>
      </w:r>
      <w:r>
        <w:rPr>
          <w:sz w:val="28"/>
        </w:rPr>
        <w:t>的解压</w:t>
      </w:r>
    </w:p>
    <w:p>
      <w:pPr>
        <w:pStyle w:val="5"/>
        <w:spacing w:before="232"/>
        <w:ind w:left="140"/>
        <w:rPr>
          <w:rFonts w:hint="eastAsia" w:ascii="宋体" w:eastAsia="宋体"/>
        </w:rPr>
      </w:pPr>
      <w:r>
        <w:pict>
          <v:shape id="_x0000_s1122" o:spid="_x0000_s1122" o:spt="202" type="#_x0000_t202" style="position:absolute;left:0pt;margin-left:88.55pt;margin-top:30pt;height:23.8pt;width:418.3pt;mso-position-horizontal-relative:page;mso-wrap-distance-bottom:0pt;mso-wrap-distance-top:0pt;z-index:-251609088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38" w:lineRule="exact"/>
                    <w:ind w:left="28"/>
                  </w:pPr>
                  <w:r>
                    <w:t>[atguigu@hadoop102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software]$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tar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-zxvf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hbase-1.3.1-bin.tar.gz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-C</w:t>
                  </w:r>
                </w:p>
                <w:p>
                  <w:pPr>
                    <w:pStyle w:val="5"/>
                    <w:spacing w:line="232" w:lineRule="exact"/>
                    <w:ind w:left="28"/>
                  </w:pPr>
                  <w:r>
                    <w:t>/opt/module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spacing w:val="25"/>
        </w:rPr>
        <w:t>解压</w:t>
      </w:r>
      <w:r>
        <w:rPr>
          <w:rFonts w:ascii="Times New Roman" w:eastAsia="Times New Roman"/>
        </w:rPr>
        <w:t>Hbase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hint="eastAsia" w:ascii="宋体" w:eastAsia="宋体"/>
        </w:rPr>
        <w:t>到指定目录：</w:t>
      </w:r>
    </w:p>
    <w:p>
      <w:pPr>
        <w:pStyle w:val="10"/>
        <w:numPr>
          <w:ilvl w:val="2"/>
          <w:numId w:val="4"/>
        </w:numPr>
        <w:tabs>
          <w:tab w:val="left" w:pos="772"/>
        </w:tabs>
        <w:spacing w:before="117" w:after="0" w:line="240" w:lineRule="auto"/>
        <w:ind w:left="771" w:right="0" w:hanging="632"/>
        <w:jc w:val="left"/>
        <w:rPr>
          <w:sz w:val="28"/>
        </w:rPr>
      </w:pPr>
      <w:r>
        <w:rPr>
          <w:rFonts w:ascii="Times New Roman" w:eastAsia="Times New Roman"/>
          <w:b/>
          <w:sz w:val="28"/>
        </w:rPr>
        <w:t>HBase</w:t>
      </w:r>
      <w:r>
        <w:rPr>
          <w:rFonts w:ascii="Times New Roman" w:eastAsia="Times New Roman"/>
          <w:b/>
          <w:spacing w:val="-2"/>
          <w:sz w:val="28"/>
        </w:rPr>
        <w:t xml:space="preserve"> </w:t>
      </w:r>
      <w:r>
        <w:rPr>
          <w:sz w:val="28"/>
        </w:rPr>
        <w:t>的配置文件</w:t>
      </w:r>
    </w:p>
    <w:p>
      <w:pPr>
        <w:pStyle w:val="5"/>
        <w:spacing w:before="233"/>
        <w:ind w:left="140"/>
        <w:rPr>
          <w:rFonts w:hint="eastAsia" w:ascii="宋体" w:eastAsia="宋体"/>
        </w:rPr>
      </w:pPr>
      <w:r>
        <w:rPr>
          <w:rFonts w:hint="eastAsia" w:ascii="宋体" w:eastAsia="宋体"/>
          <w:spacing w:val="25"/>
        </w:rPr>
        <w:t>修改</w:t>
      </w:r>
      <w:r>
        <w:rPr>
          <w:rFonts w:ascii="Times New Roman" w:eastAsia="Times New Roman"/>
        </w:rPr>
        <w:t xml:space="preserve">HBase </w:t>
      </w:r>
      <w:r>
        <w:rPr>
          <w:rFonts w:hint="eastAsia" w:ascii="宋体" w:eastAsia="宋体"/>
        </w:rPr>
        <w:t>对应的配置文件。</w:t>
      </w:r>
    </w:p>
    <w:p>
      <w:pPr>
        <w:pStyle w:val="5"/>
        <w:spacing w:before="7"/>
        <w:rPr>
          <w:rFonts w:ascii="宋体"/>
          <w:sz w:val="15"/>
        </w:rPr>
      </w:pPr>
    </w:p>
    <w:p>
      <w:pPr>
        <w:pStyle w:val="10"/>
        <w:numPr>
          <w:ilvl w:val="0"/>
          <w:numId w:val="5"/>
        </w:numPr>
        <w:tabs>
          <w:tab w:val="left" w:pos="459"/>
        </w:tabs>
        <w:spacing w:before="0" w:after="0" w:line="240" w:lineRule="auto"/>
        <w:ind w:left="458" w:right="0" w:hanging="319"/>
        <w:jc w:val="left"/>
        <w:rPr>
          <w:rFonts w:ascii="Times New Roman" w:eastAsia="Times New Roman"/>
          <w:sz w:val="19"/>
        </w:rPr>
      </w:pPr>
      <w:r>
        <w:pict>
          <v:shape id="_x0000_s1123" o:spid="_x0000_s1123" o:spt="202" type="#_x0000_t202" style="position:absolute;left:0pt;margin-left:88.55pt;margin-top:18.4pt;height:23.8pt;width:418.3pt;mso-position-horizontal-relative:page;mso-wrap-distance-bottom:0pt;mso-wrap-distance-top:0pt;z-index:-25160806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ind w:left="28" w:right="3151"/>
                  </w:pPr>
                  <w:r>
                    <w:t>export JAVA_HOME=/opt/module/jdk1.6.0_144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export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HBASE_MANAGES_ZK=false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eastAsia="Times New Roman"/>
          <w:sz w:val="21"/>
        </w:rPr>
        <w:t>hbase-env.sh</w:t>
      </w:r>
      <w:r>
        <w:rPr>
          <w:rFonts w:ascii="Times New Roman" w:eastAsia="Times New Roman"/>
          <w:spacing w:val="-9"/>
          <w:sz w:val="21"/>
        </w:rPr>
        <w:t xml:space="preserve"> </w:t>
      </w:r>
      <w:r>
        <w:rPr>
          <w:sz w:val="21"/>
        </w:rPr>
        <w:t>修改内容：</w:t>
      </w:r>
    </w:p>
    <w:p>
      <w:pPr>
        <w:pStyle w:val="10"/>
        <w:numPr>
          <w:ilvl w:val="0"/>
          <w:numId w:val="5"/>
        </w:numPr>
        <w:tabs>
          <w:tab w:val="left" w:pos="459"/>
        </w:tabs>
        <w:spacing w:before="84" w:after="100" w:line="240" w:lineRule="auto"/>
        <w:ind w:left="458" w:right="0" w:hanging="319"/>
        <w:jc w:val="left"/>
        <w:rPr>
          <w:rFonts w:ascii="Times New Roman" w:eastAsia="Times New Roman"/>
          <w:sz w:val="19"/>
        </w:rPr>
      </w:pPr>
      <w:r>
        <w:rPr>
          <w:rFonts w:ascii="Times New Roman" w:eastAsia="Times New Roman"/>
          <w:sz w:val="21"/>
        </w:rPr>
        <w:t>hbase-site.xml</w:t>
      </w:r>
      <w:r>
        <w:rPr>
          <w:rFonts w:ascii="Times New Roman" w:eastAsia="Times New Roman"/>
          <w:spacing w:val="-4"/>
          <w:sz w:val="21"/>
        </w:rPr>
        <w:t xml:space="preserve"> </w:t>
      </w:r>
      <w:r>
        <w:rPr>
          <w:sz w:val="21"/>
        </w:rPr>
        <w:t>修改内容：</w:t>
      </w:r>
    </w:p>
    <w:p>
      <w:pPr>
        <w:pStyle w:val="5"/>
        <w:ind w:left="111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124" o:spid="_x0000_s1124" o:spt="202" type="#_x0000_t202" style="height:239.8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38" w:lineRule="exact"/>
                    <w:ind w:left="28"/>
                  </w:pPr>
                  <w:r>
                    <w:t>&lt;configuration&gt;</w:t>
                  </w:r>
                </w:p>
                <w:p>
                  <w:pPr>
                    <w:pStyle w:val="5"/>
                    <w:ind w:left="448"/>
                  </w:pPr>
                  <w:r>
                    <w:t>&lt;property&gt;</w:t>
                  </w:r>
                </w:p>
                <w:p>
                  <w:pPr>
                    <w:pStyle w:val="5"/>
                    <w:spacing w:before="2" w:line="238" w:lineRule="exact"/>
                    <w:ind w:left="868"/>
                  </w:pPr>
                  <w:r>
                    <w:t>&lt;name&gt;hbase.rootdir&lt;/name&gt;</w:t>
                  </w:r>
                </w:p>
                <w:p>
                  <w:pPr>
                    <w:pStyle w:val="5"/>
                    <w:spacing w:line="238" w:lineRule="exact"/>
                    <w:ind w:left="868"/>
                  </w:pPr>
                  <w:r>
                    <w:t>&lt;value&gt;</w:t>
                  </w:r>
                  <w:r>
                    <w:rPr>
                      <w:color w:val="FF0000"/>
                    </w:rPr>
                    <w:t>hdfs://hadoop102:9000/HBase</w:t>
                  </w:r>
                  <w:r>
                    <w:t>&lt;/value&gt;</w:t>
                  </w:r>
                </w:p>
                <w:p>
                  <w:pPr>
                    <w:pStyle w:val="5"/>
                    <w:ind w:left="448"/>
                  </w:pPr>
                  <w:r>
                    <w:t>&lt;/property&gt;</w:t>
                  </w:r>
                </w:p>
                <w:p>
                  <w:pPr>
                    <w:pStyle w:val="5"/>
                    <w:spacing w:before="10"/>
                    <w:rPr>
                      <w:sz w:val="20"/>
                    </w:rPr>
                  </w:pPr>
                </w:p>
                <w:p>
                  <w:pPr>
                    <w:pStyle w:val="5"/>
                    <w:spacing w:line="238" w:lineRule="exact"/>
                    <w:ind w:left="448"/>
                  </w:pPr>
                  <w:r>
                    <w:t>&lt;property&gt;</w:t>
                  </w:r>
                </w:p>
                <w:p>
                  <w:pPr>
                    <w:pStyle w:val="5"/>
                    <w:ind w:left="868"/>
                  </w:pPr>
                  <w:r>
                    <w:t>&lt;name&gt;hbase.cluster.distributed&lt;/name&gt;</w:t>
                  </w:r>
                </w:p>
                <w:p>
                  <w:pPr>
                    <w:pStyle w:val="5"/>
                    <w:spacing w:before="1" w:line="238" w:lineRule="exact"/>
                    <w:ind w:left="868"/>
                  </w:pPr>
                  <w:r>
                    <w:t>&lt;value&gt;true&lt;/value&gt;</w:t>
                  </w:r>
                </w:p>
                <w:p>
                  <w:pPr>
                    <w:pStyle w:val="5"/>
                    <w:ind w:left="448"/>
                  </w:pPr>
                  <w:r>
                    <w:t>&lt;/property&gt;</w:t>
                  </w:r>
                </w:p>
                <w:p>
                  <w:pPr>
                    <w:pStyle w:val="5"/>
                  </w:pPr>
                </w:p>
                <w:p>
                  <w:pPr>
                    <w:pStyle w:val="5"/>
                    <w:ind w:left="345"/>
                  </w:pPr>
                  <w:r>
                    <w:rPr>
                      <w:spacing w:val="14"/>
                      <w:w w:val="95"/>
                    </w:rPr>
                    <w:t xml:space="preserve">&lt;!-- </w:t>
                  </w:r>
                  <w:r>
                    <w:rPr>
                      <w:w w:val="95"/>
                    </w:rPr>
                    <w:t>0.98</w:t>
                  </w:r>
                  <w:r>
                    <w:rPr>
                      <w:spacing w:val="-41"/>
                      <w:w w:val="95"/>
                    </w:rPr>
                    <w:t xml:space="preserve"> </w:t>
                  </w:r>
                  <w:r>
                    <w:rPr>
                      <w:rFonts w:hint="eastAsia" w:ascii="宋体" w:eastAsia="宋体"/>
                      <w:w w:val="95"/>
                    </w:rPr>
                    <w:t>后的新变动，之前版本没有</w:t>
                  </w:r>
                  <w:r>
                    <w:rPr>
                      <w:w w:val="95"/>
                    </w:rPr>
                    <w:t>.port,</w:t>
                  </w:r>
                  <w:r>
                    <w:rPr>
                      <w:rFonts w:hint="eastAsia" w:ascii="宋体" w:eastAsia="宋体"/>
                      <w:spacing w:val="7"/>
                      <w:w w:val="95"/>
                    </w:rPr>
                    <w:t xml:space="preserve">默认端口为 </w:t>
                  </w:r>
                  <w:r>
                    <w:rPr>
                      <w:w w:val="95"/>
                    </w:rPr>
                    <w:t>60000</w:t>
                  </w:r>
                  <w:r>
                    <w:rPr>
                      <w:spacing w:val="18"/>
                      <w:w w:val="95"/>
                    </w:rPr>
                    <w:t xml:space="preserve"> --&gt;</w:t>
                  </w:r>
                </w:p>
                <w:p>
                  <w:pPr>
                    <w:pStyle w:val="5"/>
                    <w:spacing w:before="2" w:line="238" w:lineRule="exact"/>
                    <w:ind w:left="448"/>
                  </w:pPr>
                  <w:r>
                    <w:t>&lt;property&gt;</w:t>
                  </w:r>
                </w:p>
                <w:p>
                  <w:pPr>
                    <w:pStyle w:val="5"/>
                    <w:spacing w:line="238" w:lineRule="exact"/>
                    <w:ind w:left="868"/>
                  </w:pPr>
                  <w:r>
                    <w:t>&lt;name&gt;hbase.master.port&lt;/name&gt;</w:t>
                  </w:r>
                </w:p>
                <w:p>
                  <w:pPr>
                    <w:pStyle w:val="5"/>
                    <w:spacing w:line="238" w:lineRule="exact"/>
                    <w:ind w:left="868"/>
                  </w:pPr>
                  <w:r>
                    <w:t>&lt;value&gt;16000&lt;/value&gt;</w:t>
                  </w:r>
                </w:p>
                <w:p>
                  <w:pPr>
                    <w:pStyle w:val="5"/>
                    <w:ind w:left="448"/>
                  </w:pPr>
                  <w:r>
                    <w:t>&lt;/property&gt;</w:t>
                  </w:r>
                </w:p>
                <w:p>
                  <w:pPr>
                    <w:pStyle w:val="5"/>
                    <w:spacing w:before="1"/>
                  </w:pPr>
                </w:p>
                <w:p>
                  <w:pPr>
                    <w:pStyle w:val="5"/>
                    <w:spacing w:line="238" w:lineRule="exact"/>
                    <w:ind w:left="448"/>
                  </w:pPr>
                  <w:r>
                    <w:t>&lt;property&gt;</w:t>
                  </w:r>
                </w:p>
                <w:p>
                  <w:pPr>
                    <w:pStyle w:val="5"/>
                    <w:spacing w:line="238" w:lineRule="exact"/>
                    <w:ind w:left="868"/>
                  </w:pPr>
                  <w:r>
                    <w:t>&lt;name&gt;hbase.zookeeper.quorum&lt;/name&gt;</w:t>
                  </w:r>
                </w:p>
                <w:p>
                  <w:pPr>
                    <w:pStyle w:val="5"/>
                    <w:spacing w:line="232" w:lineRule="exact"/>
                    <w:ind w:left="974"/>
                  </w:pPr>
                  <w:r>
                    <w:t>&lt;value&gt;</w:t>
                  </w:r>
                  <w:r>
                    <w:rPr>
                      <w:color w:val="FF0000"/>
                    </w:rPr>
                    <w:t>hadoop102,hadoop103,hadoop104</w:t>
                  </w:r>
                  <w:r>
                    <w:t>&lt;/value&gt;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/>
        <w:rPr>
          <w:rFonts w:ascii="宋体"/>
          <w:sz w:val="20"/>
        </w:rPr>
        <w:sectPr>
          <w:pgSz w:w="11910" w:h="16840"/>
          <w:pgMar w:top="1640" w:right="1480" w:bottom="1260" w:left="1660" w:header="852" w:footer="1064" w:gutter="0"/>
          <w:cols w:space="720" w:num="1"/>
        </w:sectPr>
      </w:pPr>
    </w:p>
    <w:p>
      <w:pPr>
        <w:pStyle w:val="5"/>
        <w:ind w:left="111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125" o:spid="_x0000_s1125" o:spt="202" type="#_x0000_t202" style="height:83.35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/>
                    <w:ind w:left="448"/>
                  </w:pPr>
                  <w:r>
                    <w:t>&lt;/property&gt;</w:t>
                  </w:r>
                </w:p>
                <w:p>
                  <w:pPr>
                    <w:pStyle w:val="5"/>
                  </w:pPr>
                </w:p>
                <w:p>
                  <w:pPr>
                    <w:pStyle w:val="5"/>
                    <w:ind w:left="448"/>
                  </w:pPr>
                  <w:r>
                    <w:t>&lt;property&gt;</w:t>
                  </w:r>
                </w:p>
                <w:p>
                  <w:pPr>
                    <w:pStyle w:val="5"/>
                    <w:spacing w:before="2" w:line="238" w:lineRule="exact"/>
                    <w:ind w:left="868"/>
                  </w:pPr>
                  <w:r>
                    <w:t>&lt;name&gt;hbase.zookeeper.property.dataDir&lt;/name&gt;</w:t>
                  </w:r>
                </w:p>
                <w:p>
                  <w:pPr>
                    <w:pStyle w:val="5"/>
                    <w:spacing w:line="238" w:lineRule="exact"/>
                    <w:ind w:left="974"/>
                  </w:pPr>
                  <w:r>
                    <w:t>&lt;value&gt;/opt/module/zookeeper-3.4.10/zkData&lt;/value&gt;</w:t>
                  </w:r>
                </w:p>
                <w:p>
                  <w:pPr>
                    <w:pStyle w:val="5"/>
                    <w:spacing w:line="238" w:lineRule="exact"/>
                    <w:ind w:left="448"/>
                  </w:pPr>
                  <w:r>
                    <w:t>&lt;/property&gt;</w:t>
                  </w:r>
                </w:p>
                <w:p>
                  <w:pPr>
                    <w:pStyle w:val="5"/>
                    <w:spacing w:line="232" w:lineRule="exact"/>
                    <w:ind w:left="28"/>
                  </w:pPr>
                  <w:r>
                    <w:t>&lt;/configuration&gt;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10"/>
        <w:numPr>
          <w:ilvl w:val="0"/>
          <w:numId w:val="5"/>
        </w:numPr>
        <w:tabs>
          <w:tab w:val="left" w:pos="459"/>
        </w:tabs>
        <w:spacing w:before="66" w:after="0" w:line="240" w:lineRule="auto"/>
        <w:ind w:left="458" w:right="0" w:hanging="319"/>
        <w:jc w:val="left"/>
        <w:rPr>
          <w:rFonts w:ascii="Times New Roman" w:eastAsia="Times New Roman"/>
          <w:sz w:val="19"/>
        </w:rPr>
      </w:pPr>
      <w:r>
        <w:pict>
          <v:shape id="_x0000_s1126" o:spid="_x0000_s1126" o:spt="202" type="#_x0000_t202" style="position:absolute;left:0pt;margin-left:88.55pt;margin-top:21.7pt;height:35.65pt;width:418.3pt;mso-position-horizontal-relative:page;mso-wrap-distance-bottom:0pt;mso-wrap-distance-top:0pt;z-index:-25160704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ind w:left="28" w:right="7198"/>
                    <w:jc w:val="both"/>
                  </w:pPr>
                  <w:r>
                    <w:t>hadoop102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hadoop103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hadoop104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eastAsia="Times New Roman"/>
          <w:sz w:val="21"/>
        </w:rPr>
        <w:t>regionservers</w:t>
      </w:r>
      <w:r>
        <w:rPr>
          <w:sz w:val="21"/>
        </w:rPr>
        <w:t>：</w:t>
      </w:r>
    </w:p>
    <w:p>
      <w:pPr>
        <w:pStyle w:val="10"/>
        <w:numPr>
          <w:ilvl w:val="0"/>
          <w:numId w:val="5"/>
        </w:numPr>
        <w:tabs>
          <w:tab w:val="left" w:pos="459"/>
        </w:tabs>
        <w:spacing w:before="84" w:after="100" w:line="240" w:lineRule="auto"/>
        <w:ind w:left="458" w:right="0" w:hanging="319"/>
        <w:jc w:val="left"/>
        <w:rPr>
          <w:rFonts w:ascii="Times New Roman" w:eastAsia="Times New Roman"/>
          <w:color w:val="FF0000"/>
          <w:sz w:val="19"/>
        </w:rPr>
      </w:pPr>
      <w:r>
        <w:rPr>
          <w:color w:val="FF0000"/>
          <w:spacing w:val="16"/>
          <w:sz w:val="21"/>
        </w:rPr>
        <w:t>软连接</w:t>
      </w:r>
      <w:r>
        <w:rPr>
          <w:rFonts w:ascii="Times New Roman" w:eastAsia="Times New Roman"/>
          <w:color w:val="FF0000"/>
          <w:sz w:val="21"/>
        </w:rPr>
        <w:t xml:space="preserve">hadoop </w:t>
      </w:r>
      <w:r>
        <w:rPr>
          <w:color w:val="FF0000"/>
          <w:spacing w:val="10"/>
          <w:sz w:val="21"/>
        </w:rPr>
        <w:t>配置文件到</w:t>
      </w:r>
      <w:r>
        <w:rPr>
          <w:rFonts w:ascii="Times New Roman" w:eastAsia="Times New Roman"/>
          <w:color w:val="FF0000"/>
          <w:sz w:val="21"/>
        </w:rPr>
        <w:t>HBase</w:t>
      </w:r>
      <w:r>
        <w:rPr>
          <w:color w:val="FF0000"/>
          <w:sz w:val="21"/>
        </w:rPr>
        <w:t>：</w:t>
      </w:r>
    </w:p>
    <w:p>
      <w:pPr>
        <w:pStyle w:val="5"/>
        <w:ind w:left="111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127" o:spid="_x0000_s1127" o:spt="203" style="height:71.75pt;width:418.3pt;" coordsize="8366,1435">
            <o:lock v:ext="edit"/>
            <v:shape id="_x0000_s1128" o:spid="_x0000_s1128" style="position:absolute;left:0;top:0;height:1429;width:8366;" fillcolor="#DFDFDF" filled="t" stroked="f" coordsize="8366,1429" path="m8365,240l0,240,0,478,0,716,0,953,0,1191,0,1429,8365,1429,8365,1191,8365,953,8365,716,8365,478,8365,240xm8365,0l0,0,0,240,8365,240,8365,0xe">
              <v:path arrowok="t"/>
              <v:fill on="t" focussize="0,0"/>
              <v:stroke on="f"/>
              <v:imagedata o:title=""/>
              <o:lock v:ext="edit"/>
            </v:shape>
            <v:shape id="_x0000_s1129" o:spid="_x0000_s1129" o:spt="202" type="#_x0000_t202" style="position:absolute;left:28;top:4;height:240;width:22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[atguigu@hadoop102</w:t>
                    </w:r>
                  </w:p>
                </w:txbxContent>
              </v:textbox>
            </v:shape>
            <v:shape id="_x0000_s1130" o:spid="_x0000_s1130" o:spt="202" type="#_x0000_t202" style="position:absolute;left:2829;top:4;height:240;width:10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module]$</w:t>
                    </w:r>
                  </w:p>
                </w:txbxContent>
              </v:textbox>
            </v:shape>
            <v:shape id="_x0000_s1131" o:spid="_x0000_s1131" o:spt="202" type="#_x0000_t202" style="position:absolute;left:4371;top:4;height:240;width:2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ln</w:t>
                    </w:r>
                  </w:p>
                </w:txbxContent>
              </v:textbox>
            </v:shape>
            <v:shape id="_x0000_s1132" o:spid="_x0000_s1132" o:spt="202" type="#_x0000_t202" style="position:absolute;left:5156;top:4;height:240;width:27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-s</w:t>
                    </w:r>
                  </w:p>
                </w:txbxContent>
              </v:textbox>
            </v:shape>
            <v:shape id="_x0000_s1133" o:spid="_x0000_s1133" o:spt="202" type="#_x0000_t202" style="position:absolute;left:5943;top:4;height:240;width:2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/opt/module/hadoop-</w:t>
                    </w:r>
                  </w:p>
                </w:txbxContent>
              </v:textbox>
            </v:shape>
            <v:shape id="_x0000_s1134" o:spid="_x0000_s1134" o:spt="202" type="#_x0000_t202" style="position:absolute;left:28;top:244;height:1190;width:83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18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2.7.2/etc/hadoop/core-site.xml /opt/module/hbase/conf/core-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site.xml</w:t>
                    </w:r>
                  </w:p>
                  <w:p>
                    <w:pPr>
                      <w:spacing w:before="0"/>
                      <w:ind w:left="0" w:right="18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[atguigu@hadoop102 module]$ ln -s /opt/module/hadoop-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2.7.2/etc/hadoop/hdfs-site.xml /opt/module/hbase/conf/hdfs-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site.xml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10"/>
        <w:numPr>
          <w:ilvl w:val="2"/>
          <w:numId w:val="4"/>
        </w:numPr>
        <w:tabs>
          <w:tab w:val="left" w:pos="772"/>
        </w:tabs>
        <w:spacing w:before="96" w:after="0" w:line="240" w:lineRule="auto"/>
        <w:ind w:left="771" w:right="0" w:hanging="632"/>
        <w:jc w:val="left"/>
        <w:rPr>
          <w:sz w:val="28"/>
        </w:rPr>
      </w:pPr>
      <w:r>
        <w:rPr>
          <w:rFonts w:ascii="Times New Roman" w:eastAsia="Times New Roman"/>
          <w:b/>
          <w:sz w:val="28"/>
        </w:rPr>
        <w:t xml:space="preserve">HBase </w:t>
      </w:r>
      <w:r>
        <w:rPr>
          <w:sz w:val="28"/>
        </w:rPr>
        <w:t>远程发送到其他集群</w:t>
      </w:r>
    </w:p>
    <w:p>
      <w:pPr>
        <w:pStyle w:val="5"/>
        <w:spacing w:before="6"/>
        <w:rPr>
          <w:rFonts w:ascii="宋体"/>
          <w:sz w:val="8"/>
        </w:rPr>
      </w:pPr>
      <w:r>
        <w:pict>
          <v:shape id="_x0000_s1135" o:spid="_x0000_s1135" o:spt="202" type="#_x0000_t202" style="position:absolute;left:0pt;margin-left:88.55pt;margin-top:6.6pt;height:11.9pt;width:418.3pt;mso-position-horizontal-relative:page;mso-wrap-distance-bottom:0pt;mso-wrap-distance-top:0pt;z-index:-251606016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32" w:lineRule="exact"/>
                    <w:ind w:left="28"/>
                  </w:pPr>
                  <w:r>
                    <w:t>[atguigu@hadoop102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module]$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xsync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hbase/</w:t>
                  </w:r>
                </w:p>
              </w:txbxContent>
            </v:textbox>
            <w10:wrap type="topAndBottom"/>
          </v:shape>
        </w:pict>
      </w:r>
    </w:p>
    <w:p>
      <w:pPr>
        <w:pStyle w:val="10"/>
        <w:numPr>
          <w:ilvl w:val="2"/>
          <w:numId w:val="4"/>
        </w:numPr>
        <w:tabs>
          <w:tab w:val="left" w:pos="772"/>
        </w:tabs>
        <w:spacing w:before="117" w:after="0" w:line="240" w:lineRule="auto"/>
        <w:ind w:left="771" w:right="0" w:hanging="632"/>
        <w:jc w:val="left"/>
        <w:rPr>
          <w:sz w:val="28"/>
        </w:rPr>
      </w:pPr>
      <w:r>
        <w:rPr>
          <w:rFonts w:ascii="Times New Roman" w:eastAsia="Times New Roman"/>
          <w:b/>
          <w:sz w:val="28"/>
        </w:rPr>
        <w:t>HBase</w:t>
      </w:r>
      <w:r>
        <w:rPr>
          <w:rFonts w:ascii="Times New Roman" w:eastAsia="Times New Roman"/>
          <w:b/>
          <w:spacing w:val="-2"/>
          <w:sz w:val="28"/>
        </w:rPr>
        <w:t xml:space="preserve"> </w:t>
      </w:r>
      <w:r>
        <w:rPr>
          <w:sz w:val="28"/>
        </w:rPr>
        <w:t>服务的启动</w:t>
      </w:r>
    </w:p>
    <w:p>
      <w:pPr>
        <w:pStyle w:val="10"/>
        <w:numPr>
          <w:ilvl w:val="0"/>
          <w:numId w:val="6"/>
        </w:numPr>
        <w:tabs>
          <w:tab w:val="left" w:pos="459"/>
        </w:tabs>
        <w:spacing w:before="233" w:after="0" w:line="240" w:lineRule="auto"/>
        <w:ind w:left="458" w:right="0" w:hanging="319"/>
        <w:jc w:val="left"/>
        <w:rPr>
          <w:sz w:val="21"/>
        </w:rPr>
      </w:pPr>
      <w:r>
        <w:pict>
          <v:shape id="_x0000_s1136" o:spid="_x0000_s1136" o:spt="202" type="#_x0000_t202" style="position:absolute;left:0pt;margin-left:88.55pt;margin-top:30.05pt;height:23.9pt;width:418.3pt;mso-position-horizontal-relative:page;mso-wrap-distance-bottom:0pt;mso-wrap-distance-top:0pt;z-index:-25160499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2"/>
                    <w:ind w:left="28" w:firstLine="105"/>
                  </w:pPr>
                  <w:r>
                    <w:t>[atguigu@hadoop102 hbase]$ bin/hbase-daemon.sh start master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[atguigu@hadoop102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hbase]$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bin/hbase-daemon.sh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start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regionserver</w:t>
                  </w:r>
                </w:p>
              </w:txbxContent>
            </v:textbox>
            <w10:wrap type="topAndBottom"/>
          </v:shape>
        </w:pict>
      </w:r>
      <w:r>
        <w:rPr>
          <w:sz w:val="21"/>
        </w:rPr>
        <w:t>启动方式</w:t>
      </w:r>
    </w:p>
    <w:p>
      <w:pPr>
        <w:pStyle w:val="5"/>
        <w:spacing w:before="85"/>
        <w:ind w:left="560"/>
        <w:rPr>
          <w:rFonts w:hint="eastAsia" w:ascii="宋体" w:eastAsia="宋体"/>
        </w:rPr>
      </w:pPr>
      <w:r>
        <w:rPr>
          <w:rFonts w:hint="eastAsia" w:ascii="宋体" w:eastAsia="宋体"/>
          <w:color w:val="FF0000"/>
          <w:spacing w:val="-7"/>
        </w:rPr>
        <w:t xml:space="preserve">提示： </w:t>
      </w:r>
      <w:r>
        <w:rPr>
          <w:rFonts w:hint="eastAsia" w:ascii="宋体" w:eastAsia="宋体"/>
          <w:spacing w:val="14"/>
        </w:rPr>
        <w:t xml:space="preserve">如果集群之间的节点时间不同步， 会导致 </w:t>
      </w:r>
      <w:r>
        <w:rPr>
          <w:rFonts w:ascii="Times New Roman" w:eastAsia="Times New Roman"/>
        </w:rPr>
        <w:t>regionserver</w:t>
      </w:r>
      <w:r>
        <w:rPr>
          <w:rFonts w:ascii="Times New Roman" w:eastAsia="Times New Roman"/>
          <w:spacing w:val="87"/>
        </w:rPr>
        <w:t xml:space="preserve"> </w:t>
      </w:r>
      <w:r>
        <w:rPr>
          <w:rFonts w:hint="eastAsia" w:ascii="宋体" w:eastAsia="宋体"/>
          <w:spacing w:val="4"/>
        </w:rPr>
        <w:t>无法启动， 抛出</w:t>
      </w:r>
    </w:p>
    <w:p>
      <w:pPr>
        <w:pStyle w:val="5"/>
        <w:spacing w:before="6"/>
        <w:rPr>
          <w:rFonts w:ascii="宋体"/>
          <w:sz w:val="15"/>
        </w:rPr>
      </w:pPr>
    </w:p>
    <w:p>
      <w:pPr>
        <w:pStyle w:val="5"/>
        <w:spacing w:line="417" w:lineRule="auto"/>
        <w:ind w:left="560" w:right="5628" w:hanging="420"/>
        <w:rPr>
          <w:rFonts w:hint="eastAsia" w:ascii="宋体" w:eastAsia="宋体"/>
        </w:rPr>
      </w:pPr>
      <w:r>
        <w:rPr>
          <w:rFonts w:ascii="Times New Roman" w:eastAsia="Times New Roman"/>
        </w:rPr>
        <w:t>ClockOutOfSyncException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hint="eastAsia" w:ascii="宋体" w:eastAsia="宋体"/>
        </w:rPr>
        <w:t>异常。</w:t>
      </w:r>
      <w:r>
        <w:rPr>
          <w:rFonts w:hint="eastAsia" w:ascii="宋体" w:eastAsia="宋体"/>
          <w:color w:val="FF0000"/>
        </w:rPr>
        <w:t>修复提示：</w:t>
      </w:r>
    </w:p>
    <w:p>
      <w:pPr>
        <w:pStyle w:val="5"/>
        <w:spacing w:line="269" w:lineRule="exact"/>
        <w:ind w:left="560"/>
        <w:rPr>
          <w:rFonts w:hint="eastAsia" w:ascii="宋体" w:eastAsia="宋体"/>
        </w:rPr>
      </w:pPr>
      <w:r>
        <w:rPr>
          <w:rFonts w:ascii="Times New Roman" w:eastAsia="Times New Roman"/>
        </w:rPr>
        <w:t>a</w:t>
      </w:r>
      <w:r>
        <w:rPr>
          <w:rFonts w:hint="eastAsia" w:ascii="宋体" w:eastAsia="宋体"/>
        </w:rPr>
        <w:t>、同步时间服务</w:t>
      </w:r>
    </w:p>
    <w:p>
      <w:pPr>
        <w:pStyle w:val="5"/>
        <w:spacing w:before="7"/>
        <w:rPr>
          <w:rFonts w:ascii="宋体"/>
          <w:sz w:val="15"/>
        </w:rPr>
      </w:pPr>
    </w:p>
    <w:p>
      <w:pPr>
        <w:pStyle w:val="5"/>
        <w:ind w:left="560"/>
        <w:rPr>
          <w:rFonts w:hint="eastAsia" w:ascii="宋体" w:eastAsia="宋体"/>
        </w:rPr>
      </w:pPr>
      <w:r>
        <w:rPr>
          <w:rFonts w:hint="eastAsia" w:ascii="宋体" w:eastAsia="宋体"/>
          <w:color w:val="FF0000"/>
          <w:spacing w:val="-4"/>
        </w:rPr>
        <w:t xml:space="preserve">请参看帮助文档：《尚硅谷大数据技术之 </w:t>
      </w:r>
      <w:r>
        <w:rPr>
          <w:rFonts w:ascii="Times New Roman" w:eastAsia="Times New Roman"/>
          <w:color w:val="FF0000"/>
        </w:rPr>
        <w:t xml:space="preserve">Hadoop </w:t>
      </w:r>
      <w:r>
        <w:rPr>
          <w:rFonts w:hint="eastAsia" w:ascii="宋体" w:eastAsia="宋体"/>
          <w:color w:val="FF0000"/>
        </w:rPr>
        <w:t>入门》</w:t>
      </w:r>
    </w:p>
    <w:p>
      <w:pPr>
        <w:pStyle w:val="5"/>
        <w:spacing w:before="7"/>
        <w:rPr>
          <w:rFonts w:ascii="宋体"/>
          <w:sz w:val="15"/>
        </w:rPr>
      </w:pPr>
    </w:p>
    <w:p>
      <w:pPr>
        <w:pStyle w:val="5"/>
        <w:ind w:left="560"/>
        <w:rPr>
          <w:rFonts w:hint="eastAsia" w:ascii="宋体" w:eastAsia="宋体"/>
        </w:rPr>
      </w:pPr>
      <w:r>
        <w:pict>
          <v:shape id="_x0000_s1137" o:spid="_x0000_s1137" o:spt="202" type="#_x0000_t202" style="position:absolute;left:0pt;margin-left:119.3pt;margin-top:18.4pt;height:71.35pt;width:359.6pt;mso-position-horizontal-relative:page;mso-wrap-distance-bottom:0pt;mso-wrap-distance-top:0pt;z-index:-25160499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38" w:lineRule="exact"/>
                    <w:ind w:left="28"/>
                  </w:pPr>
                  <w:r>
                    <w:t>&lt;property&gt;</w:t>
                  </w:r>
                </w:p>
                <w:p>
                  <w:pPr>
                    <w:pStyle w:val="5"/>
                    <w:spacing w:line="238" w:lineRule="exact"/>
                    <w:ind w:left="871"/>
                  </w:pPr>
                  <w:r>
                    <w:t>&lt;name&gt;hbase.master.maxclockskew&lt;/name&gt;</w:t>
                  </w:r>
                </w:p>
                <w:p>
                  <w:pPr>
                    <w:pStyle w:val="5"/>
                    <w:ind w:left="871"/>
                  </w:pPr>
                  <w:r>
                    <w:t>&lt;value&gt;180000&lt;/value&gt;</w:t>
                  </w:r>
                </w:p>
                <w:p>
                  <w:pPr>
                    <w:pStyle w:val="5"/>
                    <w:ind w:left="28" w:firstLine="842"/>
                  </w:pPr>
                  <w:r>
                    <w:t>&lt;description&gt;Time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difference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regionserver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master&lt;/description&gt;</w:t>
                  </w:r>
                </w:p>
                <w:p>
                  <w:pPr>
                    <w:pStyle w:val="5"/>
                    <w:spacing w:line="232" w:lineRule="exact"/>
                    <w:ind w:left="28"/>
                  </w:pPr>
                  <w:r>
                    <w:t>&lt;/property&gt;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eastAsia="Times New Roman"/>
        </w:rPr>
        <w:t>b</w:t>
      </w:r>
      <w:r>
        <w:rPr>
          <w:rFonts w:hint="eastAsia" w:ascii="宋体" w:eastAsia="宋体"/>
        </w:rPr>
        <w:t>、属性：</w:t>
      </w:r>
      <w:r>
        <w:rPr>
          <w:rFonts w:ascii="Times New Roman" w:eastAsia="Times New Roman"/>
        </w:rPr>
        <w:t>hbase.master.maxclockskew</w:t>
      </w:r>
      <w:r>
        <w:rPr>
          <w:rFonts w:ascii="Times New Roman" w:eastAsia="Times New Roman"/>
          <w:spacing w:val="-9"/>
        </w:rPr>
        <w:t xml:space="preserve"> </w:t>
      </w:r>
      <w:r>
        <w:rPr>
          <w:rFonts w:hint="eastAsia" w:ascii="宋体" w:eastAsia="宋体"/>
        </w:rPr>
        <w:t>设置更大的值</w:t>
      </w:r>
    </w:p>
    <w:p>
      <w:pPr>
        <w:pStyle w:val="10"/>
        <w:numPr>
          <w:ilvl w:val="0"/>
          <w:numId w:val="6"/>
        </w:numPr>
        <w:tabs>
          <w:tab w:val="left" w:pos="459"/>
        </w:tabs>
        <w:spacing w:before="84" w:after="100" w:line="240" w:lineRule="auto"/>
        <w:ind w:left="458" w:right="0" w:hanging="319"/>
        <w:jc w:val="left"/>
        <w:rPr>
          <w:sz w:val="21"/>
        </w:rPr>
      </w:pPr>
      <w:r>
        <w:rPr>
          <w:spacing w:val="-10"/>
          <w:sz w:val="21"/>
        </w:rPr>
        <w:t xml:space="preserve">启动方式 </w:t>
      </w:r>
      <w:r>
        <w:rPr>
          <w:sz w:val="21"/>
        </w:rPr>
        <w:t>2</w:t>
      </w:r>
    </w:p>
    <w:p>
      <w:pPr>
        <w:pStyle w:val="5"/>
        <w:spacing w:line="237" w:lineRule="exact"/>
        <w:ind w:left="111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shape id="_x0000_s1138" o:spid="_x0000_s1138" o:spt="202" type="#_x0000_t202" style="height:11.9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32" w:lineRule="exact"/>
                    <w:ind w:left="28"/>
                  </w:pPr>
                  <w:r>
                    <w:t>[atguigu@hadoop102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hbase]$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bin/start-hbase.sh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100"/>
        <w:ind w:left="140"/>
        <w:rPr>
          <w:rFonts w:hint="eastAsia" w:ascii="宋体" w:eastAsia="宋体"/>
        </w:rPr>
      </w:pPr>
      <w:r>
        <w:pict>
          <v:shape id="_x0000_s1139" o:spid="_x0000_s1139" o:spt="202" type="#_x0000_t202" style="position:absolute;left:0pt;margin-left:88.55pt;margin-top:23.4pt;height:11.9pt;width:418.3pt;mso-position-horizontal-relative:page;mso-wrap-distance-bottom:0pt;mso-wrap-distance-top:0pt;z-index:-251603968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32" w:lineRule="exact"/>
                    <w:ind w:left="28"/>
                  </w:pPr>
                  <w:r>
                    <w:t>[atguigu@hadoop102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hbase]$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bin/stop-hbase.sh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</w:rPr>
        <w:t>对应的停止服务：</w:t>
      </w:r>
    </w:p>
    <w:p>
      <w:pPr>
        <w:pStyle w:val="10"/>
        <w:numPr>
          <w:ilvl w:val="2"/>
          <w:numId w:val="4"/>
        </w:numPr>
        <w:tabs>
          <w:tab w:val="left" w:pos="842"/>
        </w:tabs>
        <w:spacing w:before="118" w:after="0" w:line="240" w:lineRule="auto"/>
        <w:ind w:left="841" w:right="0" w:hanging="702"/>
        <w:jc w:val="left"/>
        <w:rPr>
          <w:sz w:val="28"/>
        </w:rPr>
      </w:pPr>
      <w:r>
        <w:rPr>
          <w:spacing w:val="-23"/>
          <w:sz w:val="28"/>
        </w:rPr>
        <w:t xml:space="preserve">查看 </w:t>
      </w:r>
      <w:r>
        <w:rPr>
          <w:rFonts w:ascii="Times New Roman" w:eastAsia="Times New Roman"/>
          <w:b/>
          <w:sz w:val="28"/>
        </w:rPr>
        <w:t>HBase</w:t>
      </w:r>
      <w:r>
        <w:rPr>
          <w:rFonts w:ascii="Times New Roman" w:eastAsia="Times New Roman"/>
          <w:b/>
          <w:spacing w:val="-1"/>
          <w:sz w:val="28"/>
        </w:rPr>
        <w:t xml:space="preserve"> </w:t>
      </w:r>
      <w:r>
        <w:rPr>
          <w:sz w:val="28"/>
        </w:rPr>
        <w:t>页面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580" w:right="1480" w:bottom="1260" w:left="1660" w:header="852" w:footer="1064" w:gutter="0"/>
          <w:cols w:space="720" w:num="1"/>
        </w:sectPr>
      </w:pPr>
    </w:p>
    <w:p>
      <w:pPr>
        <w:pStyle w:val="5"/>
        <w:spacing w:before="49"/>
        <w:ind w:left="56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启动成功后，可以通过“</w:t>
      </w:r>
      <w:r>
        <w:rPr>
          <w:rFonts w:ascii="Times New Roman" w:hAnsi="Times New Roman" w:eastAsia="Times New Roman"/>
        </w:rPr>
        <w:t>host:port</w:t>
      </w:r>
      <w:r>
        <w:rPr>
          <w:rFonts w:hint="eastAsia" w:ascii="宋体" w:hAnsi="宋体" w:eastAsia="宋体"/>
          <w:spacing w:val="7"/>
        </w:rPr>
        <w:t>”的方式来访问</w:t>
      </w:r>
      <w:r>
        <w:rPr>
          <w:rFonts w:ascii="Times New Roman" w:hAnsi="Times New Roman" w:eastAsia="Times New Roman"/>
        </w:rPr>
        <w:t>HBase</w:t>
      </w:r>
      <w:r>
        <w:rPr>
          <w:rFonts w:ascii="Times New Roman" w:hAnsi="Times New Roman" w:eastAsia="Times New Roman"/>
          <w:spacing w:val="-7"/>
        </w:rPr>
        <w:t xml:space="preserve"> </w:t>
      </w:r>
      <w:r>
        <w:rPr>
          <w:rFonts w:hint="eastAsia" w:ascii="宋体" w:hAnsi="宋体" w:eastAsia="宋体"/>
        </w:rPr>
        <w:t>管理页面，例如：</w:t>
      </w:r>
    </w:p>
    <w:p>
      <w:pPr>
        <w:pStyle w:val="5"/>
        <w:spacing w:before="6"/>
        <w:rPr>
          <w:rFonts w:ascii="宋体"/>
          <w:sz w:val="16"/>
        </w:rPr>
      </w:pPr>
    </w:p>
    <w:p>
      <w:pPr>
        <w:pStyle w:val="5"/>
        <w:ind w:left="560"/>
        <w:rPr>
          <w:rFonts w:ascii="Times New Roman"/>
        </w:rPr>
      </w:pPr>
      <w:r>
        <w:rPr>
          <w:rFonts w:ascii="Times New Roman"/>
          <w:color w:val="0000FF"/>
          <w:u w:val="single" w:color="0000FF"/>
        </w:rPr>
        <w:t>http://hadoop102:16010</w:t>
      </w:r>
    </w:p>
    <w:p>
      <w:pPr>
        <w:pStyle w:val="2"/>
        <w:numPr>
          <w:ilvl w:val="1"/>
          <w:numId w:val="4"/>
        </w:numPr>
        <w:tabs>
          <w:tab w:val="left" w:pos="563"/>
        </w:tabs>
        <w:spacing w:before="173" w:after="0" w:line="240" w:lineRule="auto"/>
        <w:ind w:left="562" w:right="0" w:hanging="423"/>
        <w:jc w:val="left"/>
        <w:rPr>
          <w:rFonts w:hint="eastAsia" w:ascii="Microsoft YaHei UI" w:eastAsia="Microsoft YaHei UI"/>
        </w:rPr>
      </w:pPr>
      <w:r>
        <w:rPr>
          <w:rFonts w:ascii="Times New Roman" w:eastAsia="Times New Roman"/>
        </w:rPr>
        <w:t>HBase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ascii="Times New Roman" w:eastAsia="Times New Roman"/>
        </w:rPr>
        <w:t>Shell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Microsoft YaHei UI" w:eastAsia="Microsoft YaHei UI"/>
        </w:rPr>
        <w:t>操作</w:t>
      </w:r>
    </w:p>
    <w:p>
      <w:pPr>
        <w:pStyle w:val="3"/>
        <w:numPr>
          <w:ilvl w:val="2"/>
          <w:numId w:val="4"/>
        </w:numPr>
        <w:tabs>
          <w:tab w:val="left" w:pos="842"/>
        </w:tabs>
        <w:spacing w:before="201" w:after="0" w:line="240" w:lineRule="auto"/>
        <w:ind w:left="841" w:right="0" w:hanging="702"/>
        <w:jc w:val="left"/>
      </w:pPr>
      <w:r>
        <w:t>基本操作</w:t>
      </w:r>
    </w:p>
    <w:p>
      <w:pPr>
        <w:pStyle w:val="10"/>
        <w:numPr>
          <w:ilvl w:val="0"/>
          <w:numId w:val="7"/>
        </w:numPr>
        <w:tabs>
          <w:tab w:val="left" w:pos="459"/>
        </w:tabs>
        <w:spacing w:before="232" w:after="0" w:line="240" w:lineRule="auto"/>
        <w:ind w:left="458" w:right="0" w:hanging="319"/>
        <w:jc w:val="left"/>
        <w:rPr>
          <w:sz w:val="21"/>
        </w:rPr>
      </w:pPr>
      <w:r>
        <w:rPr>
          <w:spacing w:val="-17"/>
          <w:sz w:val="21"/>
        </w:rPr>
        <w:t xml:space="preserve">进入 </w:t>
      </w:r>
      <w:r>
        <w:rPr>
          <w:sz w:val="21"/>
        </w:rPr>
        <w:t>HBase</w:t>
      </w:r>
      <w:r>
        <w:rPr>
          <w:spacing w:val="-8"/>
          <w:sz w:val="21"/>
        </w:rPr>
        <w:t xml:space="preserve"> 客户端命令行</w:t>
      </w:r>
    </w:p>
    <w:p>
      <w:pPr>
        <w:pStyle w:val="5"/>
        <w:tabs>
          <w:tab w:val="left" w:pos="8476"/>
        </w:tabs>
        <w:spacing w:before="105"/>
        <w:ind w:left="140"/>
      </w:pPr>
      <w:r>
        <w:rPr>
          <w:shd w:val="clear" w:color="auto" w:fill="DFDFDF"/>
        </w:rPr>
        <w:t>[atguigu@hadoop102</w:t>
      </w:r>
      <w:r>
        <w:rPr>
          <w:spacing w:val="-6"/>
          <w:shd w:val="clear" w:color="auto" w:fill="DFDFDF"/>
        </w:rPr>
        <w:t xml:space="preserve"> </w:t>
      </w:r>
      <w:r>
        <w:rPr>
          <w:shd w:val="clear" w:color="auto" w:fill="DFDFDF"/>
        </w:rPr>
        <w:t>hbase]$</w:t>
      </w:r>
      <w:r>
        <w:rPr>
          <w:spacing w:val="-6"/>
          <w:shd w:val="clear" w:color="auto" w:fill="DFDFDF"/>
        </w:rPr>
        <w:t xml:space="preserve"> </w:t>
      </w:r>
      <w:r>
        <w:rPr>
          <w:shd w:val="clear" w:color="auto" w:fill="DFDFDF"/>
        </w:rPr>
        <w:t>bin/hbase</w:t>
      </w:r>
      <w:r>
        <w:rPr>
          <w:spacing w:val="-5"/>
          <w:shd w:val="clear" w:color="auto" w:fill="DFDFDF"/>
        </w:rPr>
        <w:t xml:space="preserve"> </w:t>
      </w:r>
      <w:r>
        <w:rPr>
          <w:shd w:val="clear" w:color="auto" w:fill="DFDFDF"/>
        </w:rPr>
        <w:t>shell</w:t>
      </w:r>
      <w:r>
        <w:rPr>
          <w:shd w:val="clear" w:color="auto" w:fill="DFDFDF"/>
        </w:rPr>
        <w:tab/>
      </w:r>
    </w:p>
    <w:p>
      <w:pPr>
        <w:pStyle w:val="10"/>
        <w:numPr>
          <w:ilvl w:val="0"/>
          <w:numId w:val="7"/>
        </w:numPr>
        <w:tabs>
          <w:tab w:val="left" w:pos="459"/>
        </w:tabs>
        <w:spacing w:before="94" w:after="0" w:line="240" w:lineRule="auto"/>
        <w:ind w:left="458" w:right="0" w:hanging="319"/>
        <w:jc w:val="left"/>
        <w:rPr>
          <w:sz w:val="21"/>
        </w:rPr>
      </w:pPr>
      <w:r>
        <w:rPr>
          <w:sz w:val="21"/>
        </w:rPr>
        <w:t>查看帮助命令</w:t>
      </w:r>
    </w:p>
    <w:p>
      <w:pPr>
        <w:pStyle w:val="5"/>
        <w:tabs>
          <w:tab w:val="left" w:pos="8476"/>
        </w:tabs>
        <w:spacing w:before="104"/>
        <w:ind w:left="140"/>
      </w:pPr>
      <w:r>
        <w:rPr>
          <w:shd w:val="clear" w:color="auto" w:fill="DFDFDF"/>
        </w:rPr>
        <w:t>hbase(main):001:0&gt;</w:t>
      </w:r>
      <w:r>
        <w:rPr>
          <w:spacing w:val="-9"/>
          <w:shd w:val="clear" w:color="auto" w:fill="DFDFDF"/>
        </w:rPr>
        <w:t xml:space="preserve"> </w:t>
      </w:r>
      <w:r>
        <w:rPr>
          <w:shd w:val="clear" w:color="auto" w:fill="DFDFDF"/>
        </w:rPr>
        <w:t>help</w:t>
      </w:r>
      <w:r>
        <w:rPr>
          <w:shd w:val="clear" w:color="auto" w:fill="DFDFDF"/>
        </w:rPr>
        <w:tab/>
      </w:r>
    </w:p>
    <w:p>
      <w:pPr>
        <w:pStyle w:val="10"/>
        <w:numPr>
          <w:ilvl w:val="0"/>
          <w:numId w:val="7"/>
        </w:numPr>
        <w:tabs>
          <w:tab w:val="left" w:pos="459"/>
        </w:tabs>
        <w:spacing w:before="95" w:after="0" w:line="240" w:lineRule="auto"/>
        <w:ind w:left="458" w:right="0" w:hanging="319"/>
        <w:jc w:val="left"/>
        <w:rPr>
          <w:sz w:val="21"/>
        </w:rPr>
      </w:pPr>
      <w:r>
        <w:rPr>
          <w:sz w:val="21"/>
        </w:rPr>
        <w:t>查看当前数据库中有哪些表</w:t>
      </w:r>
    </w:p>
    <w:p>
      <w:pPr>
        <w:pStyle w:val="5"/>
        <w:tabs>
          <w:tab w:val="left" w:pos="8476"/>
        </w:tabs>
        <w:spacing w:before="105"/>
        <w:ind w:left="140"/>
      </w:pPr>
      <w:r>
        <w:rPr>
          <w:shd w:val="clear" w:color="auto" w:fill="DFDFDF"/>
        </w:rPr>
        <w:t>hbase(main):002:0&gt;</w:t>
      </w:r>
      <w:r>
        <w:rPr>
          <w:spacing w:val="-9"/>
          <w:shd w:val="clear" w:color="auto" w:fill="DFDFDF"/>
        </w:rPr>
        <w:t xml:space="preserve"> </w:t>
      </w:r>
      <w:r>
        <w:rPr>
          <w:shd w:val="clear" w:color="auto" w:fill="DFDFDF"/>
        </w:rPr>
        <w:t>list</w:t>
      </w:r>
      <w:r>
        <w:rPr>
          <w:shd w:val="clear" w:color="auto" w:fill="DFDFDF"/>
        </w:rPr>
        <w:tab/>
      </w:r>
    </w:p>
    <w:p>
      <w:pPr>
        <w:pStyle w:val="3"/>
        <w:numPr>
          <w:ilvl w:val="2"/>
          <w:numId w:val="4"/>
        </w:numPr>
        <w:tabs>
          <w:tab w:val="left" w:pos="842"/>
        </w:tabs>
        <w:spacing w:before="129" w:after="0" w:line="240" w:lineRule="auto"/>
        <w:ind w:left="841" w:right="0" w:hanging="702"/>
        <w:jc w:val="left"/>
      </w:pPr>
      <w:r>
        <w:t>表的操作</w:t>
      </w:r>
    </w:p>
    <w:p>
      <w:pPr>
        <w:pStyle w:val="10"/>
        <w:numPr>
          <w:ilvl w:val="0"/>
          <w:numId w:val="8"/>
        </w:numPr>
        <w:tabs>
          <w:tab w:val="left" w:pos="459"/>
        </w:tabs>
        <w:spacing w:before="232" w:after="0" w:line="240" w:lineRule="auto"/>
        <w:ind w:left="458" w:right="0" w:hanging="319"/>
        <w:jc w:val="left"/>
        <w:rPr>
          <w:sz w:val="21"/>
        </w:rPr>
      </w:pPr>
      <w:r>
        <w:rPr>
          <w:sz w:val="21"/>
        </w:rPr>
        <w:t>创建表</w:t>
      </w:r>
    </w:p>
    <w:p>
      <w:pPr>
        <w:pStyle w:val="5"/>
        <w:tabs>
          <w:tab w:val="left" w:pos="8476"/>
        </w:tabs>
        <w:spacing w:before="105"/>
        <w:ind w:left="140"/>
      </w:pPr>
      <w:r>
        <w:rPr>
          <w:shd w:val="clear" w:color="auto" w:fill="DFDFDF"/>
        </w:rPr>
        <w:t>hbase(main):002:0&gt;</w:t>
      </w:r>
      <w:r>
        <w:rPr>
          <w:spacing w:val="-10"/>
          <w:shd w:val="clear" w:color="auto" w:fill="DFDFDF"/>
        </w:rPr>
        <w:t xml:space="preserve"> </w:t>
      </w:r>
      <w:r>
        <w:rPr>
          <w:shd w:val="clear" w:color="auto" w:fill="DFDFDF"/>
        </w:rPr>
        <w:t>create</w:t>
      </w:r>
      <w:r>
        <w:rPr>
          <w:spacing w:val="-10"/>
          <w:shd w:val="clear" w:color="auto" w:fill="DFDFDF"/>
        </w:rPr>
        <w:t xml:space="preserve"> </w:t>
      </w:r>
      <w:r>
        <w:rPr>
          <w:shd w:val="clear" w:color="auto" w:fill="DFDFDF"/>
        </w:rPr>
        <w:t>'student','info'</w:t>
      </w:r>
      <w:r>
        <w:rPr>
          <w:shd w:val="clear" w:color="auto" w:fill="DFDFDF"/>
        </w:rPr>
        <w:tab/>
      </w:r>
    </w:p>
    <w:p>
      <w:pPr>
        <w:pStyle w:val="10"/>
        <w:numPr>
          <w:ilvl w:val="0"/>
          <w:numId w:val="8"/>
        </w:numPr>
        <w:tabs>
          <w:tab w:val="left" w:pos="459"/>
        </w:tabs>
        <w:spacing w:before="94" w:after="0" w:line="240" w:lineRule="auto"/>
        <w:ind w:left="458" w:right="0" w:hanging="319"/>
        <w:jc w:val="left"/>
        <w:rPr>
          <w:sz w:val="21"/>
        </w:rPr>
      </w:pPr>
      <w:r>
        <w:pict>
          <v:shape id="_x0000_s1140" o:spid="_x0000_s1140" o:spt="202" type="#_x0000_t202" style="position:absolute;left:0pt;margin-left:88.55pt;margin-top:23.1pt;height:59.45pt;width:418.3pt;mso-position-horizontal-relative:page;mso-wrap-distance-bottom:0pt;mso-wrap-distance-top:0pt;z-index:-25160294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ind w:left="28" w:right="882"/>
                  </w:pPr>
                  <w:r>
                    <w:t>hbase(main):003:0&gt; put 'student','1001','info:sex','male'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hbase(main):004:0&gt; put 'student','1001','info:age','18'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hbase(main):005:0&gt; put 'student','1002','info:name','Janna'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hbase(main):006:0&gt; put 'student','1002','info:sex','female'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hbase(main):007:0&gt;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put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'student','1002','info:age','20'</w:t>
                  </w:r>
                </w:p>
              </w:txbxContent>
            </v:textbox>
            <w10:wrap type="topAndBottom"/>
          </v:shape>
        </w:pict>
      </w:r>
      <w:r>
        <w:rPr>
          <w:sz w:val="21"/>
        </w:rPr>
        <w:t>插入数据到表</w:t>
      </w:r>
    </w:p>
    <w:p>
      <w:pPr>
        <w:pStyle w:val="10"/>
        <w:numPr>
          <w:ilvl w:val="0"/>
          <w:numId w:val="8"/>
        </w:numPr>
        <w:tabs>
          <w:tab w:val="left" w:pos="459"/>
        </w:tabs>
        <w:spacing w:before="84" w:after="100" w:line="240" w:lineRule="auto"/>
        <w:ind w:left="458" w:right="0" w:hanging="319"/>
        <w:jc w:val="left"/>
        <w:rPr>
          <w:sz w:val="21"/>
        </w:rPr>
      </w:pPr>
      <w:r>
        <w:rPr>
          <w:sz w:val="21"/>
        </w:rPr>
        <w:t>扫描查看表数据</w:t>
      </w:r>
    </w:p>
    <w:p>
      <w:pPr>
        <w:pStyle w:val="5"/>
        <w:ind w:left="111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141" o:spid="_x0000_s1141" o:spt="202" type="#_x0000_t202" style="height:47.65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38" w:lineRule="exact"/>
                    <w:ind w:left="28"/>
                  </w:pPr>
                  <w:r>
                    <w:t>hbase(main):008:0&gt;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scan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'student'</w:t>
                  </w:r>
                </w:p>
                <w:p>
                  <w:pPr>
                    <w:pStyle w:val="5"/>
                    <w:spacing w:line="242" w:lineRule="auto"/>
                    <w:ind w:left="28"/>
                  </w:pPr>
                  <w:r>
                    <w:t>hbase(main):009:0&gt;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'student',{STARTROW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'1001',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STOPROW</w:t>
                  </w:r>
                  <w:r>
                    <w:rPr>
                      <w:spacing w:val="86"/>
                    </w:rPr>
                    <w:t xml:space="preserve"> </w:t>
                  </w:r>
                  <w:r>
                    <w:t>=&gt;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'1001'}</w:t>
                  </w:r>
                </w:p>
                <w:p>
                  <w:pPr>
                    <w:pStyle w:val="5"/>
                    <w:spacing w:line="229" w:lineRule="exact"/>
                    <w:ind w:left="28"/>
                  </w:pPr>
                  <w:r>
                    <w:t>hbase(main):010:0&gt;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scan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'student',{STARTROW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=&gt;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'1001'}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10"/>
        <w:numPr>
          <w:ilvl w:val="0"/>
          <w:numId w:val="8"/>
        </w:numPr>
        <w:tabs>
          <w:tab w:val="left" w:pos="459"/>
        </w:tabs>
        <w:spacing w:before="77" w:after="0" w:line="240" w:lineRule="auto"/>
        <w:ind w:left="458" w:right="0" w:hanging="319"/>
        <w:jc w:val="left"/>
        <w:rPr>
          <w:sz w:val="21"/>
        </w:rPr>
      </w:pPr>
      <w:r>
        <w:rPr>
          <w:sz w:val="21"/>
        </w:rPr>
        <w:t>查看表结构</w:t>
      </w:r>
    </w:p>
    <w:p>
      <w:pPr>
        <w:pStyle w:val="5"/>
        <w:tabs>
          <w:tab w:val="left" w:pos="8476"/>
        </w:tabs>
        <w:spacing w:before="105"/>
        <w:ind w:left="140"/>
      </w:pPr>
      <w:r>
        <w:rPr>
          <w:shd w:val="clear" w:color="auto" w:fill="DFDFDF"/>
        </w:rPr>
        <w:t>hbase(main):011:0&gt;</w:t>
      </w:r>
      <w:r>
        <w:rPr>
          <w:spacing w:val="-8"/>
          <w:shd w:val="clear" w:color="auto" w:fill="DFDFDF"/>
        </w:rPr>
        <w:t xml:space="preserve"> </w:t>
      </w:r>
      <w:r>
        <w:rPr>
          <w:shd w:val="clear" w:color="auto" w:fill="DFDFDF"/>
        </w:rPr>
        <w:t>describe</w:t>
      </w:r>
      <w:r>
        <w:rPr>
          <w:spacing w:val="-7"/>
          <w:shd w:val="clear" w:color="auto" w:fill="DFDFDF"/>
        </w:rPr>
        <w:t xml:space="preserve"> </w:t>
      </w:r>
      <w:r>
        <w:rPr>
          <w:shd w:val="clear" w:color="auto" w:fill="DFDFDF"/>
        </w:rPr>
        <w:t>‘student’</w:t>
      </w:r>
      <w:r>
        <w:rPr>
          <w:shd w:val="clear" w:color="auto" w:fill="DFDFDF"/>
        </w:rPr>
        <w:tab/>
      </w:r>
    </w:p>
    <w:p>
      <w:pPr>
        <w:pStyle w:val="10"/>
        <w:numPr>
          <w:ilvl w:val="0"/>
          <w:numId w:val="8"/>
        </w:numPr>
        <w:tabs>
          <w:tab w:val="left" w:pos="459"/>
        </w:tabs>
        <w:spacing w:before="94" w:after="0" w:line="240" w:lineRule="auto"/>
        <w:ind w:left="458" w:right="0" w:hanging="319"/>
        <w:jc w:val="left"/>
        <w:rPr>
          <w:sz w:val="21"/>
        </w:rPr>
      </w:pPr>
      <w:r>
        <w:pict>
          <v:shape id="_x0000_s1142" o:spid="_x0000_s1142" o:spt="202" type="#_x0000_t202" style="position:absolute;left:0pt;margin-left:88.55pt;margin-top:23.1pt;height:23.8pt;width:418.3pt;mso-position-horizontal-relative:page;mso-wrap-distance-bottom:0pt;mso-wrap-distance-top:0pt;z-index:-25160192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ind w:left="28" w:right="1008"/>
                  </w:pPr>
                  <w:r>
                    <w:t>hbase(main):012:0&gt; put 'student','1001','info:name','Nick'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hbase(main):013:0&gt;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put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'student','1001','info:age','100'</w:t>
                  </w:r>
                </w:p>
              </w:txbxContent>
            </v:textbox>
            <w10:wrap type="topAndBottom"/>
          </v:shape>
        </w:pict>
      </w:r>
      <w:r>
        <w:rPr>
          <w:sz w:val="21"/>
        </w:rPr>
        <w:t>更新指定字段的数据</w:t>
      </w:r>
    </w:p>
    <w:p>
      <w:pPr>
        <w:pStyle w:val="10"/>
        <w:numPr>
          <w:ilvl w:val="0"/>
          <w:numId w:val="8"/>
        </w:numPr>
        <w:tabs>
          <w:tab w:val="left" w:pos="459"/>
        </w:tabs>
        <w:spacing w:before="84" w:after="101" w:line="240" w:lineRule="auto"/>
        <w:ind w:left="458" w:right="0" w:hanging="319"/>
        <w:jc w:val="left"/>
        <w:rPr>
          <w:sz w:val="21"/>
        </w:rPr>
      </w:pPr>
      <w:r>
        <w:rPr>
          <w:sz w:val="21"/>
        </w:rPr>
        <w:t>查看“指定行”或“指定列族:列”的数据</w:t>
      </w:r>
    </w:p>
    <w:p>
      <w:pPr>
        <w:pStyle w:val="5"/>
        <w:ind w:left="111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143" o:spid="_x0000_s1143" o:spt="202" type="#_x0000_t202" style="height:23.8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ind w:left="28" w:right="1174"/>
                  </w:pPr>
                  <w:r>
                    <w:t>hbase(main):014:0&gt; get 'student','1001'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hbase(main):015:0&gt;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get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'student','1001','info:name'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10"/>
        <w:numPr>
          <w:ilvl w:val="0"/>
          <w:numId w:val="8"/>
        </w:numPr>
        <w:tabs>
          <w:tab w:val="left" w:pos="459"/>
        </w:tabs>
        <w:spacing w:before="80" w:after="0" w:line="240" w:lineRule="auto"/>
        <w:ind w:left="458" w:right="0" w:hanging="319"/>
        <w:jc w:val="left"/>
        <w:rPr>
          <w:sz w:val="21"/>
        </w:rPr>
      </w:pPr>
      <w:r>
        <w:rPr>
          <w:sz w:val="21"/>
        </w:rPr>
        <w:t>统计表数据行数</w:t>
      </w:r>
    </w:p>
    <w:p>
      <w:pPr>
        <w:pStyle w:val="5"/>
        <w:tabs>
          <w:tab w:val="left" w:pos="8476"/>
        </w:tabs>
        <w:spacing w:before="104"/>
        <w:ind w:left="140"/>
      </w:pPr>
      <w:r>
        <w:rPr>
          <w:shd w:val="clear" w:color="auto" w:fill="DFDFDF"/>
        </w:rPr>
        <w:t>hbase(main):021:0&gt;</w:t>
      </w:r>
      <w:r>
        <w:rPr>
          <w:spacing w:val="-8"/>
          <w:shd w:val="clear" w:color="auto" w:fill="DFDFDF"/>
        </w:rPr>
        <w:t xml:space="preserve"> </w:t>
      </w:r>
      <w:r>
        <w:rPr>
          <w:shd w:val="clear" w:color="auto" w:fill="DFDFDF"/>
        </w:rPr>
        <w:t>count</w:t>
      </w:r>
      <w:r>
        <w:rPr>
          <w:spacing w:val="-8"/>
          <w:shd w:val="clear" w:color="auto" w:fill="DFDFDF"/>
        </w:rPr>
        <w:t xml:space="preserve"> </w:t>
      </w:r>
      <w:r>
        <w:rPr>
          <w:shd w:val="clear" w:color="auto" w:fill="DFDFDF"/>
        </w:rPr>
        <w:t>'student'</w:t>
      </w:r>
      <w:r>
        <w:rPr>
          <w:shd w:val="clear" w:color="auto" w:fill="DFDFDF"/>
        </w:rPr>
        <w:tab/>
      </w:r>
    </w:p>
    <w:p>
      <w:pPr>
        <w:pStyle w:val="10"/>
        <w:numPr>
          <w:ilvl w:val="0"/>
          <w:numId w:val="8"/>
        </w:numPr>
        <w:tabs>
          <w:tab w:val="left" w:pos="459"/>
        </w:tabs>
        <w:spacing w:before="97" w:after="0" w:line="240" w:lineRule="auto"/>
        <w:ind w:left="458" w:right="0" w:hanging="319"/>
        <w:jc w:val="left"/>
        <w:rPr>
          <w:sz w:val="21"/>
        </w:rPr>
      </w:pPr>
      <w:r>
        <w:rPr>
          <w:sz w:val="21"/>
        </w:rPr>
        <w:t>删除数据</w:t>
      </w:r>
    </w:p>
    <w:p>
      <w:pPr>
        <w:pStyle w:val="5"/>
        <w:spacing w:before="6"/>
        <w:rPr>
          <w:rFonts w:ascii="宋体"/>
          <w:sz w:val="15"/>
        </w:rPr>
      </w:pPr>
    </w:p>
    <w:p>
      <w:pPr>
        <w:pStyle w:val="5"/>
        <w:ind w:left="560"/>
        <w:rPr>
          <w:rFonts w:hint="eastAsia" w:ascii="宋体" w:eastAsia="宋体"/>
        </w:rPr>
      </w:pPr>
      <w:r>
        <w:rPr>
          <w:rFonts w:hint="eastAsia" w:ascii="宋体" w:eastAsia="宋体"/>
          <w:spacing w:val="-14"/>
        </w:rPr>
        <w:t xml:space="preserve">删除某 </w:t>
      </w:r>
      <w:r>
        <w:rPr>
          <w:rFonts w:ascii="Times New Roman" w:eastAsia="Times New Roman"/>
        </w:rPr>
        <w:t>rowkey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hint="eastAsia" w:ascii="宋体" w:eastAsia="宋体"/>
        </w:rPr>
        <w:t>的全部数据：</w:t>
      </w:r>
    </w:p>
    <w:p>
      <w:pPr>
        <w:pStyle w:val="5"/>
        <w:tabs>
          <w:tab w:val="left" w:pos="8476"/>
        </w:tabs>
        <w:spacing w:before="105"/>
        <w:ind w:left="140"/>
      </w:pPr>
      <w:r>
        <w:rPr>
          <w:shd w:val="clear" w:color="auto" w:fill="DFDFDF"/>
        </w:rPr>
        <w:t>hbase(main):016:0&gt;</w:t>
      </w:r>
      <w:r>
        <w:rPr>
          <w:spacing w:val="-11"/>
          <w:shd w:val="clear" w:color="auto" w:fill="DFDFDF"/>
        </w:rPr>
        <w:t xml:space="preserve"> </w:t>
      </w:r>
      <w:r>
        <w:rPr>
          <w:shd w:val="clear" w:color="auto" w:fill="DFDFDF"/>
        </w:rPr>
        <w:t>deleteall</w:t>
      </w:r>
      <w:r>
        <w:rPr>
          <w:spacing w:val="-10"/>
          <w:shd w:val="clear" w:color="auto" w:fill="DFDFDF"/>
        </w:rPr>
        <w:t xml:space="preserve"> </w:t>
      </w:r>
      <w:r>
        <w:rPr>
          <w:shd w:val="clear" w:color="auto" w:fill="DFDFDF"/>
        </w:rPr>
        <w:t>'student','1001'</w:t>
      </w:r>
      <w:r>
        <w:rPr>
          <w:shd w:val="clear" w:color="auto" w:fill="DFDFDF"/>
        </w:rPr>
        <w:tab/>
      </w:r>
    </w:p>
    <w:p>
      <w:pPr>
        <w:pStyle w:val="5"/>
        <w:spacing w:before="94"/>
        <w:ind w:left="560"/>
        <w:rPr>
          <w:rFonts w:hint="eastAsia" w:ascii="宋体" w:eastAsia="宋体"/>
        </w:rPr>
      </w:pPr>
      <w:r>
        <w:rPr>
          <w:rFonts w:hint="eastAsia" w:ascii="宋体" w:eastAsia="宋体"/>
          <w:spacing w:val="-13"/>
        </w:rPr>
        <w:t xml:space="preserve">删除某 </w:t>
      </w:r>
      <w:r>
        <w:rPr>
          <w:rFonts w:ascii="Times New Roman" w:eastAsia="Times New Roman"/>
        </w:rPr>
        <w:t>rowkey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hint="eastAsia" w:ascii="宋体" w:eastAsia="宋体"/>
        </w:rPr>
        <w:t>的某一列数据：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640" w:right="1480" w:bottom="1260" w:left="1660" w:header="852" w:footer="1064" w:gutter="0"/>
          <w:cols w:space="720" w:num="1"/>
        </w:sectPr>
      </w:pPr>
    </w:p>
    <w:p>
      <w:pPr>
        <w:pStyle w:val="5"/>
        <w:spacing w:line="238" w:lineRule="exact"/>
        <w:ind w:left="111"/>
        <w:rPr>
          <w:rFonts w:ascii="宋体"/>
          <w:sz w:val="20"/>
        </w:rPr>
      </w:pPr>
      <w:r>
        <w:pict>
          <v:shape id="_x0000_s1144" o:spid="_x0000_s1144" o:spt="202" type="#_x0000_t202" style="position:absolute;left:0pt;margin-left:126.1pt;margin-top:516.25pt;height:23.25pt;width:12.4pt;mso-position-horizontal-relative:page;mso-position-vertic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0" w:line="229" w:lineRule="exact"/>
                    <w:ind w:left="20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w w:val="105"/>
                      <w:sz w:val="20"/>
                    </w:rPr>
                    <w:t>HLog</w:t>
                  </w:r>
                </w:p>
              </w:txbxContent>
            </v:textbox>
          </v:shape>
        </w:pict>
      </w:r>
      <w:r>
        <w:pict>
          <v:shape id="_x0000_s1145" o:spid="_x0000_s1145" o:spt="202" type="#_x0000_t202" style="position:absolute;left:0pt;margin-left:329.3pt;margin-top:516.25pt;height:23.25pt;width:12.4pt;mso-position-horizontal-relative:page;mso-position-vertic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0" w:line="229" w:lineRule="exact"/>
                    <w:ind w:left="20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w w:val="105"/>
                      <w:sz w:val="20"/>
                    </w:rPr>
                    <w:t>HLog</w:t>
                  </w:r>
                </w:p>
              </w:txbxContent>
            </v:textbox>
          </v:shape>
        </w:pict>
      </w:r>
      <w:r>
        <w:rPr>
          <w:rFonts w:ascii="宋体"/>
          <w:position w:val="-4"/>
          <w:sz w:val="20"/>
        </w:rPr>
        <w:pict>
          <v:shape id="_x0000_s1146" o:spid="_x0000_s1146" o:spt="202" type="#_x0000_t202" style="height:11.95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32" w:lineRule="exact"/>
                    <w:ind w:left="28"/>
                  </w:pPr>
                  <w:r>
                    <w:t>hbase(main):017:0&gt;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'student','1002','info:sex'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10"/>
        <w:numPr>
          <w:ilvl w:val="0"/>
          <w:numId w:val="8"/>
        </w:numPr>
        <w:tabs>
          <w:tab w:val="left" w:pos="459"/>
        </w:tabs>
        <w:spacing w:before="95" w:after="0" w:line="240" w:lineRule="auto"/>
        <w:ind w:left="458" w:right="0" w:hanging="319"/>
        <w:jc w:val="left"/>
        <w:rPr>
          <w:sz w:val="21"/>
        </w:rPr>
      </w:pPr>
      <w:r>
        <w:pict>
          <v:shape id="_x0000_s1147" o:spid="_x0000_s1147" o:spt="202" type="#_x0000_t202" style="position:absolute;left:0pt;margin-left:88.55pt;margin-top:23.15pt;height:11.9pt;width:418.3pt;mso-position-horizontal-relative:page;mso-wrap-distance-bottom:0pt;mso-wrap-distance-top:0pt;z-index:-251600896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32" w:lineRule="exact"/>
                    <w:ind w:left="28"/>
                  </w:pPr>
                  <w:r>
                    <w:t>hbase(main):018:0&gt;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truncate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'student'</w:t>
                  </w:r>
                </w:p>
              </w:txbxContent>
            </v:textbox>
            <w10:wrap type="topAndBottom"/>
          </v:shape>
        </w:pict>
      </w:r>
      <w:r>
        <w:rPr>
          <w:sz w:val="21"/>
        </w:rPr>
        <w:t>清空表数据</w:t>
      </w:r>
    </w:p>
    <w:p>
      <w:pPr>
        <w:pStyle w:val="5"/>
        <w:spacing w:before="84" w:line="417" w:lineRule="auto"/>
        <w:ind w:left="140" w:right="3045" w:firstLine="419"/>
        <w:rPr>
          <w:rFonts w:hint="eastAsia" w:ascii="宋体" w:eastAsia="宋体"/>
        </w:rPr>
      </w:pPr>
      <w:r>
        <w:rPr>
          <w:rFonts w:hint="eastAsia" w:ascii="宋体" w:eastAsia="宋体"/>
          <w:color w:val="FF0000"/>
          <w:spacing w:val="-1"/>
        </w:rPr>
        <w:t>提示：</w:t>
      </w:r>
      <w:r>
        <w:rPr>
          <w:rFonts w:hint="eastAsia" w:ascii="宋体" w:eastAsia="宋体"/>
          <w:spacing w:val="-6"/>
        </w:rPr>
        <w:t xml:space="preserve">清空表的操作顺序为先 </w:t>
      </w:r>
      <w:r>
        <w:rPr>
          <w:rFonts w:ascii="Times New Roman" w:eastAsia="Times New Roman"/>
        </w:rPr>
        <w:t>disable</w:t>
      </w:r>
      <w:r>
        <w:rPr>
          <w:rFonts w:hint="eastAsia" w:ascii="宋体" w:eastAsia="宋体"/>
          <w:spacing w:val="-11"/>
        </w:rPr>
        <w:t xml:space="preserve">，然后再 </w:t>
      </w:r>
      <w:r>
        <w:rPr>
          <w:rFonts w:ascii="Times New Roman" w:eastAsia="Times New Roman"/>
        </w:rPr>
        <w:t>truncate</w:t>
      </w:r>
      <w:r>
        <w:rPr>
          <w:rFonts w:hint="eastAsia" w:ascii="宋体" w:eastAsia="宋体"/>
        </w:rPr>
        <w:t>。10．删除表</w:t>
      </w:r>
    </w:p>
    <w:p>
      <w:pPr>
        <w:pStyle w:val="5"/>
        <w:spacing w:line="269" w:lineRule="exact"/>
        <w:ind w:left="560"/>
        <w:rPr>
          <w:rFonts w:hint="eastAsia" w:ascii="宋体" w:eastAsia="宋体"/>
        </w:rPr>
      </w:pPr>
      <w:r>
        <w:pict>
          <v:shape id="_x0000_s1148" o:spid="_x0000_s1148" o:spt="202" type="#_x0000_t202" style="position:absolute;left:0pt;margin-left:88.55pt;margin-top:18.4pt;height:12pt;width:418.3pt;mso-position-horizontal-relative:page;mso-wrap-distance-bottom:0pt;mso-wrap-distance-top:0pt;z-index:-25159987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35" w:lineRule="exact"/>
                    <w:ind w:left="28"/>
                  </w:pPr>
                  <w:r>
                    <w:t>hbase(main):019:0&gt;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disable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'student'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spacing w:val="-7"/>
        </w:rPr>
        <w:t xml:space="preserve">首先需要先让该表为 </w:t>
      </w:r>
      <w:r>
        <w:rPr>
          <w:rFonts w:ascii="Times New Roman" w:eastAsia="Times New Roman"/>
        </w:rPr>
        <w:t xml:space="preserve">disable </w:t>
      </w:r>
      <w:r>
        <w:rPr>
          <w:rFonts w:hint="eastAsia" w:ascii="宋体" w:eastAsia="宋体"/>
        </w:rPr>
        <w:t>状态：</w:t>
      </w:r>
    </w:p>
    <w:p>
      <w:pPr>
        <w:pStyle w:val="5"/>
        <w:spacing w:before="84" w:after="100"/>
        <w:ind w:left="560"/>
        <w:rPr>
          <w:rFonts w:hint="eastAsia" w:ascii="宋体" w:eastAsia="宋体"/>
        </w:rPr>
      </w:pPr>
      <w:r>
        <w:rPr>
          <w:rFonts w:hint="eastAsia" w:ascii="宋体" w:eastAsia="宋体"/>
          <w:spacing w:val="-12"/>
        </w:rPr>
        <w:t xml:space="preserve">然后才能 </w:t>
      </w:r>
      <w:r>
        <w:rPr>
          <w:rFonts w:ascii="Times New Roman" w:eastAsia="Times New Roman"/>
        </w:rPr>
        <w:t xml:space="preserve">drop </w:t>
      </w:r>
      <w:r>
        <w:rPr>
          <w:rFonts w:hint="eastAsia" w:ascii="宋体" w:eastAsia="宋体"/>
        </w:rPr>
        <w:t>这个表：</w:t>
      </w:r>
    </w:p>
    <w:p>
      <w:pPr>
        <w:pStyle w:val="5"/>
        <w:spacing w:line="237" w:lineRule="exact"/>
        <w:ind w:left="111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shape id="_x0000_s1149" o:spid="_x0000_s1149" o:spt="202" type="#_x0000_t202" style="height:11.9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32" w:lineRule="exact"/>
                    <w:ind w:left="28"/>
                  </w:pPr>
                  <w:r>
                    <w:t>hbase(main):020:0&gt;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drop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'student'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100"/>
        <w:ind w:left="560"/>
        <w:rPr>
          <w:rFonts w:ascii="Times New Roman" w:eastAsia="Times New Roman"/>
        </w:rPr>
      </w:pPr>
      <w:r>
        <w:rPr>
          <w:rFonts w:hint="eastAsia" w:ascii="宋体" w:eastAsia="宋体"/>
          <w:color w:val="FF0000"/>
          <w:spacing w:val="-1"/>
        </w:rPr>
        <w:t>提示：</w:t>
      </w:r>
      <w:r>
        <w:rPr>
          <w:rFonts w:hint="eastAsia" w:ascii="宋体" w:eastAsia="宋体"/>
          <w:spacing w:val="-12"/>
        </w:rPr>
        <w:t xml:space="preserve">如果直接 </w:t>
      </w:r>
      <w:r>
        <w:rPr>
          <w:rFonts w:ascii="Times New Roman" w:eastAsia="Times New Roman"/>
          <w:spacing w:val="-1"/>
        </w:rPr>
        <w:t>drop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hint="eastAsia" w:ascii="宋体" w:eastAsia="宋体"/>
          <w:spacing w:val="-1"/>
        </w:rPr>
        <w:t>表，会报错：</w:t>
      </w:r>
      <w:r>
        <w:rPr>
          <w:rFonts w:ascii="Times New Roman" w:eastAsia="Times New Roman"/>
          <w:spacing w:val="-1"/>
        </w:rPr>
        <w:t>ERROR:</w:t>
      </w:r>
      <w:r>
        <w:rPr>
          <w:rFonts w:ascii="Times New Roman" w:eastAsia="Times New Roman"/>
          <w:spacing w:val="-5"/>
        </w:rPr>
        <w:t xml:space="preserve"> </w:t>
      </w:r>
      <w:r>
        <w:rPr>
          <w:rFonts w:ascii="Times New Roman" w:eastAsia="Times New Roman"/>
          <w:spacing w:val="-1"/>
        </w:rPr>
        <w:t>Table</w:t>
      </w: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  <w:spacing w:val="-1"/>
        </w:rPr>
        <w:t>student</w:t>
      </w:r>
      <w:r>
        <w:rPr>
          <w:rFonts w:ascii="Times New Roman" w:eastAsia="Times New Roman"/>
        </w:rPr>
        <w:t xml:space="preserve"> is</w:t>
      </w:r>
      <w:r>
        <w:rPr>
          <w:rFonts w:ascii="Times New Roman" w:eastAsia="Times New Roman"/>
          <w:spacing w:val="1"/>
        </w:rPr>
        <w:t xml:space="preserve"> </w:t>
      </w:r>
      <w:r>
        <w:rPr>
          <w:rFonts w:ascii="Times New Roman" w:eastAsia="Times New Roman"/>
        </w:rPr>
        <w:t>enabled.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ascii="Times New Roman" w:eastAsia="Times New Roman"/>
        </w:rPr>
        <w:t>Disable it first.</w:t>
      </w:r>
    </w:p>
    <w:p>
      <w:pPr>
        <w:pStyle w:val="5"/>
        <w:spacing w:before="4"/>
        <w:rPr>
          <w:rFonts w:ascii="Times New Roman"/>
          <w:sz w:val="17"/>
        </w:rPr>
      </w:pPr>
    </w:p>
    <w:p>
      <w:pPr>
        <w:pStyle w:val="5"/>
        <w:ind w:left="140"/>
        <w:rPr>
          <w:rFonts w:hint="eastAsia" w:ascii="宋体" w:eastAsia="宋体"/>
        </w:rPr>
      </w:pPr>
      <w:r>
        <w:rPr>
          <w:rFonts w:hint="eastAsia" w:ascii="宋体" w:eastAsia="宋体"/>
        </w:rPr>
        <w:t>11．变更表信息</w:t>
      </w:r>
    </w:p>
    <w:p>
      <w:pPr>
        <w:pStyle w:val="5"/>
        <w:spacing w:before="7"/>
        <w:rPr>
          <w:rFonts w:ascii="宋体"/>
          <w:sz w:val="15"/>
        </w:rPr>
      </w:pPr>
    </w:p>
    <w:p>
      <w:pPr>
        <w:pStyle w:val="5"/>
        <w:ind w:left="560"/>
        <w:rPr>
          <w:rFonts w:hint="eastAsia" w:ascii="宋体" w:eastAsia="宋体"/>
        </w:rPr>
      </w:pPr>
      <w:r>
        <w:pict>
          <v:shape id="_x0000_s1150" o:spid="_x0000_s1150" o:spt="202" type="#_x0000_t202" style="position:absolute;left:0pt;margin-left:88.55pt;margin-top:18.4pt;height:35.65pt;width:418.3pt;mso-position-horizontal-relative:page;mso-wrap-distance-bottom:0pt;mso-wrap-distance-top:0pt;z-index:-251598848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tabs>
                      <w:tab w:val="left" w:pos="7957"/>
                    </w:tabs>
                    <w:spacing w:before="5"/>
                    <w:ind w:left="28" w:right="24"/>
                  </w:pPr>
                  <w:r>
                    <w:t>hbase(main):022:0&gt; alter 'student',{NAME=&gt;'info',VERSIONS=&gt;3}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hbase(main):022:0&gt;</w:t>
                  </w:r>
                  <w:r>
                    <w:tab/>
                  </w:r>
                  <w:r>
                    <w:t>get</w:t>
                  </w:r>
                </w:p>
                <w:p>
                  <w:pPr>
                    <w:pStyle w:val="5"/>
                    <w:spacing w:line="232" w:lineRule="exact"/>
                    <w:ind w:left="28"/>
                  </w:pPr>
                  <w:r>
                    <w:t>'student','1001',{COLUMN=&gt;'info:name',VERSIONS=&gt;3}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spacing w:val="-27"/>
        </w:rPr>
        <w:t xml:space="preserve">将 </w:t>
      </w:r>
      <w:r>
        <w:rPr>
          <w:rFonts w:ascii="Times New Roman" w:eastAsia="Times New Roman"/>
        </w:rPr>
        <w:t xml:space="preserve">info </w:t>
      </w:r>
      <w:r>
        <w:rPr>
          <w:rFonts w:hint="eastAsia" w:ascii="宋体" w:eastAsia="宋体"/>
          <w:spacing w:val="-7"/>
        </w:rPr>
        <w:t xml:space="preserve">列族中的数据存放 </w:t>
      </w:r>
      <w:r>
        <w:rPr>
          <w:rFonts w:ascii="Times New Roman" w:eastAsia="Times New Roman"/>
        </w:rPr>
        <w:t xml:space="preserve">3 </w:t>
      </w:r>
      <w:r>
        <w:rPr>
          <w:rFonts w:hint="eastAsia" w:ascii="宋体" w:eastAsia="宋体"/>
        </w:rPr>
        <w:t>个版本：</w:t>
      </w:r>
    </w:p>
    <w:p>
      <w:pPr>
        <w:pStyle w:val="5"/>
        <w:spacing w:before="7"/>
        <w:rPr>
          <w:rFonts w:ascii="宋体"/>
          <w:sz w:val="7"/>
        </w:rPr>
      </w:pPr>
    </w:p>
    <w:p>
      <w:pPr>
        <w:spacing w:before="68"/>
        <w:ind w:left="140" w:right="0" w:firstLine="0"/>
        <w:jc w:val="left"/>
        <w:rPr>
          <w:rFonts w:hint="eastAsia" w:ascii="宋体" w:eastAsia="宋体"/>
          <w:sz w:val="30"/>
        </w:rPr>
      </w:pPr>
      <w:r>
        <w:rPr>
          <w:rFonts w:hint="eastAsia" w:ascii="宋体" w:eastAsia="宋体"/>
          <w:spacing w:val="-37"/>
          <w:sz w:val="30"/>
        </w:rPr>
        <w:t xml:space="preserve">第 </w:t>
      </w:r>
      <w:r>
        <w:rPr>
          <w:rFonts w:ascii="Times New Roman" w:eastAsia="Times New Roman"/>
          <w:b/>
          <w:sz w:val="30"/>
        </w:rPr>
        <w:t xml:space="preserve">3 </w:t>
      </w:r>
      <w:r>
        <w:rPr>
          <w:rFonts w:hint="eastAsia" w:ascii="宋体" w:eastAsia="宋体"/>
          <w:spacing w:val="1"/>
          <w:sz w:val="30"/>
        </w:rPr>
        <w:t xml:space="preserve">章 </w:t>
      </w:r>
      <w:r>
        <w:rPr>
          <w:rFonts w:ascii="Times New Roman" w:eastAsia="Times New Roman"/>
          <w:b/>
          <w:sz w:val="30"/>
        </w:rPr>
        <w:t xml:space="preserve">HBase </w:t>
      </w:r>
      <w:r>
        <w:rPr>
          <w:rFonts w:hint="eastAsia" w:ascii="宋体" w:eastAsia="宋体"/>
          <w:sz w:val="30"/>
        </w:rPr>
        <w:t>进阶</w:t>
      </w:r>
    </w:p>
    <w:p>
      <w:pPr>
        <w:pStyle w:val="2"/>
        <w:numPr>
          <w:ilvl w:val="1"/>
          <w:numId w:val="9"/>
        </w:numPr>
        <w:tabs>
          <w:tab w:val="left" w:pos="630"/>
        </w:tabs>
        <w:spacing w:before="242" w:after="0" w:line="240" w:lineRule="auto"/>
        <w:ind w:left="630" w:right="0" w:hanging="490"/>
        <w:jc w:val="left"/>
        <w:rPr>
          <w:rFonts w:hint="eastAsia" w:ascii="Microsoft YaHei UI" w:eastAsia="Microsoft YaHei UI"/>
        </w:rPr>
      </w:pPr>
      <w:r>
        <w:pict>
          <v:group id="_x0000_s1151" o:spid="_x0000_s1151" o:spt="203" style="position:absolute;left:0pt;margin-left:90.05pt;margin-top:41.15pt;height:227.9pt;width:414.6pt;mso-position-horizontal-relative:page;z-index:251659264;mso-width-relative:page;mso-height-relative:page;" coordorigin="1801,823" coordsize="8292,4558">
            <o:lock v:ext="edit"/>
            <v:shape id="_x0000_s1152" o:spid="_x0000_s1152" o:spt="75" type="#_x0000_t75" style="position:absolute;left:1801;top:823;height:4558;width:8292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153" o:spid="_x0000_s1153" o:spt="75" type="#_x0000_t75" style="position:absolute;left:2307;top:2154;height:1666;width:349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_x0000_s1154" o:spid="_x0000_s1154" o:spt="75" type="#_x0000_t75" style="position:absolute;left:2352;top:2182;height:1575;width:3400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_x0000_s1155" o:spid="_x0000_s1155" style="position:absolute;left:2352;top:2182;height:1575;width:3400;" filled="f" stroked="t" coordorigin="2352,2182" coordsize="3400,1575" path="m2352,2445l2362,2375,2388,2312,2429,2259,2482,2218,2545,2192,2615,2182,5488,2182,5558,2192,5621,2218,5674,2259,5715,2312,5742,2375,5751,2445,5751,3494,5742,3564,5715,3627,5674,3680,5621,3721,5558,3747,5488,3757,2615,3757,2545,3747,2482,3721,2429,3680,2388,3627,2362,3564,2352,3494,2352,2445xe">
              <v:path arrowok="t"/>
              <v:fill on="f" focussize="0,0"/>
              <v:stroke weight="0.430866141732283pt" color="#497DBA"/>
              <v:imagedata o:title=""/>
              <o:lock v:ext="edit"/>
            </v:shape>
            <v:shape id="_x0000_s1156" o:spid="_x0000_s1156" o:spt="75" type="#_x0000_t75" style="position:absolute;left:6370;top:2154;height:1666;width:3490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_x0000_s1157" o:spid="_x0000_s1157" o:spt="75" type="#_x0000_t75" style="position:absolute;left:6414;top:2182;height:1575;width:3400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_x0000_s1158" o:spid="_x0000_s1158" style="position:absolute;left:6414;top:2182;height:1575;width:3400;" filled="f" stroked="t" coordorigin="6415,2182" coordsize="3400,1575" path="m6415,2445l6424,2375,6451,2312,6492,2259,6545,2218,6608,2192,6678,2182,9551,2182,9621,2192,9684,2218,9737,2259,9778,2312,9805,2375,9814,2445,9814,3494,9805,3564,9778,3627,9737,3680,9684,3721,9621,3747,9551,3757,6678,3757,6608,3747,6545,3721,6492,3680,6451,3627,6424,3564,6415,3494,6415,2445xe">
              <v:path arrowok="t"/>
              <v:fill on="f" focussize="0,0"/>
              <v:stroke weight="0.430866141732283pt" color="#497DBA"/>
              <v:imagedata o:title=""/>
              <o:lock v:ext="edit"/>
            </v:shape>
            <v:shape id="_x0000_s1159" o:spid="_x0000_s1159" o:spt="75" type="#_x0000_t75" style="position:absolute;left:2409;top:2360;height:1297;width:439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_x0000_s1160" o:spid="_x0000_s1160" style="position:absolute;left:2456;top:2389;height:1204;width:347;" fillcolor="#F79546" filled="t" stroked="f" coordorigin="2457,2389" coordsize="347,1204" path="m2745,2389l2514,2389,2492,2394,2474,2406,2461,2424,2457,2447,2457,3535,2461,3558,2474,3576,2492,3588,2514,3593,2745,3593,2768,3588,2786,3576,2798,3558,2803,3535,2803,2447,2798,2424,2786,2406,2768,2394,2745,2389xe">
              <v:path arrowok="t"/>
              <v:fill on="t" focussize="0,0"/>
              <v:stroke on="f"/>
              <v:imagedata o:title=""/>
              <o:lock v:ext="edit"/>
            </v:shape>
            <v:shape id="_x0000_s1161" o:spid="_x0000_s1161" style="position:absolute;left:2456;top:2389;height:1204;width:347;" filled="f" stroked="t" coordorigin="2457,2389" coordsize="347,1204" path="m2457,2447l2461,2424,2474,2406,2492,2394,2514,2389,2745,2389,2798,2424,2803,3535,2798,3558,2786,3576,2768,3588,2745,3593,2514,3593,2461,3558,2457,2447xe">
              <v:path arrowok="t"/>
              <v:fill on="f" focussize="0,0"/>
              <v:stroke weight="0.575826771653543pt" color="#000000"/>
              <v:imagedata o:title=""/>
              <o:lock v:ext="edit"/>
            </v:shape>
            <v:shape id="_x0000_s1162" o:spid="_x0000_s1162" o:spt="75" type="#_x0000_t75" style="position:absolute;left:2851;top:2391;height:1294;width:2760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_x0000_s1163" o:spid="_x0000_s1163" o:spt="75" type="#_x0000_t75" style="position:absolute;left:2897;top:2419;height:1204;width:2671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_x0000_s1164" o:spid="_x0000_s1164" style="position:absolute;left:2897;top:2419;height:1204;width:2671;" filled="f" stroked="t" coordorigin="2898,2420" coordsize="2671,1204" path="m2898,2621l2913,2542,2956,2479,3020,2436,3099,2420,5366,2420,5445,2436,5509,2479,5552,2542,5568,2621,5568,3423,5552,3501,5509,3565,5445,3608,5366,3623,3099,3623,3020,3608,2956,3565,2913,3501,2898,3423,2898,2621xe">
              <v:path arrowok="t"/>
              <v:fill on="f" focussize="0,0"/>
              <v:stroke weight="0.430866141732283pt" color="#F69240"/>
              <v:imagedata o:title=""/>
              <o:lock v:ext="edit"/>
            </v:shape>
            <v:shape id="_x0000_s1165" o:spid="_x0000_s1165" style="position:absolute;left:2352;top:1562;height:372;width:702;" fillcolor="#C5D9F0" filled="t" stroked="f" coordorigin="2352,1562" coordsize="702,372" path="m2991,1562l2414,1562,2390,1567,2370,1581,2357,1600,2352,1624,2352,1872,2357,1896,2370,1915,2390,1929,2414,1934,2991,1934,3015,1929,3035,1915,3048,1896,3053,1872,3053,1624,3048,1600,3035,1581,3015,1567,2991,1562xe">
              <v:path arrowok="t"/>
              <v:fill on="t" focussize="0,0"/>
              <v:stroke on="f"/>
              <v:imagedata o:title=""/>
              <o:lock v:ext="edit"/>
            </v:shape>
            <v:shape id="_x0000_s1166" o:spid="_x0000_s1166" style="position:absolute;left:2352;top:1562;height:372;width:702;" filled="f" stroked="t" coordorigin="2352,1562" coordsize="702,372" path="m2352,1624l2357,1600,2370,1581,2390,1567,2414,1562,2991,1562,3048,1600,3053,1872,3048,1896,3035,1915,3015,1929,2991,1934,2414,1934,2357,1896,2352,1624xe">
              <v:path arrowok="t"/>
              <v:fill on="f" focussize="0,0"/>
              <v:stroke weight="1.1492125984252pt" color="#385D89"/>
              <v:imagedata o:title=""/>
              <o:lock v:ext="edit"/>
            </v:shape>
            <v:shape id="_x0000_s1167" o:spid="_x0000_s1167" style="position:absolute;left:3534;top:1560;height:431;width:1203;" fillcolor="#C5D9F0" filled="t" stroked="f" coordorigin="3535,1560" coordsize="1203,431" path="m4737,1752l4733,1722,4700,1693,4705,1688,4706,1685,4710,1660,4692,1637,4655,1619,4602,1607,4596,1598,4509,1563,4458,1560,4408,1566,4366,1580,4357,1576,4347,1572,4335,1569,4323,1566,4277,1560,4231,1563,4190,1573,4160,1589,4150,1585,4139,1581,4126,1578,4069,1571,4013,1573,3962,1585,3925,1604,3897,1598,3867,1595,3836,1593,3805,1594,3734,1604,3680,1625,3648,1652,3644,1683,3643,1685,3568,1700,3535,1729,3538,1749,3558,1767,3594,1781,3578,1790,3567,1800,3562,1810,3562,1821,3577,1841,3607,1856,3649,1865,3697,1867,3699,1868,3756,1895,3831,1910,3914,1912,3916,1911,3909,1916,3902,1926,3900,1938,3901,1945,3889,1945,3880,1955,3880,1970,3875,1975,3875,1986,3880,1991,3892,1991,3895,1987,3912,1987,3922,1978,3922,1967,3931,1969,3943,1967,3953,1960,3960,1950,3963,1938,3960,1926,3953,1916,3943,1909,3937,1908,3994,1900,4066,1926,4170,1935,4239,1926,4295,1906,4330,1878,4350,1883,4371,1886,4392,1888,4414,1889,4477,1883,4529,1869,4564,1847,4577,1821,4600,1819,4623,1815,4645,1811,4665,1805,4714,1781,4737,1752xe">
              <v:path arrowok="t"/>
              <v:fill on="t" focussize="0,0"/>
              <v:stroke on="f"/>
              <v:imagedata o:title=""/>
              <o:lock v:ext="edit"/>
            </v:shape>
            <v:shape id="_x0000_s1168" o:spid="_x0000_s1168" style="position:absolute;left:3534;top:1560;height:431;width:1203;" filled="f" stroked="t" coordorigin="3535,1560" coordsize="1203,431" path="m3644,1683l3648,1652,3680,1625,3734,1604,3805,1594,3836,1593,3867,1595,3897,1598,3925,1604,3962,1585,4013,1573,4069,1571,4126,1578,4139,1581,4150,1585,4160,1589,4190,1573,4231,1563,4277,1560,4323,1566,4335,1569,4347,1572,4357,1576,4366,1580,4408,1566,4458,1560,4509,1563,4556,1574,4573,1581,4586,1589,4596,1598,4602,1607,4655,1619,4692,1637,4710,1660,4706,1685,4705,1688,4702,1690,4700,1693,4733,1722,4737,1752,4714,1781,4665,1805,4645,1811,4623,1815,4600,1819,4577,1821,4564,1847,4529,1869,4477,1883,4414,1889,4392,1888,4371,1886,4350,1883,4330,1878,4295,1906,4239,1925,4170,1935,4096,1931,4066,1926,4038,1919,4014,1910,3994,1900,3914,1912,3831,1910,3756,1895,3699,1868,3698,1868,3697,1867,3697,1866,3649,1865,3607,1856,3577,1841,3562,1821,3562,1810,3567,1800,3578,1790,3594,1781,3558,1767,3538,1749,3535,1729,3551,1710,3568,1700,3589,1693,3615,1687,3643,1685,3644,1683xm3896,1980l3896,1986,3892,1991,3886,1991,3880,1991,3875,1986,3875,1980,3875,1975,3880,1970,3886,1970,3892,1970,3896,1975,3896,1980xm3922,1966l3922,1978,3912,1987,3901,1987,3889,1987,3880,1978,3880,1966,3880,1955,3889,1945,3901,1945,3912,1945,3922,1955,3922,1966xm3963,1938l3960,1950,3953,1960,3943,1967,3931,1969,3919,1967,3909,1960,3902,1950,3900,1938,3902,1926,3909,1916,3919,1909,3931,1907,3943,1909,3953,1916,3960,1926,3963,1938xm3666,1786l3647,1786,3629,1785,3612,1782,3595,1779m3728,1862l3718,1863,3708,1864,3697,1865m3994,1898l3986,1893,3980,1888,3975,1883m4338,1860l4337,1866,4334,1872,4330,1877m4485,1758l4523,1769,4552,1783,4570,1801,4576,1820m4699,1692l4691,1699,4682,1705,4671,1710,4659,1715m4602,1606l4604,1610,4605,1613,4605,1617m4345,1593l4350,1588,4357,1583,4365,1579m4152,1600l4154,1596,4157,1592,4162,1588m3925,1604l3938,1607,3950,1611,3961,1616m3650,1696l3647,1692,3645,1688,3644,1683e">
              <v:path arrowok="t"/>
              <v:fill on="f" focussize="0,0"/>
              <v:stroke weight="1.15023622047244pt" color="#C5D9F0"/>
              <v:imagedata o:title=""/>
              <o:lock v:ext="edit"/>
            </v:shape>
            <v:shape id="_x0000_s1169" o:spid="_x0000_s1169" style="position:absolute;left:5240;top:1562;height:372;width:1720;" fillcolor="#B8E3CD" filled="t" stroked="f" coordorigin="5240,1562" coordsize="1720,372" path="m6898,1562l5302,1562,5278,1567,5259,1581,5245,1600,5240,1624,5240,1872,5245,1896,5259,1915,5278,1929,5302,1934,6898,1934,6922,1929,6942,1915,6955,1896,6960,1872,6960,1624,6955,1600,6942,1581,6922,1567,6898,1562xe">
              <v:path arrowok="t"/>
              <v:fill on="t" focussize="0,0"/>
              <v:stroke on="f"/>
              <v:imagedata o:title=""/>
              <o:lock v:ext="edit"/>
            </v:shape>
            <v:shape id="_x0000_s1170" o:spid="_x0000_s1170" style="position:absolute;left:5240;top:1562;height:372;width:1720;" filled="f" stroked="t" coordorigin="5240,1562" coordsize="1720,372" path="m5240,1624l5245,1600,5259,1581,5278,1567,5302,1562,6898,1562,6955,1600,6960,1872,6955,1896,6942,1915,6922,1929,6898,1934,5302,1934,5245,1896,5240,1624xe">
              <v:path arrowok="t"/>
              <v:fill on="f" focussize="0,0"/>
              <v:stroke weight="1.14858267716535pt" color="#385D89"/>
              <v:imagedata o:title=""/>
              <o:lock v:ext="edit"/>
            </v:shape>
            <v:shape id="_x0000_s1171" o:spid="_x0000_s1171" style="position:absolute;left:3053;top:1712;height:482;width:3678;" fillcolor="#000000" filled="t" stroked="f" coordorigin="3053,1712" coordsize="3678,482" path="m3539,1746l3519,1737,3469,1712,3470,1737,3053,1738,3053,1758,3470,1757,3470,1781,3539,1746xm5240,1738l4806,1737,4806,1737,4806,1712,4737,1746,4806,1781,4806,1757,5240,1758,5240,1738xm5491,2125l5465,2125,5465,1934,5448,1934,5448,2125,5422,2125,5457,2194,5486,2137,5491,2125xm6731,2125l6706,2125,6706,1922,6686,1922,6686,2125,6662,2125,6696,2194,6725,2137,6731,2125xe">
              <v:path arrowok="t"/>
              <v:fill on="t" focussize="0,0"/>
              <v:stroke on="f"/>
              <v:imagedata o:title=""/>
              <o:lock v:ext="edit"/>
            </v:shape>
            <v:shape id="_x0000_s1172" o:spid="_x0000_s1172" o:spt="75" type="#_x0000_t75" style="position:absolute;left:2992;top:2652;height:958;width:1243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_x0000_s1173" o:spid="_x0000_s1173" o:spt="75" type="#_x0000_t75" style="position:absolute;left:3038;top:2680;height:868;width:1152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_x0000_s1174" o:spid="_x0000_s1174" style="position:absolute;left:3038;top:2680;height:868;width:1152;" filled="f" stroked="t" coordorigin="3038,2681" coordsize="1152,868" path="m3038,2825l3050,2769,3081,2723,3127,2692,3183,2681,4045,2681,4147,2723,4190,2825,4190,3404,4179,3460,4147,3506,4101,3537,4045,3549,3183,3549,3081,3506,3038,3404,3038,2825xe">
              <v:path arrowok="t"/>
              <v:fill on="f" focussize="0,0"/>
              <v:stroke weight="0.431102362204724pt" color="#BD4A47"/>
              <v:imagedata o:title=""/>
              <o:lock v:ext="edit"/>
            </v:shape>
            <v:shape id="_x0000_s1175" o:spid="_x0000_s1175" o:spt="75" type="#_x0000_t75" style="position:absolute;left:4189;top:2652;height:958;width:1243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_x0000_s1176" o:spid="_x0000_s1176" o:spt="75" type="#_x0000_t75" style="position:absolute;left:4234;top:2680;height:868;width:1152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_x0000_s1177" o:spid="_x0000_s1177" style="position:absolute;left:4234;top:2680;height:868;width:1152;" filled="f" stroked="t" coordorigin="4235,2681" coordsize="1152,868" path="m4235,2825l4246,2769,4277,2723,4324,2692,4380,2681,5241,2681,5344,2723,5387,2825,5387,3404,5375,3460,5344,3506,5298,3537,5241,3549,4380,3549,4277,3506,4235,3404,4235,2825xe">
              <v:path arrowok="t"/>
              <v:fill on="f" focussize="0,0"/>
              <v:stroke weight="0.431102362204724pt" color="#BD4A47"/>
              <v:imagedata o:title=""/>
              <o:lock v:ext="edit"/>
            </v:shape>
            <v:shape id="_x0000_s1178" o:spid="_x0000_s1178" o:spt="75" type="#_x0000_t75" style="position:absolute;left:6472;top:2360;height:1297;width:439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_x0000_s1179" o:spid="_x0000_s1179" style="position:absolute;left:6519;top:2389;height:1204;width:347;" fillcolor="#F79546" filled="t" stroked="f" coordorigin="6519,2389" coordsize="347,1204" path="m6808,2389l6577,2389,6555,2394,6536,2406,6524,2424,6519,2447,6519,3535,6524,3558,6536,3576,6555,3588,6577,3593,6808,3593,6830,3588,6849,3576,6861,3558,6866,3535,6866,2447,6861,2424,6849,2406,6830,2394,6808,2389xe">
              <v:path arrowok="t"/>
              <v:fill on="t" focussize="0,0"/>
              <v:stroke on="f"/>
              <v:imagedata o:title=""/>
              <o:lock v:ext="edit"/>
            </v:shape>
            <v:shape id="_x0000_s1180" o:spid="_x0000_s1180" style="position:absolute;left:6519;top:2389;height:1204;width:347;" filled="f" stroked="t" coordorigin="6519,2389" coordsize="347,1204" path="m6519,2447l6524,2424,6536,2406,6555,2394,6577,2389,6808,2389,6861,2424,6866,3535,6861,3558,6849,3576,6830,3588,6808,3593,6577,3593,6524,3558,6519,2447xe">
              <v:path arrowok="t"/>
              <v:fill on="f" focussize="0,0"/>
              <v:stroke weight="0.575826771653543pt" color="#000000"/>
              <v:imagedata o:title=""/>
              <o:lock v:ext="edit"/>
            </v:shape>
            <v:shape id="_x0000_s1181" o:spid="_x0000_s1181" o:spt="75" type="#_x0000_t75" style="position:absolute;left:6914;top:2391;height:1294;width:2760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_x0000_s1182" o:spid="_x0000_s1182" o:spt="75" type="#_x0000_t75" style="position:absolute;left:6960;top:2419;height:1204;width:2670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  <v:shape id="_x0000_s1183" o:spid="_x0000_s1183" style="position:absolute;left:6960;top:2419;height:1204;width:2670;" filled="f" stroked="t" coordorigin="6960,2420" coordsize="2670,1204" path="m6960,2621l6976,2542,7019,2479,7083,2436,7161,2420,9429,2420,9507,2436,9571,2479,9614,2542,9630,2621,9630,3423,9614,3501,9571,3565,9507,3608,9429,3623,7161,3623,7083,3608,7019,3565,6976,3501,6960,3423,6960,2621xe">
              <v:path arrowok="t"/>
              <v:fill on="f" focussize="0,0"/>
              <v:stroke weight="0.430866141732283pt" color="#F69240"/>
              <v:imagedata o:title=""/>
              <o:lock v:ext="edit"/>
            </v:shape>
            <v:shape id="_x0000_s1184" o:spid="_x0000_s1184" o:spt="75" type="#_x0000_t75" style="position:absolute;left:7063;top:2652;height:958;width:1240;" filled="f" stroked="f" coordsize="21600,21600">
              <v:path/>
              <v:fill on="f" focussize="0,0"/>
              <v:stroke on="f"/>
              <v:imagedata r:id="rId49" o:title=""/>
              <o:lock v:ext="edit" aspectratio="t"/>
            </v:shape>
            <v:shape id="_x0000_s1185" o:spid="_x0000_s1185" o:spt="75" type="#_x0000_t75" style="position:absolute;left:7108;top:2680;height:868;width:1152;" filled="f" stroked="f" coordsize="21600,21600">
              <v:path/>
              <v:fill on="f" focussize="0,0"/>
              <v:stroke on="f"/>
              <v:imagedata r:id="rId50" o:title=""/>
              <o:lock v:ext="edit" aspectratio="t"/>
            </v:shape>
            <v:shape id="_x0000_s1186" o:spid="_x0000_s1186" style="position:absolute;left:7108;top:2680;height:868;width:1152;" filled="f" stroked="t" coordorigin="7108,2681" coordsize="1152,868" path="m7108,2825l7120,2769,7151,2723,7197,2692,7253,2681,8115,2681,8217,2723,8260,2825,8260,3404,8249,3460,8217,3506,8171,3537,8115,3549,7253,3549,7151,3506,7108,3404,7108,2825xe">
              <v:path arrowok="t"/>
              <v:fill on="f" focussize="0,0"/>
              <v:stroke weight="0.431102362204724pt" color="#BD4A47"/>
              <v:imagedata o:title=""/>
              <o:lock v:ext="edit"/>
            </v:shape>
            <v:shape id="_x0000_s1187" o:spid="_x0000_s1187" o:spt="75" type="#_x0000_t75" style="position:absolute;left:8252;top:2652;height:958;width:1243;" filled="f" stroked="f" coordsize="21600,21600">
              <v:path/>
              <v:fill on="f" focussize="0,0"/>
              <v:stroke on="f"/>
              <v:imagedata r:id="rId51" o:title=""/>
              <o:lock v:ext="edit" aspectratio="t"/>
            </v:shape>
            <v:shape id="_x0000_s1188" o:spid="_x0000_s1188" o:spt="75" type="#_x0000_t75" style="position:absolute;left:8297;top:2680;height:868;width:1152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_x0000_s1189" o:spid="_x0000_s1189" style="position:absolute;left:8297;top:2680;height:868;width:1152;" filled="f" stroked="t" coordorigin="8297,2681" coordsize="1152,868" path="m8297,2825l8309,2769,8340,2723,8386,2692,8443,2681,9304,2681,9407,2723,9449,2825,9449,3404,9438,3460,9407,3506,9361,3537,9304,3549,8443,3549,8340,3506,8297,3404,8297,2825xe">
              <v:path arrowok="t"/>
              <v:fill on="f" focussize="0,0"/>
              <v:stroke weight="0.431102362204724pt" color="#BD4A47"/>
              <v:imagedata o:title=""/>
              <o:lock v:ext="edit"/>
            </v:shape>
            <v:shape id="_x0000_s1190" o:spid="_x0000_s1190" style="position:absolute;left:2352;top:3894;height:372;width:3400;" fillcolor="#94B3D6" filled="t" stroked="f" coordorigin="2352,3895" coordsize="3400,372" path="m5689,3895l2414,3895,2390,3899,2370,3913,2357,3932,2352,3956,2352,4204,2357,4228,2370,4248,2390,4261,2414,4266,5689,4266,5713,4261,5733,4248,5746,4228,5751,4204,5751,3956,5746,3932,5733,3913,5713,3899,5689,3895xe">
              <v:path arrowok="t"/>
              <v:fill on="t" focussize="0,0"/>
              <v:stroke on="f"/>
              <v:imagedata o:title=""/>
              <o:lock v:ext="edit"/>
            </v:shape>
            <v:shape id="_x0000_s1191" o:spid="_x0000_s1191" style="position:absolute;left:6414;top:3894;height:372;width:3400;" fillcolor="#94B3D6" filled="t" stroked="f" coordorigin="6415,3895" coordsize="3400,372" path="m9752,3895l6477,3895,6453,3899,6433,3913,6420,3932,6415,3956,6415,4204,6420,4228,6433,4248,6453,4261,6477,4266,9752,4266,9776,4261,9796,4248,9809,4228,9814,4204,9814,3956,9809,3932,9796,3913,9776,3899,9752,3895xe">
              <v:path arrowok="t"/>
              <v:fill on="t" focussize="0,0"/>
              <v:stroke on="f"/>
              <v:imagedata o:title=""/>
              <o:lock v:ext="edit"/>
            </v:shape>
            <v:shape id="_x0000_s1192" o:spid="_x0000_s1192" style="position:absolute;left:2352;top:4557;height:633;width:1190;" fillcolor="#D9D9D9" filled="t" stroked="f" coordorigin="2352,4557" coordsize="1190,633" path="m3436,4557l2458,4557,2417,4565,2383,4588,2360,4621,2352,4662,2352,5084,2360,5125,2383,5158,2417,5181,2458,5189,3436,5189,3477,5181,3511,5158,3533,5125,3542,5084,3542,4662,3533,4621,3511,4588,3477,4565,3436,4557xe">
              <v:path arrowok="t"/>
              <v:fill on="t" focussize="0,0"/>
              <v:stroke on="f"/>
              <v:imagedata o:title=""/>
              <o:lock v:ext="edit"/>
            </v:shape>
            <v:shape id="_x0000_s1193" o:spid="_x0000_s1193" style="position:absolute;left:2352;top:4557;height:633;width:1190;" filled="f" stroked="t" coordorigin="2352,4557" coordsize="1190,633" path="m2352,4662l2360,4621,2383,4588,2417,4565,2458,4557,3436,4557,3511,4588,3542,4662,3542,5084,3533,5125,3511,5158,3477,5181,3436,5189,2458,5189,2383,5158,2352,5084,2352,4662xe">
              <v:path arrowok="t"/>
              <v:fill on="f" focussize="0,0"/>
              <v:stroke weight="1.1492125984252pt" color="#385D89"/>
              <v:imagedata o:title=""/>
              <o:lock v:ext="edit"/>
            </v:shape>
            <v:shape id="_x0000_s1194" o:spid="_x0000_s1194" style="position:absolute;left:2668;top:1933;height:243;width:70;" fillcolor="#000000" filled="t" stroked="f" coordorigin="2668,1934" coordsize="70,243" path="m2693,2107l2668,2107,2703,2176,2731,2119,2693,2119,2693,2107xm2713,1934l2693,1934,2693,2119,2713,2119,2713,1934xm2737,2107l2713,2107,2713,2119,2731,2119,2737,2107xe">
              <v:path arrowok="t"/>
              <v:fill on="t" focussize="0,0"/>
              <v:stroke on="f"/>
              <v:imagedata o:title=""/>
              <o:lock v:ext="edit"/>
            </v:shape>
            <v:line id="_x0000_s1195" o:spid="_x0000_s1195" o:spt="20" style="position:absolute;left:2084;top:4473;height:0;width:7846;" stroked="t" coordsize="21600,21600">
              <v:path arrowok="t"/>
              <v:fill focussize="0,0"/>
              <v:stroke weight="1.00488188976378pt" color="#000000"/>
              <v:imagedata o:title=""/>
              <o:lock v:ext="edit"/>
            </v:line>
            <v:shape id="_x0000_s1196" o:spid="_x0000_s1196" style="position:absolute;left:3943;top:4557;height:633;width:1190;" fillcolor="#D9D9D9" filled="t" stroked="f" coordorigin="3943,4557" coordsize="1190,633" path="m5027,4557l4049,4557,4008,4565,3974,4588,3952,4621,3943,4662,3943,5084,3952,5125,3974,5158,4008,5181,4049,5189,5027,5189,5068,5181,5102,5158,5124,5125,5133,5084,5133,4662,5124,4621,5102,4588,5068,4565,5027,4557xe">
              <v:path arrowok="t"/>
              <v:fill on="t" focussize="0,0"/>
              <v:stroke on="f"/>
              <v:imagedata o:title=""/>
              <o:lock v:ext="edit"/>
            </v:shape>
            <v:shape id="_x0000_s1197" o:spid="_x0000_s1197" style="position:absolute;left:3943;top:4557;height:633;width:1190;" filled="f" stroked="t" coordorigin="3943,4557" coordsize="1190,633" path="m3943,4662l3952,4621,3974,4588,4008,4565,4049,4557,5027,4557,5102,4588,5133,4662,5133,5084,5124,5125,5102,5158,5068,5181,5027,5189,4049,5189,3974,5158,3943,5084,3943,4662xe">
              <v:path arrowok="t"/>
              <v:fill on="f" focussize="0,0"/>
              <v:stroke weight="1.1492125984252pt" color="#385D89"/>
              <v:imagedata o:title=""/>
              <o:lock v:ext="edit"/>
            </v:shape>
            <v:shape id="_x0000_s1198" o:spid="_x0000_s1198" style="position:absolute;left:5493;top:4557;height:633;width:1185;" fillcolor="#D9D9D9" filled="t" stroked="f" coordorigin="5494,4557" coordsize="1185,633" path="m6572,4557l5599,4557,5558,4565,5525,4588,5502,4621,5494,4662,5494,5084,5502,5125,5525,5158,5558,5181,5599,5189,6572,5189,6613,5181,6647,5158,6669,5125,6678,5084,6678,4662,6669,4621,6647,4588,6613,4565,6572,4557xe">
              <v:path arrowok="t"/>
              <v:fill on="t" focussize="0,0"/>
              <v:stroke on="f"/>
              <v:imagedata o:title=""/>
              <o:lock v:ext="edit"/>
            </v:shape>
            <v:shape id="_x0000_s1199" o:spid="_x0000_s1199" style="position:absolute;left:5493;top:4557;height:633;width:1185;" filled="f" stroked="t" coordorigin="5494,4557" coordsize="1185,633" path="m5494,4662l5502,4621,5525,4588,5558,4565,5599,4557,6572,4557,6647,4588,6678,4662,6678,5084,6669,5125,6647,5158,6613,5181,6572,5189,5599,5189,5525,5158,5494,5084,5494,4662xe">
              <v:path arrowok="t"/>
              <v:fill on="f" focussize="0,0"/>
              <v:stroke weight="1.1492125984252pt" color="#385D89"/>
              <v:imagedata o:title=""/>
              <o:lock v:ext="edit"/>
            </v:shape>
            <v:shape id="_x0000_s1200" o:spid="_x0000_s1200" style="position:absolute;left:7084;top:4557;height:633;width:1185;" fillcolor="#D9D9D9" filled="t" stroked="f" coordorigin="7085,4557" coordsize="1185,633" path="m8163,4557l7190,4557,7149,4565,7116,4588,7093,4621,7085,4662,7085,5084,7093,5125,7116,5158,7149,5181,7190,5189,8163,5189,8204,5181,8238,5158,8261,5125,8269,5084,8269,4662,8261,4621,8238,4588,8204,4565,8163,4557xe">
              <v:path arrowok="t"/>
              <v:fill on="t" focussize="0,0"/>
              <v:stroke on="f"/>
              <v:imagedata o:title=""/>
              <o:lock v:ext="edit"/>
            </v:shape>
            <v:shape id="_x0000_s1201" o:spid="_x0000_s1201" style="position:absolute;left:7084;top:4557;height:633;width:1185;" filled="f" stroked="t" coordorigin="7085,4557" coordsize="1185,633" path="m7085,4662l7093,4621,7116,4588,7149,4565,7190,4557,8163,4557,8238,4588,8269,4662,8269,5084,8261,5125,8238,5158,8204,5181,8163,5189,7190,5189,7116,5158,7085,5084,7085,4662xe">
              <v:path arrowok="t"/>
              <v:fill on="f" focussize="0,0"/>
              <v:stroke weight="1.1492125984252pt" color="#385D89"/>
              <v:imagedata o:title=""/>
              <o:lock v:ext="edit"/>
            </v:shape>
            <v:shape id="_x0000_s1202" o:spid="_x0000_s1202" style="position:absolute;left:8629;top:4557;height:633;width:1185;" fillcolor="#D9D9D9" filled="t" stroked="f" coordorigin="8630,4557" coordsize="1185,633" path="m9708,4557l8736,4557,8694,4565,8661,4588,8638,4621,8630,4662,8630,5084,8638,5125,8661,5158,8694,5181,8736,5189,9708,5189,9749,5181,9783,5158,9806,5125,9814,5084,9814,4662,9806,4621,9783,4588,9749,4565,9708,4557xe">
              <v:path arrowok="t"/>
              <v:fill on="t" focussize="0,0"/>
              <v:stroke on="f"/>
              <v:imagedata o:title=""/>
              <o:lock v:ext="edit"/>
            </v:shape>
            <v:shape id="_x0000_s1203" o:spid="_x0000_s1203" style="position:absolute;left:8629;top:4557;height:633;width:1185;" filled="f" stroked="t" coordorigin="8630,4557" coordsize="1185,633" path="m8630,4662l8638,4621,8661,4588,8694,4565,8736,4557,9708,4557,9783,4588,9814,4662,9814,5084,9806,5125,9783,5158,9749,5181,9708,5189,8736,5189,8661,5158,8630,5084,8630,4662xe">
              <v:path arrowok="t"/>
              <v:fill on="f" focussize="0,0"/>
              <v:stroke weight="1.1492125984252pt" color="#385D89"/>
              <v:imagedata o:title=""/>
              <o:lock v:ext="edit"/>
            </v:shape>
            <v:shape id="_x0000_s1204" o:spid="_x0000_s1204" style="position:absolute;left:2595;top:1933;height:2182;width:3820;" fillcolor="#000000" filled="t" stroked="f" coordorigin="2595,1934" coordsize="3820,2182" path="m2664,3833l2640,3833,2640,3593,2620,3593,2620,3833,2595,3833,2630,3902,2659,3844,2664,3833xm3515,3801l3490,3801,3490,3675,3490,3659,3486,3655,3291,3655,3291,3461,3271,3461,3271,3671,3275,3675,3470,3675,3470,3801,3446,3801,3480,3870,3509,3812,3515,3801xm4086,3826l4062,3826,4062,3689,4062,3673,4057,3669,3764,3669,3764,3463,3744,3463,3744,3685,3749,3689,4042,3689,4042,3826,4017,3826,4052,3895,4080,3837,4086,3826xm6110,3903l6090,3903,6090,3984,6110,3984,6110,3903xm6110,3762l6090,3762,6090,3843,6110,3843,6110,3762xm6110,3622l6090,3622,6090,3702,6110,3702,6110,3622xm6110,3481l6090,3481,6090,3561,6110,3561,6110,3481xm6110,3340l6090,3340,6090,3421,6110,3421,6110,3340xm6110,3200l6090,3200,6090,3280,6110,3280,6110,3200xm6110,3059l6090,3059,6090,3139,6110,3139,6110,3059xm6110,2918l6090,2918,6090,2999,6110,2999,6110,2918xm6110,2778l6090,2778,6090,2858,6110,2858,6110,2778xm6110,2637l6090,2637,6090,2717,6110,2717,6110,2637xm6110,2496l6090,2496,6090,2577,6110,2577,6110,2496xm6110,2356l6090,2356,6090,2436,6110,2436,6110,2356xm6110,2215l6090,2215,6090,2295,6110,2295,6110,2215xm6110,2074l6090,2074,6090,2155,6110,2155,6110,2074xm6110,1934l6090,1934,6090,2014,6110,2014,6110,1934xm6145,4070l6110,4070,6110,4044,6090,4044,6090,4086,6095,4090,6145,4090,6145,4080,6145,4070xm6286,4070l6205,4070,6205,4090,6286,4090,6286,4070xm6415,4080l6395,4070,6346,4046,6346,4115,6395,4090,6415,4080xe">
              <v:path arrowok="t"/>
              <v:fill on="t" focussize="0,0"/>
              <v:stroke on="f"/>
              <v:imagedata o:title=""/>
              <o:lock v:ext="edit"/>
            </v:shape>
            <v:shape id="_x0000_s1205" o:spid="_x0000_s1205" o:spt="75" type="#_x0000_t75" style="position:absolute;left:2792;top:4265;height:292;width:189;" filled="f" stroked="f" coordsize="21600,21600">
              <v:path/>
              <v:fill on="f" focussize="0,0"/>
              <v:stroke on="f"/>
              <v:imagedata r:id="rId52" o:title=""/>
              <o:lock v:ext="edit" aspectratio="t"/>
            </v:shape>
            <v:shape id="_x0000_s1206" o:spid="_x0000_s1206" style="position:absolute;left:4041;top:3467;height:1090;width:4831;" fillcolor="#000000" filled="t" stroked="f" coordorigin="4042,3467" coordsize="4831,1090" path="m4573,4488l4548,4488,4548,4421,4548,4406,4544,4401,4062,4401,4062,4266,4042,4266,4042,4417,4046,4421,4528,4421,4528,4488,4503,4488,4538,4557,4567,4500,4573,4488xm8125,4266l8104,4266,8104,4401,7671,4401,7667,4406,7667,4488,7642,4488,7677,4557,7706,4500,7711,4488,7687,4488,7687,4421,8120,4421,8125,4417,8125,4401,8125,4266xm8147,3836l8123,3836,8123,3696,8123,3681,8118,3676,7828,3676,7828,3467,7808,3467,7808,3692,7812,3696,8102,3696,8102,3836,8078,3836,8113,3905,8141,3848,8147,3836xm8872,3836l8848,3836,8848,3696,8848,3681,8843,3676,8553,3676,8553,3467,8533,3467,8533,3692,8537,3696,8827,3696,8827,3836,8803,3836,8838,3905,8866,3848,8872,3836xe">
              <v:path arrowok="t"/>
              <v:fill on="t" focussize="0,0"/>
              <v:stroke on="f"/>
              <v:imagedata o:title=""/>
              <o:lock v:ext="edit"/>
            </v:shape>
            <v:shape id="_x0000_s1207" o:spid="_x0000_s1207" style="position:absolute;left:3487;top:2753;height:197;width:677;" fillcolor="#FFFFFF" filled="t" stroked="f" coordorigin="3487,2753" coordsize="677,197" path="m4131,2753l3520,2753,3507,2756,3497,2763,3490,2773,3487,2786,3487,2917,3490,2930,3497,2940,3507,2947,3520,2950,4131,2950,4144,2947,4154,2940,4161,2930,4164,2917,4164,2786,4161,2773,4154,2763,4144,2756,4131,2753xe">
              <v:path arrowok="t"/>
              <v:fill on="t" focussize="0,0"/>
              <v:stroke on="f"/>
              <v:imagedata o:title=""/>
              <o:lock v:ext="edit"/>
            </v:shape>
            <v:shape id="_x0000_s1208" o:spid="_x0000_s1208" style="position:absolute;left:3487;top:2753;height:197;width:677;" filled="f" stroked="t" coordorigin="3487,2753" coordsize="677,197" path="m3487,2786l3490,2773,3497,2763,3507,2756,3520,2753,4131,2753,4164,2917,4161,2930,4154,2940,4144,2947,4131,2950,3520,2950,3487,2786xe">
              <v:path arrowok="t"/>
              <v:fill on="f" focussize="0,0"/>
              <v:stroke weight="1.14866141732283pt" color="#F79546"/>
              <v:imagedata o:title=""/>
              <o:lock v:ext="edit"/>
            </v:shape>
            <v:shape id="_x0000_s1209" o:spid="_x0000_s1209" style="position:absolute;left:4665;top:2739;height:197;width:677;" fillcolor="#FFFFFF" filled="t" stroked="f" coordorigin="4666,2740" coordsize="677,197" path="m5309,2740l4699,2740,4666,2773,4666,2904,4668,2917,4675,2927,4686,2934,4699,2937,5309,2937,5322,2934,5333,2927,5340,2917,5342,2904,5342,2773,5340,2760,5333,2749,5322,2742,5309,2740xe">
              <v:path arrowok="t"/>
              <v:fill on="t" focussize="0,0"/>
              <v:stroke on="f"/>
              <v:imagedata o:title=""/>
              <o:lock v:ext="edit"/>
            </v:shape>
            <v:shape id="_x0000_s1210" o:spid="_x0000_s1210" style="position:absolute;left:4665;top:2739;height:197;width:677;" filled="f" stroked="t" coordorigin="4666,2740" coordsize="677,197" path="m4666,2773l5309,2740,5322,2742,5333,2749,5340,2760,5342,2773,5342,2904,5340,2917,5333,2927,5322,2934,5309,2937,4699,2937,4666,2773xe">
              <v:path arrowok="t"/>
              <v:fill on="f" focussize="0,0"/>
              <v:stroke weight="1.14866141732283pt" color="#F79546"/>
              <v:imagedata o:title=""/>
              <o:lock v:ext="edit"/>
            </v:shape>
            <v:shape id="_x0000_s1211" o:spid="_x0000_s1211" o:spt="75" type="#_x0000_t75" style="position:absolute;left:3492;top:3030;height:520;width:505;" filled="f" stroked="f" coordsize="21600,21600">
              <v:path/>
              <v:fill on="f" focussize="0,0"/>
              <v:stroke on="f"/>
              <v:imagedata r:id="rId53" o:title=""/>
              <o:lock v:ext="edit" aspectratio="t"/>
            </v:shape>
            <v:shape id="_x0000_s1212" o:spid="_x0000_s1212" o:spt="75" type="#_x0000_t75" style="position:absolute;left:3538;top:3058;height:429;width:414;" filled="f" stroked="f" coordsize="21600,21600">
              <v:path/>
              <v:fill on="f" focussize="0,0"/>
              <v:stroke on="f"/>
              <v:imagedata r:id="rId54" o:title=""/>
              <o:lock v:ext="edit" aspectratio="t"/>
            </v:shape>
            <v:shape id="_x0000_s1213" o:spid="_x0000_s1213" style="position:absolute;left:3538;top:3058;height:429;width:414;" filled="f" stroked="t" coordorigin="3539,3059" coordsize="414,429" path="m3539,3128l3544,3101,3559,3079,3581,3064,3608,3059,3884,3059,3947,3101,3952,3418,3947,3445,3932,3467,3910,3482,3884,3487,3608,3487,3544,3445,3539,3128xe">
              <v:path arrowok="t"/>
              <v:fill on="f" focussize="0,0"/>
              <v:stroke weight="0.431338582677165pt" color="#97B853"/>
              <v:imagedata o:title=""/>
              <o:lock v:ext="edit"/>
            </v:shape>
            <v:shape id="_x0000_s1214" o:spid="_x0000_s1214" o:spt="75" type="#_x0000_t75" style="position:absolute;left:3550;top:3226;height:299;width:405;" filled="f" stroked="f" coordsize="21600,21600">
              <v:path/>
              <v:fill on="f" focussize="0,0"/>
              <v:stroke on="f"/>
              <v:imagedata r:id="rId55" o:title=""/>
              <o:lock v:ext="edit" aspectratio="t"/>
            </v:shape>
            <v:shape id="_x0000_s1215" o:spid="_x0000_s1215" o:spt="75" type="#_x0000_t75" style="position:absolute;left:3596;top:3253;height:211;width:316;" filled="f" stroked="f" coordsize="21600,21600">
              <v:path/>
              <v:fill on="f" focussize="0,0"/>
              <v:stroke on="f"/>
              <v:imagedata r:id="rId56" o:title=""/>
              <o:lock v:ext="edit" aspectratio="t"/>
            </v:shape>
            <v:shape id="_x0000_s1216" o:spid="_x0000_s1216" o:spt="75" type="#_x0000_t75" style="position:absolute;left:4225;top:3027;height:520;width:505;" filled="f" stroked="f" coordsize="21600,21600">
              <v:path/>
              <v:fill on="f" focussize="0,0"/>
              <v:stroke on="f"/>
              <v:imagedata r:id="rId57" o:title=""/>
              <o:lock v:ext="edit" aspectratio="t"/>
            </v:shape>
            <v:shape id="_x0000_s1217" o:spid="_x0000_s1217" o:spt="75" type="#_x0000_t75" style="position:absolute;left:4270;top:3055;height:429;width:414;" filled="f" stroked="f" coordsize="21600,21600">
              <v:path/>
              <v:fill on="f" focussize="0,0"/>
              <v:stroke on="f"/>
              <v:imagedata r:id="rId58" o:title=""/>
              <o:lock v:ext="edit" aspectratio="t"/>
            </v:shape>
            <v:shape id="_x0000_s1218" o:spid="_x0000_s1218" style="position:absolute;left:4270;top:3055;height:429;width:414;" filled="f" stroked="t" coordorigin="4270,3056" coordsize="414,429" path="m4270,3125l4276,3098,4291,3076,4312,3061,4339,3056,4615,3056,4678,3098,4684,3416,4678,3442,4664,3464,4642,3479,4615,3484,4339,3484,4276,3442,4270,3125xe">
              <v:path arrowok="t"/>
              <v:fill on="f" focussize="0,0"/>
              <v:stroke weight="0.431338582677165pt" color="#97B853"/>
              <v:imagedata o:title=""/>
              <o:lock v:ext="edit"/>
            </v:shape>
            <v:shape id="_x0000_s1219" o:spid="_x0000_s1219" o:spt="75" type="#_x0000_t75" style="position:absolute;left:4274;top:3223;height:299;width:405;" filled="f" stroked="f" coordsize="21600,21600">
              <v:path/>
              <v:fill on="f" focussize="0,0"/>
              <v:stroke on="f"/>
              <v:imagedata r:id="rId59" o:title=""/>
              <o:lock v:ext="edit" aspectratio="t"/>
            </v:shape>
            <v:shape id="_x0000_s1220" o:spid="_x0000_s1220" o:spt="75" type="#_x0000_t75" style="position:absolute;left:4319;top:3250;height:211;width:316;" filled="f" stroked="f" coordsize="21600,21600">
              <v:path/>
              <v:fill on="f" focussize="0,0"/>
              <v:stroke on="f"/>
              <v:imagedata r:id="rId56" o:title=""/>
              <o:lock v:ext="edit" aspectratio="t"/>
            </v:shape>
            <v:rect id="_x0000_s1221" o:spid="_x0000_s1221" o:spt="1" style="position:absolute;left:4319;top:3250;height:211;width:316;" filled="f" stroked="t" coordsize="21600,21600">
              <v:path/>
              <v:fill on="f" focussize="0,0"/>
              <v:stroke weight="0.431102362204724pt" color="#97B853"/>
              <v:imagedata o:title=""/>
              <o:lock v:ext="edit"/>
            </v:rect>
            <v:shape id="_x0000_s1222" o:spid="_x0000_s1222" o:spt="75" type="#_x0000_t75" style="position:absolute;left:3028;top:3027;height:520;width:505;" filled="f" stroked="f" coordsize="21600,21600">
              <v:path/>
              <v:fill on="f" focussize="0,0"/>
              <v:stroke on="f"/>
              <v:imagedata r:id="rId60" o:title=""/>
              <o:lock v:ext="edit" aspectratio="t"/>
            </v:shape>
            <v:shape id="_x0000_s1223" o:spid="_x0000_s1223" o:spt="75" type="#_x0000_t75" style="position:absolute;left:3073;top:3055;height:429;width:414;" filled="f" stroked="f" coordsize="21600,21600">
              <v:path/>
              <v:fill on="f" focussize="0,0"/>
              <v:stroke on="f"/>
              <v:imagedata r:id="rId61" o:title=""/>
              <o:lock v:ext="edit" aspectratio="t"/>
            </v:shape>
            <v:shape id="_x0000_s1224" o:spid="_x0000_s1224" style="position:absolute;left:3073;top:3055;height:429;width:414;" filled="f" stroked="t" coordorigin="3074,3056" coordsize="414,429" path="m3074,3125l3079,3098,3094,3076,3116,3061,3143,3056,3418,3056,3482,3098,3487,3416,3482,3442,3467,3464,3445,3479,3418,3484,3143,3484,3079,3442,3074,3125xe">
              <v:path arrowok="t"/>
              <v:fill on="f" focussize="0,0"/>
              <v:stroke weight="0.431338582677165pt" color="#97B853"/>
              <v:imagedata o:title=""/>
              <o:lock v:ext="edit"/>
            </v:shape>
            <v:shape id="_x0000_s1225" o:spid="_x0000_s1225" o:spt="75" type="#_x0000_t75" style="position:absolute;left:3078;top:3223;height:299;width:405;" filled="f" stroked="f" coordsize="21600,21600">
              <v:path/>
              <v:fill on="f" focussize="0,0"/>
              <v:stroke on="f"/>
              <v:imagedata r:id="rId62" o:title=""/>
              <o:lock v:ext="edit" aspectratio="t"/>
            </v:shape>
            <v:shape id="_x0000_s1226" o:spid="_x0000_s1226" o:spt="75" type="#_x0000_t75" style="position:absolute;left:3122;top:3250;height:211;width:316;" filled="f" stroked="f" coordsize="21600,21600">
              <v:path/>
              <v:fill on="f" focussize="0,0"/>
              <v:stroke on="f"/>
              <v:imagedata r:id="rId56" o:title=""/>
              <o:lock v:ext="edit" aspectratio="t"/>
            </v:shape>
            <v:rect id="_x0000_s1227" o:spid="_x0000_s1227" o:spt="1" style="position:absolute;left:3122;top:3250;height:211;width:316;" filled="f" stroked="t" coordsize="21600,21600">
              <v:path/>
              <v:fill on="f" focussize="0,0"/>
              <v:stroke weight="0.431102362204724pt" color="#97B853"/>
              <v:imagedata o:title=""/>
              <o:lock v:ext="edit"/>
            </v:rect>
            <v:shape id="_x0000_s1228" o:spid="_x0000_s1228" style="position:absolute;left:7550;top:2753;height:197;width:677;" fillcolor="#FFFFFF" filled="t" stroked="f" coordorigin="7550,2753" coordsize="677,197" path="m8194,2753l7583,2753,7570,2756,7560,2763,7553,2773,7550,2786,7550,2917,7553,2930,7560,2940,7570,2947,7583,2950,8194,2950,8206,2947,8217,2940,8224,2930,8227,2917,8227,2786,8224,2773,8217,2763,8206,2756,8194,2753xe">
              <v:path arrowok="t"/>
              <v:fill on="t" focussize="0,0"/>
              <v:stroke on="f"/>
              <v:imagedata o:title=""/>
              <o:lock v:ext="edit"/>
            </v:shape>
            <v:shape id="_x0000_s1229" o:spid="_x0000_s1229" style="position:absolute;left:7550;top:2753;height:197;width:677;" filled="f" stroked="t" coordorigin="7550,2753" coordsize="677,197" path="m7550,2786l7553,2773,7560,2763,7570,2756,7583,2753,8194,2753,8227,2917,8224,2930,8217,2940,8206,2947,8194,2950,7583,2950,7550,2786xe">
              <v:path arrowok="t"/>
              <v:fill on="f" focussize="0,0"/>
              <v:stroke weight="1.14866141732283pt" color="#F79546"/>
              <v:imagedata o:title=""/>
              <o:lock v:ext="edit"/>
            </v:shape>
            <v:shape id="_x0000_s1230" o:spid="_x0000_s1230" o:spt="75" type="#_x0000_t75" style="position:absolute;left:7091;top:3027;height:520;width:502;" filled="f" stroked="f" coordsize="21600,21600">
              <v:path/>
              <v:fill on="f" focussize="0,0"/>
              <v:stroke on="f"/>
              <v:imagedata r:id="rId63" o:title=""/>
              <o:lock v:ext="edit" aspectratio="t"/>
            </v:shape>
            <v:shape id="_x0000_s1231" o:spid="_x0000_s1231" o:spt="75" type="#_x0000_t75" style="position:absolute;left:7136;top:3055;height:429;width:414;" filled="f" stroked="f" coordsize="21600,21600">
              <v:path/>
              <v:fill on="f" focussize="0,0"/>
              <v:stroke on="f"/>
              <v:imagedata r:id="rId64" o:title=""/>
              <o:lock v:ext="edit" aspectratio="t"/>
            </v:shape>
            <v:shape id="_x0000_s1232" o:spid="_x0000_s1232" style="position:absolute;left:7136;top:3055;height:429;width:414;" filled="f" stroked="t" coordorigin="7137,3056" coordsize="414,429" path="m7137,3125l7142,3098,7157,3076,7179,3061,7205,3056,7481,3056,7545,3098,7550,3416,7545,3442,7530,3464,7508,3479,7481,3484,7205,3484,7142,3442,7137,3125xe">
              <v:path arrowok="t"/>
              <v:fill on="f" focussize="0,0"/>
              <v:stroke weight="0.431338582677165pt" color="#97B853"/>
              <v:imagedata o:title=""/>
              <o:lock v:ext="edit"/>
            </v:shape>
            <v:shape id="_x0000_s1233" o:spid="_x0000_s1233" o:spt="75" type="#_x0000_t75" style="position:absolute;left:7138;top:3223;height:299;width:408;" filled="f" stroked="f" coordsize="21600,21600">
              <v:path/>
              <v:fill on="f" focussize="0,0"/>
              <v:stroke on="f"/>
              <v:imagedata r:id="rId65" o:title=""/>
              <o:lock v:ext="edit" aspectratio="t"/>
            </v:shape>
            <v:shape id="_x0000_s1234" o:spid="_x0000_s1234" o:spt="75" type="#_x0000_t75" style="position:absolute;left:7185;top:3250;height:211;width:316;" filled="f" stroked="f" coordsize="21600,21600">
              <v:path/>
              <v:fill on="f" focussize="0,0"/>
              <v:stroke on="f"/>
              <v:imagedata r:id="rId56" o:title=""/>
              <o:lock v:ext="edit" aspectratio="t"/>
            </v:shape>
            <v:rect id="_x0000_s1235" o:spid="_x0000_s1235" o:spt="1" style="position:absolute;left:7185;top:3250;height:211;width:316;" filled="f" stroked="t" coordsize="21600,21600">
              <v:path/>
              <v:fill on="f" focussize="0,0"/>
              <v:stroke weight="0.431102362204724pt" color="#97B853"/>
              <v:imagedata o:title=""/>
              <o:lock v:ext="edit"/>
            </v:rect>
            <v:shape id="_x0000_s1236" o:spid="_x0000_s1236" o:spt="75" type="#_x0000_t75" style="position:absolute;left:7558;top:3024;height:520;width:505;" filled="f" stroked="f" coordsize="21600,21600">
              <v:path/>
              <v:fill on="f" focussize="0,0"/>
              <v:stroke on="f"/>
              <v:imagedata r:id="rId66" o:title=""/>
              <o:lock v:ext="edit" aspectratio="t"/>
            </v:shape>
            <v:shape id="_x0000_s1237" o:spid="_x0000_s1237" o:spt="75" type="#_x0000_t75" style="position:absolute;left:7604;top:3052;height:429;width:414;" filled="f" stroked="f" coordsize="21600,21600">
              <v:path/>
              <v:fill on="f" focussize="0,0"/>
              <v:stroke on="f"/>
              <v:imagedata r:id="rId61" o:title=""/>
              <o:lock v:ext="edit" aspectratio="t"/>
            </v:shape>
            <v:shape id="_x0000_s1238" o:spid="_x0000_s1238" style="position:absolute;left:7604;top:3052;height:429;width:414;" filled="f" stroked="t" coordorigin="7604,3052" coordsize="414,429" path="m7604,3121l7610,3094,7624,3072,7646,3058,7673,3052,7949,3052,8012,3094,8018,3412,8012,3439,7997,3460,7976,3475,7949,3481,7673,3481,7610,3439,7604,3121xe">
              <v:path arrowok="t"/>
              <v:fill on="f" focussize="0,0"/>
              <v:stroke weight="0.431338582677165pt" color="#97B853"/>
              <v:imagedata o:title=""/>
              <o:lock v:ext="edit"/>
            </v:shape>
            <v:shape id="_x0000_s1239" o:spid="_x0000_s1239" o:spt="75" type="#_x0000_t75" style="position:absolute;left:7616;top:3217;height:302;width:405;" filled="f" stroked="f" coordsize="21600,21600">
              <v:path/>
              <v:fill on="f" focussize="0,0"/>
              <v:stroke on="f"/>
              <v:imagedata r:id="rId67" o:title=""/>
              <o:lock v:ext="edit" aspectratio="t"/>
            </v:shape>
            <v:shape id="_x0000_s1240" o:spid="_x0000_s1240" o:spt="75" type="#_x0000_t75" style="position:absolute;left:7662;top:3246;height:211;width:316;" filled="f" stroked="f" coordsize="21600,21600">
              <v:path/>
              <v:fill on="f" focussize="0,0"/>
              <v:stroke on="f"/>
              <v:imagedata r:id="rId56" o:title=""/>
              <o:lock v:ext="edit" aspectratio="t"/>
            </v:shape>
            <v:rect id="_x0000_s1241" o:spid="_x0000_s1241" o:spt="1" style="position:absolute;left:7662;top:3246;height:211;width:316;" filled="f" stroked="t" coordsize="21600,21600">
              <v:path/>
              <v:fill on="f" focussize="0,0"/>
              <v:stroke weight="0.431102362204724pt" color="#97B853"/>
              <v:imagedata o:title=""/>
              <o:lock v:ext="edit"/>
            </v:rect>
            <v:shape id="_x0000_s1242" o:spid="_x0000_s1242" o:spt="75" type="#_x0000_t75" style="position:absolute;left:8288;top:3027;height:520;width:502;" filled="f" stroked="f" coordsize="21600,21600">
              <v:path/>
              <v:fill on="f" focussize="0,0"/>
              <v:stroke on="f"/>
              <v:imagedata r:id="rId68" o:title=""/>
              <o:lock v:ext="edit" aspectratio="t"/>
            </v:shape>
            <v:shape id="_x0000_s1243" o:spid="_x0000_s1243" o:spt="75" type="#_x0000_t75" style="position:absolute;left:8333;top:3055;height:429;width:414;" filled="f" stroked="f" coordsize="21600,21600">
              <v:path/>
              <v:fill on="f" focussize="0,0"/>
              <v:stroke on="f"/>
              <v:imagedata r:id="rId61" o:title=""/>
              <o:lock v:ext="edit" aspectratio="t"/>
            </v:shape>
            <v:shape id="_x0000_s1244" o:spid="_x0000_s1244" style="position:absolute;left:8333;top:3055;height:429;width:414;" filled="f" stroked="t" coordorigin="8333,3056" coordsize="414,429" path="m8333,3125l8339,3098,8353,3076,8375,3061,8402,3056,8678,3056,8741,3098,8747,3416,8741,3442,8726,3464,8705,3479,8678,3484,8402,3484,8339,3442,8333,3125xe">
              <v:path arrowok="t"/>
              <v:fill on="f" focussize="0,0"/>
              <v:stroke weight="0.431338582677165pt" color="#97B853"/>
              <v:imagedata o:title=""/>
              <o:lock v:ext="edit"/>
            </v:shape>
            <v:shape id="_x0000_s1245" o:spid="_x0000_s1245" o:spt="75" type="#_x0000_t75" style="position:absolute;left:8335;top:3223;height:299;width:408;" filled="f" stroked="f" coordsize="21600,21600">
              <v:path/>
              <v:fill on="f" focussize="0,0"/>
              <v:stroke on="f"/>
              <v:imagedata r:id="rId65" o:title=""/>
              <o:lock v:ext="edit" aspectratio="t"/>
            </v:shape>
            <v:shape id="_x0000_s1246" o:spid="_x0000_s1246" o:spt="75" type="#_x0000_t75" style="position:absolute;left:8382;top:3250;height:211;width:316;" filled="f" stroked="f" coordsize="21600,21600">
              <v:path/>
              <v:fill on="f" focussize="0,0"/>
              <v:stroke on="f"/>
              <v:imagedata r:id="rId56" o:title=""/>
              <o:lock v:ext="edit" aspectratio="t"/>
            </v:shape>
            <v:rect id="_x0000_s1247" o:spid="_x0000_s1247" o:spt="1" style="position:absolute;left:8382;top:3250;height:211;width:316;" filled="f" stroked="t" coordsize="21600,21600">
              <v:path/>
              <v:fill on="f" focussize="0,0"/>
              <v:stroke weight="0.431102362204724pt" color="#97B853"/>
              <v:imagedata o:title=""/>
              <o:lock v:ext="edit"/>
            </v:rect>
            <v:shape id="_x0000_s1248" o:spid="_x0000_s1248" o:spt="75" type="#_x0000_t75" style="position:absolute;left:4706;top:3033;height:520;width:505;" filled="f" stroked="f" coordsize="21600,21600">
              <v:path/>
              <v:fill on="f" focussize="0,0"/>
              <v:stroke on="f"/>
              <v:imagedata r:id="rId69" o:title=""/>
              <o:lock v:ext="edit" aspectratio="t"/>
            </v:shape>
            <v:shape id="_x0000_s1249" o:spid="_x0000_s1249" o:spt="75" type="#_x0000_t75" style="position:absolute;left:4752;top:3061;height:429;width:414;" filled="f" stroked="f" coordsize="21600,21600">
              <v:path/>
              <v:fill on="f" focussize="0,0"/>
              <v:stroke on="f"/>
              <v:imagedata r:id="rId61" o:title=""/>
              <o:lock v:ext="edit" aspectratio="t"/>
            </v:shape>
            <v:shape id="_x0000_s1250" o:spid="_x0000_s1250" style="position:absolute;left:4752;top:3061;height:429;width:414;" filled="f" stroked="t" coordorigin="4752,3061" coordsize="414,429" path="m4752,3130l4758,3103,4772,3081,4794,3067,4821,3061,5097,3061,5160,3103,5166,3421,5160,3448,5145,3469,5124,3484,5097,3490,4821,3490,4758,3448,4752,3130xe">
              <v:path arrowok="t"/>
              <v:fill on="f" focussize="0,0"/>
              <v:stroke weight="0.431338582677165pt" color="#97B853"/>
              <v:imagedata o:title=""/>
              <o:lock v:ext="edit"/>
            </v:shape>
            <v:shape id="_x0000_s1251" o:spid="_x0000_s1251" o:spt="75" type="#_x0000_t75" style="position:absolute;left:4755;top:3228;height:299;width:405;" filled="f" stroked="f" coordsize="21600,21600">
              <v:path/>
              <v:fill on="f" focussize="0,0"/>
              <v:stroke on="f"/>
              <v:imagedata r:id="rId70" o:title=""/>
              <o:lock v:ext="edit" aspectratio="t"/>
            </v:shape>
            <v:shape id="_x0000_s1252" o:spid="_x0000_s1252" o:spt="75" type="#_x0000_t75" style="position:absolute;left:4801;top:3255;height:211;width:316;" filled="f" stroked="f" coordsize="21600,21600">
              <v:path/>
              <v:fill on="f" focussize="0,0"/>
              <v:stroke on="f"/>
              <v:imagedata r:id="rId56" o:title=""/>
              <o:lock v:ext="edit" aspectratio="t"/>
            </v:shape>
            <v:rect id="_x0000_s1253" o:spid="_x0000_s1253" o:spt="1" style="position:absolute;left:4801;top:3255;height:211;width:316;" filled="f" stroked="t" coordsize="21600,21600">
              <v:path/>
              <v:fill on="f" focussize="0,0"/>
              <v:stroke weight="0.431102362204724pt" color="#97B853"/>
              <v:imagedata o:title=""/>
              <o:lock v:ext="edit"/>
            </v:rect>
            <v:shape id="_x0000_s1254" o:spid="_x0000_s1254" style="position:absolute;left:8746;top:2753;height:197;width:677;" fillcolor="#FFFFFF" filled="t" stroked="f" coordorigin="8747,2753" coordsize="677,197" path="m9390,2753l8780,2753,8767,2756,8756,2763,8749,2773,8747,2786,8747,2917,8749,2930,8756,2940,8767,2947,8780,2950,9390,2950,9403,2947,9413,2940,9421,2930,9423,2917,9423,2786,9421,2773,9413,2763,9403,2756,9390,2753xe">
              <v:path arrowok="t"/>
              <v:fill on="t" focussize="0,0"/>
              <v:stroke on="f"/>
              <v:imagedata o:title=""/>
              <o:lock v:ext="edit"/>
            </v:shape>
            <v:shape id="_x0000_s1255" o:spid="_x0000_s1255" style="position:absolute;left:8746;top:2753;height:197;width:677;" filled="f" stroked="t" coordorigin="8747,2753" coordsize="677,197" path="m8747,2786l8749,2773,8756,2763,8767,2756,8780,2753,9390,2753,9423,2917,9421,2930,9413,2940,9403,2947,9390,2950,8780,2950,8747,2786xe">
              <v:path arrowok="t"/>
              <v:fill on="f" focussize="0,0"/>
              <v:stroke weight="1.14866141732283pt" color="#F79546"/>
              <v:imagedata o:title=""/>
              <o:lock v:ext="edit"/>
            </v:shape>
            <v:shape id="_x0000_s1256" o:spid="_x0000_s1256" style="position:absolute;left:6657;top:3592;height:285;width:70;" fillcolor="#000000" filled="t" stroked="f" coordorigin="6658,3593" coordsize="70,285" path="m6682,3808l6658,3808,6693,3877,6721,3820,6682,3820,6682,3808xm6702,3593l6682,3593,6682,3820,6702,3820,6702,3593xm6727,3808l6702,3808,6702,3820,6721,3820,6727,3808xe">
              <v:path arrowok="t"/>
              <v:fill on="t" focussize="0,0"/>
              <v:stroke on="f"/>
              <v:imagedata o:title=""/>
              <o:lock v:ext="edit"/>
            </v:shape>
            <v:shape id="_x0000_s1257" o:spid="_x0000_s1257" o:spt="202" type="#_x0000_t202" style="position:absolute;left:2267;top:936;height:230;width:15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9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0"/>
                      </w:rPr>
                    </w:pPr>
                    <w:r>
                      <w:rPr>
                        <w:rFonts w:ascii="Calibri" w:eastAsia="Calibri"/>
                        <w:sz w:val="20"/>
                      </w:rPr>
                      <w:t>HBase</w:t>
                    </w:r>
                    <w:r>
                      <w:rPr>
                        <w:rFonts w:hint="eastAsia" w:ascii="宋体" w:eastAsia="宋体"/>
                        <w:sz w:val="20"/>
                      </w:rPr>
                      <w:t>详细架构图</w:t>
                    </w:r>
                  </w:p>
                </w:txbxContent>
              </v:textbox>
            </v:shape>
            <v:shape id="_x0000_s1258" o:spid="_x0000_s1258" o:spt="202" type="#_x0000_t202" style="position:absolute;left:2462;top:1663;height:207;width:5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7" w:lineRule="exact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Client</w:t>
                    </w:r>
                  </w:p>
                </w:txbxContent>
              </v:textbox>
            </v:shape>
            <v:shape id="_x0000_s1259" o:spid="_x0000_s1259" o:spt="202" type="#_x0000_t202" style="position:absolute;left:3992;top:1652;height:207;width:22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7" w:lineRule="exact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ZK</w:t>
                    </w:r>
                  </w:p>
                </w:txbxContent>
              </v:textbox>
            </v:shape>
            <v:shape id="_x0000_s1260" o:spid="_x0000_s1260" o:spt="202" type="#_x0000_t202" style="position:absolute;left:5738;top:1663;height:207;width:7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7" w:lineRule="exact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HMaster</w:t>
                    </w:r>
                  </w:p>
                </w:txbxContent>
              </v:textbox>
            </v:shape>
            <v:shape id="_x0000_s1261" o:spid="_x0000_s1261" o:spt="202" type="#_x0000_t202" style="position:absolute;left:2480;top:2250;height:671;width:285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3" w:lineRule="exact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HRegionServer</w:t>
                    </w:r>
                  </w:p>
                  <w:p>
                    <w:pPr>
                      <w:spacing w:before="17"/>
                      <w:ind w:left="542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HRegion</w:t>
                    </w:r>
                  </w:p>
                  <w:p>
                    <w:pPr>
                      <w:spacing w:before="78" w:line="217" w:lineRule="exact"/>
                      <w:ind w:left="583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position w:val="3"/>
                        <w:sz w:val="16"/>
                      </w:rPr>
                      <w:t xml:space="preserve">Store </w:t>
                    </w:r>
                    <w:r>
                      <w:rPr>
                        <w:rFonts w:ascii="Calibri"/>
                        <w:spacing w:val="20"/>
                        <w:w w:val="105"/>
                        <w:position w:val="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3"/>
                      </w:rPr>
                      <w:t>Mem</w:t>
                    </w:r>
                    <w:r>
                      <w:rPr>
                        <w:rFonts w:ascii="Calibri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3"/>
                      </w:rPr>
                      <w:t xml:space="preserve">Store </w:t>
                    </w:r>
                    <w:r>
                      <w:rPr>
                        <w:rFonts w:ascii="Calibri"/>
                        <w:spacing w:val="1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position w:val="3"/>
                        <w:sz w:val="16"/>
                      </w:rPr>
                      <w:t xml:space="preserve">Store </w:t>
                    </w:r>
                    <w:r>
                      <w:rPr>
                        <w:rFonts w:ascii="Calibri"/>
                        <w:spacing w:val="4"/>
                        <w:w w:val="105"/>
                        <w:position w:val="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position w:val="1"/>
                        <w:sz w:val="13"/>
                      </w:rPr>
                      <w:t>Mem</w:t>
                    </w:r>
                    <w:r>
                      <w:rPr>
                        <w:rFonts w:ascii="Calibri"/>
                        <w:spacing w:val="-4"/>
                        <w:w w:val="105"/>
                        <w:position w:val="1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position w:val="1"/>
                        <w:sz w:val="13"/>
                      </w:rPr>
                      <w:t>Store</w:t>
                    </w:r>
                  </w:p>
                </w:txbxContent>
              </v:textbox>
            </v:shape>
            <v:shape id="_x0000_s1262" o:spid="_x0000_s1262" o:spt="202" type="#_x0000_t202" style="position:absolute;left:6543;top:2250;height:688;width:28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3" w:lineRule="exact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HRegionServer</w:t>
                    </w:r>
                  </w:p>
                  <w:p>
                    <w:pPr>
                      <w:spacing w:before="17"/>
                      <w:ind w:left="543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HRegion</w:t>
                    </w:r>
                  </w:p>
                  <w:p>
                    <w:pPr>
                      <w:spacing w:before="85" w:line="227" w:lineRule="exact"/>
                      <w:ind w:left="59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position w:val="4"/>
                        <w:sz w:val="16"/>
                      </w:rPr>
                      <w:t>Store</w:t>
                    </w:r>
                    <w:r>
                      <w:rPr>
                        <w:rFonts w:ascii="Calibri"/>
                        <w:spacing w:val="54"/>
                        <w:position w:val="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Mem</w:t>
                    </w:r>
                    <w:r>
                      <w:rPr>
                        <w:rFonts w:ascii="Calibri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 xml:space="preserve">Store  </w:t>
                    </w:r>
                    <w:r>
                      <w:rPr>
                        <w:rFonts w:ascii="Calibri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position w:val="4"/>
                        <w:sz w:val="16"/>
                      </w:rPr>
                      <w:t>Store</w:t>
                    </w:r>
                    <w:r>
                      <w:rPr>
                        <w:rFonts w:ascii="Calibri"/>
                        <w:spacing w:val="69"/>
                        <w:position w:val="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Mem</w:t>
                    </w:r>
                    <w:r>
                      <w:rPr>
                        <w:rFonts w:ascii="Calibri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Store</w:t>
                    </w:r>
                  </w:p>
                </w:txbxContent>
              </v:textbox>
            </v:shape>
            <v:shape id="_x0000_s1263" o:spid="_x0000_s1263" o:spt="202" type="#_x0000_t202" style="position:absolute;left:3083;top:3085;height:321;width:90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6" w:lineRule="exact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w w:val="105"/>
                        <w:sz w:val="11"/>
                      </w:rPr>
                      <w:t>StoreFile</w:t>
                    </w:r>
                    <w:r>
                      <w:rPr>
                        <w:rFonts w:ascii="Calibri"/>
                        <w:spacing w:val="2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1"/>
                      </w:rPr>
                      <w:t>StoreFile</w:t>
                    </w:r>
                  </w:p>
                  <w:p>
                    <w:pPr>
                      <w:spacing w:before="70" w:line="134" w:lineRule="exact"/>
                      <w:ind w:left="8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w w:val="105"/>
                        <w:sz w:val="11"/>
                      </w:rPr>
                      <w:t>HFile</w:t>
                    </w:r>
                  </w:p>
                </w:txbxContent>
              </v:textbox>
            </v:shape>
            <v:shape id="_x0000_s1264" o:spid="_x0000_s1264" o:spt="202" type="#_x0000_t202" style="position:absolute;left:4280;top:3085;height:121;width:91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21" w:lineRule="exact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w w:val="105"/>
                        <w:position w:val="1"/>
                        <w:sz w:val="11"/>
                      </w:rPr>
                      <w:t>StoreFile</w:t>
                    </w:r>
                    <w:r>
                      <w:rPr>
                        <w:rFonts w:ascii="Calibri"/>
                        <w:spacing w:val="12"/>
                        <w:w w:val="105"/>
                        <w:position w:val="1"/>
                        <w:sz w:val="11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1"/>
                      </w:rPr>
                      <w:t>StoreFile</w:t>
                    </w:r>
                  </w:p>
                </w:txbxContent>
              </v:textbox>
            </v:shape>
            <v:shape id="_x0000_s1265" o:spid="_x0000_s1265" o:spt="202" type="#_x0000_t202" style="position:absolute;left:5377;top:2916;height:217;width:36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7" w:lineRule="exact"/>
                      <w:ind w:left="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w w:val="105"/>
                        <w:sz w:val="20"/>
                      </w:rPr>
                      <w:t>…</w:t>
                    </w:r>
                    <w:r>
                      <w:rPr>
                        <w:rFonts w:ascii="Calibri" w:hAnsi="Calibri"/>
                        <w:spacing w:val="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position w:val="1"/>
                        <w:sz w:val="20"/>
                      </w:rPr>
                      <w:t>…</w:t>
                    </w:r>
                  </w:p>
                </w:txbxContent>
              </v:textbox>
            </v:shape>
            <v:shape id="_x0000_s1266" o:spid="_x0000_s1266" o:spt="202" type="#_x0000_t202" style="position:absolute;left:9441;top:2916;height:217;width:36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7" w:lineRule="exact"/>
                      <w:ind w:left="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w w:val="105"/>
                        <w:sz w:val="20"/>
                      </w:rPr>
                      <w:t>…</w:t>
                    </w:r>
                    <w:r>
                      <w:rPr>
                        <w:rFonts w:ascii="Calibri" w:hAnsi="Calibri"/>
                        <w:spacing w:val="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position w:val="1"/>
                        <w:sz w:val="20"/>
                      </w:rPr>
                      <w:t>…</w:t>
                    </w:r>
                  </w:p>
                </w:txbxContent>
              </v:textbox>
            </v:shape>
            <v:shape id="_x0000_s1267" o:spid="_x0000_s1267" o:spt="202" type="#_x0000_t202" style="position:absolute;left:4000;top:3174;height:207;width:16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7" w:lineRule="exact"/>
                      <w:ind w:left="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w w:val="103"/>
                        <w:sz w:val="20"/>
                      </w:rPr>
                      <w:t>…</w:t>
                    </w:r>
                  </w:p>
                </w:txbxContent>
              </v:textbox>
            </v:shape>
            <v:shape id="_x0000_s1268" o:spid="_x0000_s1268" o:spt="202" type="#_x0000_t202" style="position:absolute;left:5219;top:3106;height:207;width:16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7" w:lineRule="exact"/>
                      <w:ind w:left="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w w:val="103"/>
                        <w:sz w:val="20"/>
                      </w:rPr>
                      <w:t>…</w:t>
                    </w:r>
                  </w:p>
                </w:txbxContent>
              </v:textbox>
            </v:shape>
            <v:shape id="_x0000_s1269" o:spid="_x0000_s1269" o:spt="202" type="#_x0000_t202" style="position:absolute;left:4367;top:3295;height:116;width:25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6" w:lineRule="exact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w w:val="105"/>
                        <w:sz w:val="11"/>
                      </w:rPr>
                      <w:t>HFile</w:t>
                    </w:r>
                  </w:p>
                </w:txbxContent>
              </v:textbox>
            </v:shape>
            <v:shape id="_x0000_s1270" o:spid="_x0000_s1270" o:spt="202" type="#_x0000_t202" style="position:absolute;left:4849;top:3299;height:117;width:25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6" w:lineRule="exact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w w:val="105"/>
                        <w:sz w:val="11"/>
                      </w:rPr>
                      <w:t>HFile</w:t>
                    </w:r>
                  </w:p>
                </w:txbxContent>
              </v:textbox>
            </v:shape>
            <v:shape id="_x0000_s1271" o:spid="_x0000_s1271" o:spt="202" type="#_x0000_t202" style="position:absolute;left:7147;top:3080;height:330;width:9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21" w:lineRule="exact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w w:val="105"/>
                        <w:sz w:val="11"/>
                      </w:rPr>
                      <w:t>StoreFile</w:t>
                    </w:r>
                    <w:r>
                      <w:rPr>
                        <w:rFonts w:ascii="Calibri"/>
                        <w:spacing w:val="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1"/>
                      </w:rPr>
                      <w:t>StoreFile</w:t>
                    </w:r>
                  </w:p>
                  <w:p>
                    <w:pPr>
                      <w:tabs>
                        <w:tab w:val="left" w:pos="547"/>
                      </w:tabs>
                      <w:spacing w:before="75" w:line="134" w:lineRule="exact"/>
                      <w:ind w:left="8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w w:val="105"/>
                        <w:sz w:val="11"/>
                      </w:rPr>
                      <w:t>HFile</w:t>
                    </w:r>
                    <w:r>
                      <w:rPr>
                        <w:rFonts w:ascii="Calibri"/>
                        <w:w w:val="105"/>
                        <w:sz w:val="11"/>
                      </w:rPr>
                      <w:tab/>
                    </w:r>
                    <w:r>
                      <w:rPr>
                        <w:rFonts w:ascii="Calibri"/>
                        <w:w w:val="105"/>
                        <w:sz w:val="11"/>
                      </w:rPr>
                      <w:t>HFile</w:t>
                    </w:r>
                  </w:p>
                </w:txbxContent>
              </v:textbox>
            </v:shape>
            <v:shape id="_x0000_s1272" o:spid="_x0000_s1272" o:spt="202" type="#_x0000_t202" style="position:absolute;left:8077;top:3193;height:207;width:16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7" w:lineRule="exact"/>
                      <w:ind w:left="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w w:val="103"/>
                        <w:sz w:val="20"/>
                      </w:rPr>
                      <w:t>…</w:t>
                    </w:r>
                  </w:p>
                </w:txbxContent>
              </v:textbox>
            </v:shape>
            <v:shape id="_x0000_s1273" o:spid="_x0000_s1273" o:spt="202" type="#_x0000_t202" style="position:absolute;left:8344;top:3085;height:321;width:4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6" w:lineRule="exact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w w:val="105"/>
                        <w:sz w:val="11"/>
                      </w:rPr>
                      <w:t>StoreFile</w:t>
                    </w:r>
                  </w:p>
                  <w:p>
                    <w:pPr>
                      <w:spacing w:before="70" w:line="134" w:lineRule="exact"/>
                      <w:ind w:left="8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w w:val="105"/>
                        <w:sz w:val="11"/>
                      </w:rPr>
                      <w:t>HFile</w:t>
                    </w:r>
                  </w:p>
                </w:txbxContent>
              </v:textbox>
            </v:shape>
            <v:shape id="_x0000_s1274" o:spid="_x0000_s1274" o:spt="202" type="#_x0000_t202" style="position:absolute;left:9038;top:3142;height:208;width:16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7" w:lineRule="exact"/>
                      <w:ind w:left="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w w:val="103"/>
                        <w:sz w:val="20"/>
                      </w:rPr>
                      <w:t>…</w:t>
                    </w:r>
                  </w:p>
                </w:txbxContent>
              </v:textbox>
            </v:shape>
            <v:shape id="_x0000_s1275" o:spid="_x0000_s1275" o:spt="202" type="#_x0000_t202" style="position:absolute;left:3565;top:3996;height:208;width:9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7" w:lineRule="exact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HDFS</w:t>
                    </w:r>
                    <w:r>
                      <w:rPr>
                        <w:rFonts w:ascii="Calibri"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Client</w:t>
                    </w:r>
                  </w:p>
                </w:txbxContent>
              </v:textbox>
            </v:shape>
            <v:shape id="_x0000_s1276" o:spid="_x0000_s1276" o:spt="202" type="#_x0000_t202" style="position:absolute;left:2524;top:4790;height:207;width:86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7" w:lineRule="exact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DataNode</w:t>
                    </w:r>
                  </w:p>
                </w:txbxContent>
              </v:textbox>
            </v:shape>
            <v:shape id="_x0000_s1277" o:spid="_x0000_s1277" o:spt="202" type="#_x0000_t202" style="position:absolute;left:4115;top:4790;height:207;width:86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7" w:lineRule="exact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DataNode</w:t>
                    </w:r>
                  </w:p>
                </w:txbxContent>
              </v:textbox>
            </v:shape>
            <v:shape id="_x0000_s1278" o:spid="_x0000_s1278" o:spt="202" type="#_x0000_t202" style="position:absolute;left:5664;top:4790;height:207;width:86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7" w:lineRule="exact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DataNode</w:t>
                    </w:r>
                  </w:p>
                </w:txbxContent>
              </v:textbox>
            </v:shape>
            <v:shape id="_x0000_s1279" o:spid="_x0000_s1279" o:spt="202" type="#_x0000_t202" style="position:absolute;left:7256;top:4790;height:207;width:86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7" w:lineRule="exact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DataNode</w:t>
                    </w:r>
                  </w:p>
                </w:txbxContent>
              </v:textbox>
            </v:shape>
            <v:shape id="_x0000_s1280" o:spid="_x0000_s1280" o:spt="202" type="#_x0000_t202" style="position:absolute;left:8801;top:4790;height:207;width:86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7" w:lineRule="exact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DataNode</w:t>
                    </w:r>
                  </w:p>
                </w:txbxContent>
              </v:textbox>
            </v:shape>
            <v:shape id="_x0000_s1281" o:spid="_x0000_s1281" o:spt="202" type="#_x0000_t202" style="position:absolute;left:6473;top:3909;height:342;width:3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2"/>
                      <w:ind w:left="1132" w:right="1165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HDFS</w:t>
                    </w:r>
                    <w:r>
                      <w:rPr>
                        <w:rFonts w:ascii="Calibri"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Client</w:t>
                    </w:r>
                  </w:p>
                </w:txbxContent>
              </v:textbox>
            </v:shape>
            <v:shape id="_x0000_s1282" o:spid="_x0000_s1282" o:spt="202" type="#_x0000_t202" style="position:absolute;left:3596;top:3253;height:211;width:316;" filled="f" stroked="t" coordsize="21600,21600">
              <v:path/>
              <v:fill on="f" focussize="0,0"/>
              <v:stroke weight="0.431102362204724pt" color="#97B853"/>
              <v:imagedata o:title=""/>
              <o:lock v:ext="edit"/>
              <v:textbox inset="0mm,0mm,0mm,0mm">
                <w:txbxContent>
                  <w:p>
                    <w:pPr>
                      <w:spacing w:before="26"/>
                      <w:ind w:left="27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w w:val="105"/>
                        <w:sz w:val="11"/>
                      </w:rPr>
                      <w:t>HFile</w:t>
                    </w:r>
                  </w:p>
                </w:txbxContent>
              </v:textbox>
            </v:shape>
          </v:group>
        </w:pict>
      </w:r>
      <w:r>
        <w:pict>
          <v:shape id="_x0000_s1283" o:spid="_x0000_s1283" o:spt="202" type="#_x0000_t202" style="position:absolute;left:0pt;margin-left:102pt;margin-top:135.65pt;height:28.25pt;width:12.4pt;mso-position-horizont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0" w:line="229" w:lineRule="exact"/>
                    <w:ind w:left="20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w w:val="105"/>
                      <w:sz w:val="20"/>
                    </w:rPr>
                    <w:t>HBase</w:t>
                  </w:r>
                </w:p>
              </w:txbxContent>
            </v:textbox>
          </v:shape>
        </w:pict>
      </w:r>
      <w:r>
        <w:rPr>
          <w:rFonts w:hint="eastAsia" w:ascii="Microsoft YaHei UI" w:eastAsia="Microsoft YaHei UI"/>
        </w:rPr>
        <w:t>架构原理</w:t>
      </w:r>
    </w:p>
    <w:p>
      <w:pPr>
        <w:pStyle w:val="5"/>
        <w:rPr>
          <w:rFonts w:ascii="Microsoft YaHei UI"/>
          <w:b/>
          <w:sz w:val="20"/>
        </w:rPr>
      </w:pPr>
    </w:p>
    <w:p>
      <w:pPr>
        <w:pStyle w:val="5"/>
        <w:rPr>
          <w:rFonts w:ascii="Microsoft YaHei UI"/>
          <w:b/>
          <w:sz w:val="20"/>
        </w:rPr>
      </w:pPr>
    </w:p>
    <w:p>
      <w:pPr>
        <w:pStyle w:val="5"/>
        <w:rPr>
          <w:rFonts w:ascii="Microsoft YaHei UI"/>
          <w:b/>
          <w:sz w:val="20"/>
        </w:rPr>
      </w:pPr>
    </w:p>
    <w:p>
      <w:pPr>
        <w:pStyle w:val="5"/>
        <w:rPr>
          <w:rFonts w:ascii="Microsoft YaHei UI"/>
          <w:b/>
          <w:sz w:val="20"/>
        </w:rPr>
      </w:pPr>
    </w:p>
    <w:p>
      <w:pPr>
        <w:pStyle w:val="5"/>
        <w:rPr>
          <w:rFonts w:ascii="Microsoft YaHei UI"/>
          <w:b/>
          <w:sz w:val="20"/>
        </w:rPr>
      </w:pPr>
    </w:p>
    <w:p>
      <w:pPr>
        <w:pStyle w:val="5"/>
        <w:rPr>
          <w:rFonts w:ascii="Microsoft YaHei UI"/>
          <w:b/>
          <w:sz w:val="20"/>
        </w:rPr>
      </w:pPr>
    </w:p>
    <w:p>
      <w:pPr>
        <w:pStyle w:val="5"/>
        <w:rPr>
          <w:rFonts w:ascii="Microsoft YaHei UI"/>
          <w:b/>
          <w:sz w:val="20"/>
        </w:rPr>
      </w:pPr>
    </w:p>
    <w:p>
      <w:pPr>
        <w:pStyle w:val="5"/>
        <w:rPr>
          <w:rFonts w:ascii="Microsoft YaHei UI"/>
          <w:b/>
          <w:sz w:val="20"/>
        </w:rPr>
      </w:pPr>
    </w:p>
    <w:p>
      <w:pPr>
        <w:pStyle w:val="5"/>
        <w:rPr>
          <w:rFonts w:ascii="Microsoft YaHei UI"/>
          <w:b/>
          <w:sz w:val="20"/>
        </w:rPr>
      </w:pPr>
    </w:p>
    <w:p>
      <w:pPr>
        <w:pStyle w:val="5"/>
        <w:rPr>
          <w:rFonts w:ascii="Microsoft YaHei UI"/>
          <w:b/>
          <w:sz w:val="20"/>
        </w:rPr>
      </w:pPr>
    </w:p>
    <w:p>
      <w:pPr>
        <w:pStyle w:val="5"/>
        <w:rPr>
          <w:rFonts w:ascii="Microsoft YaHei UI"/>
          <w:b/>
          <w:sz w:val="20"/>
        </w:rPr>
      </w:pPr>
    </w:p>
    <w:p>
      <w:pPr>
        <w:pStyle w:val="5"/>
        <w:rPr>
          <w:rFonts w:ascii="Microsoft YaHei UI"/>
          <w:b/>
          <w:sz w:val="20"/>
        </w:rPr>
      </w:pPr>
    </w:p>
    <w:p>
      <w:pPr>
        <w:pStyle w:val="5"/>
        <w:spacing w:before="4"/>
        <w:rPr>
          <w:rFonts w:ascii="Microsoft YaHei UI"/>
          <w:b/>
          <w:sz w:val="24"/>
        </w:rPr>
      </w:pPr>
    </w:p>
    <w:p>
      <w:pPr>
        <w:pStyle w:val="5"/>
        <w:spacing w:before="72"/>
        <w:ind w:left="140"/>
        <w:rPr>
          <w:rFonts w:hint="eastAsia" w:ascii="宋体" w:eastAsia="宋体"/>
        </w:rPr>
      </w:pPr>
      <w:r>
        <w:pict>
          <v:shape id="_x0000_s1284" o:spid="_x0000_s1284" style="position:absolute;left:0pt;margin-left:117.6pt;margin-top:-77.3pt;height:18.6pt;width:170pt;mso-position-horizontal-relative:page;z-index:-251630592;mso-width-relative:page;mso-height-relative:page;" filled="f" stroked="t" coordorigin="2352,-1546" coordsize="3400,372" path="m2352,-1484l2357,-1508,2370,-1528,2390,-1541,2414,-1546,5689,-1546,5746,-1508,5751,-1237,5746,-1213,5733,-1193,5713,-1180,5689,-1175,2414,-1175,2357,-1213,2352,-1484xe">
            <v:path arrowok="t"/>
            <v:fill on="f" focussize="0,0"/>
            <v:stroke weight="1.14842519685039pt" color="#385D89"/>
            <v:imagedata o:title=""/>
            <o:lock v:ext="edit"/>
          </v:shape>
        </w:pict>
      </w:r>
      <w:r>
        <w:pict>
          <v:shape id="_x0000_s1285" o:spid="_x0000_s1285" style="position:absolute;left:0pt;margin-left:320.7pt;margin-top:-77.3pt;height:18.6pt;width:170pt;mso-position-horizontal-relative:page;z-index:-251630592;mso-width-relative:page;mso-height-relative:page;" filled="f" stroked="t" coordorigin="6415,-1546" coordsize="3400,372" path="m6415,-1484l6420,-1508,6433,-1528,6453,-1541,6477,-1546,9752,-1546,9809,-1508,9814,-1237,9809,-1213,9796,-1193,9776,-1180,9752,-1175,6477,-1175,6420,-1213,6415,-1484xe">
            <v:path arrowok="t"/>
            <v:fill on="f" focussize="0,0"/>
            <v:stroke weight="1.14842519685039pt" color="#385D89"/>
            <v:imagedata o:title=""/>
            <o:lock v:ext="edit"/>
          </v:shape>
        </w:pict>
      </w:r>
      <w:r>
        <w:pict>
          <v:shape id="_x0000_s1286" o:spid="_x0000_s1286" o:spt="202" type="#_x0000_t202" style="position:absolute;left:0pt;margin-left:102.15pt;margin-top:-41.55pt;height:24.1pt;width:12.4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0" w:line="229" w:lineRule="exact"/>
                    <w:ind w:left="20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w w:val="105"/>
                      <w:sz w:val="20"/>
                    </w:rPr>
                    <w:t>HDFS</w:t>
                  </w:r>
                </w:p>
              </w:txbxContent>
            </v:textbox>
          </v:shape>
        </w:pict>
      </w:r>
      <w:r>
        <w:rPr>
          <w:rFonts w:hint="eastAsia" w:ascii="宋体" w:eastAsia="宋体"/>
        </w:rPr>
        <w:t>1）StoreFile</w:t>
      </w:r>
    </w:p>
    <w:p>
      <w:pPr>
        <w:pStyle w:val="5"/>
        <w:spacing w:before="120"/>
        <w:ind w:left="560"/>
        <w:rPr>
          <w:rFonts w:hint="eastAsia" w:ascii="宋体" w:eastAsia="宋体"/>
        </w:rPr>
      </w:pPr>
      <w:r>
        <w:rPr>
          <w:rFonts w:hint="eastAsia" w:ascii="宋体" w:eastAsia="宋体"/>
        </w:rPr>
        <w:t>保存实际数据的物理文件，</w:t>
      </w:r>
      <w:r>
        <w:rPr>
          <w:rFonts w:ascii="Times New Roman" w:eastAsia="Times New Roman"/>
        </w:rPr>
        <w:t>StoreFile</w:t>
      </w:r>
      <w:r>
        <w:rPr>
          <w:rFonts w:ascii="Times New Roman" w:eastAsia="Times New Roman"/>
          <w:spacing w:val="5"/>
        </w:rPr>
        <w:t xml:space="preserve"> </w:t>
      </w:r>
      <w:r>
        <w:rPr>
          <w:rFonts w:hint="eastAsia" w:ascii="宋体" w:eastAsia="宋体"/>
          <w:spacing w:val="-24"/>
        </w:rPr>
        <w:t xml:space="preserve">以 </w:t>
      </w:r>
      <w:r>
        <w:rPr>
          <w:rFonts w:ascii="Times New Roman" w:eastAsia="Times New Roman"/>
        </w:rPr>
        <w:t>HFile</w:t>
      </w:r>
      <w:r>
        <w:rPr>
          <w:rFonts w:ascii="Times New Roman" w:eastAsia="Times New Roman"/>
          <w:spacing w:val="5"/>
        </w:rPr>
        <w:t xml:space="preserve"> </w:t>
      </w:r>
      <w:r>
        <w:rPr>
          <w:rFonts w:hint="eastAsia" w:ascii="宋体" w:eastAsia="宋体"/>
          <w:spacing w:val="-8"/>
        </w:rPr>
        <w:t xml:space="preserve">的形式存储在 </w:t>
      </w:r>
      <w:r>
        <w:rPr>
          <w:rFonts w:ascii="Times New Roman" w:eastAsia="Times New Roman"/>
        </w:rPr>
        <w:t>HDFS</w:t>
      </w:r>
      <w:r>
        <w:rPr>
          <w:rFonts w:ascii="Times New Roman" w:eastAsia="Times New Roman"/>
          <w:spacing w:val="6"/>
        </w:rPr>
        <w:t xml:space="preserve"> </w:t>
      </w:r>
      <w:r>
        <w:rPr>
          <w:rFonts w:hint="eastAsia" w:ascii="宋体" w:eastAsia="宋体"/>
          <w:spacing w:val="-10"/>
        </w:rPr>
        <w:t xml:space="preserve">上。每个 </w:t>
      </w:r>
      <w:r>
        <w:rPr>
          <w:rFonts w:ascii="Times New Roman" w:eastAsia="Times New Roman"/>
        </w:rPr>
        <w:t>Store</w:t>
      </w:r>
      <w:r>
        <w:rPr>
          <w:rFonts w:ascii="Times New Roman" w:eastAsia="Times New Roman"/>
          <w:spacing w:val="4"/>
        </w:rPr>
        <w:t xml:space="preserve"> </w:t>
      </w:r>
      <w:r>
        <w:rPr>
          <w:rFonts w:hint="eastAsia" w:ascii="宋体" w:eastAsia="宋体"/>
        </w:rPr>
        <w:t>会有</w:t>
      </w:r>
    </w:p>
    <w:p>
      <w:pPr>
        <w:pStyle w:val="5"/>
        <w:spacing w:before="6"/>
        <w:rPr>
          <w:rFonts w:ascii="宋体"/>
          <w:sz w:val="15"/>
        </w:rPr>
      </w:pPr>
    </w:p>
    <w:p>
      <w:pPr>
        <w:pStyle w:val="5"/>
        <w:spacing w:before="1" w:line="348" w:lineRule="auto"/>
        <w:ind w:left="140" w:right="2243"/>
        <w:rPr>
          <w:rFonts w:hint="eastAsia" w:ascii="宋体" w:eastAsia="宋体"/>
        </w:rPr>
      </w:pPr>
      <w:r>
        <w:rPr>
          <w:rFonts w:hint="eastAsia" w:ascii="宋体" w:eastAsia="宋体"/>
          <w:spacing w:val="-9"/>
        </w:rPr>
        <w:t xml:space="preserve">一个或多个 </w:t>
      </w:r>
      <w:r>
        <w:rPr>
          <w:rFonts w:ascii="Times New Roman" w:eastAsia="Times New Roman"/>
          <w:spacing w:val="-1"/>
        </w:rPr>
        <w:t>StoreFile</w:t>
      </w:r>
      <w:r>
        <w:rPr>
          <w:rFonts w:hint="eastAsia" w:ascii="宋体" w:eastAsia="宋体"/>
          <w:spacing w:val="-1"/>
        </w:rPr>
        <w:t>（</w:t>
      </w:r>
      <w:r>
        <w:rPr>
          <w:rFonts w:ascii="Times New Roman" w:eastAsia="Times New Roman"/>
          <w:spacing w:val="-1"/>
        </w:rPr>
        <w:t>HFile</w:t>
      </w:r>
      <w:r>
        <w:rPr>
          <w:rFonts w:hint="eastAsia" w:ascii="宋体" w:eastAsia="宋体"/>
          <w:spacing w:val="-1"/>
        </w:rPr>
        <w:t>），</w:t>
      </w:r>
      <w:r>
        <w:rPr>
          <w:rFonts w:hint="eastAsia" w:ascii="宋体" w:eastAsia="宋体"/>
          <w:spacing w:val="-9"/>
        </w:rPr>
        <w:t xml:space="preserve">数据在每个 </w:t>
      </w:r>
      <w:r>
        <w:rPr>
          <w:rFonts w:ascii="Times New Roman" w:eastAsia="Times New Roman"/>
        </w:rPr>
        <w:t>StoreFile</w:t>
      </w:r>
      <w:r>
        <w:rPr>
          <w:rFonts w:ascii="Times New Roman" w:eastAsia="Times New Roman"/>
          <w:spacing w:val="4"/>
        </w:rPr>
        <w:t xml:space="preserve"> </w:t>
      </w:r>
      <w:r>
        <w:rPr>
          <w:rFonts w:hint="eastAsia" w:ascii="宋体" w:eastAsia="宋体"/>
        </w:rPr>
        <w:t>中都是有序的。2）MemStore</w:t>
      </w:r>
    </w:p>
    <w:p>
      <w:pPr>
        <w:pStyle w:val="5"/>
        <w:spacing w:line="269" w:lineRule="exact"/>
        <w:ind w:left="560"/>
        <w:rPr>
          <w:rFonts w:hint="eastAsia" w:ascii="宋体" w:eastAsia="宋体"/>
        </w:rPr>
      </w:pPr>
      <w:r>
        <w:rPr>
          <w:rFonts w:hint="eastAsia" w:ascii="宋体" w:eastAsia="宋体"/>
          <w:spacing w:val="-9"/>
        </w:rPr>
        <w:t xml:space="preserve">写缓存，由于 </w:t>
      </w:r>
      <w:r>
        <w:rPr>
          <w:rFonts w:ascii="Times New Roman" w:eastAsia="Times New Roman"/>
        </w:rPr>
        <w:t>HFile</w:t>
      </w:r>
      <w:r>
        <w:rPr>
          <w:rFonts w:ascii="Times New Roman" w:eastAsia="Times New Roman"/>
          <w:spacing w:val="3"/>
        </w:rPr>
        <w:t xml:space="preserve"> </w:t>
      </w:r>
      <w:r>
        <w:rPr>
          <w:rFonts w:hint="eastAsia" w:ascii="宋体" w:eastAsia="宋体"/>
          <w:spacing w:val="-3"/>
        </w:rPr>
        <w:t xml:space="preserve">中的数据要求是有序的，所以数据是先存储在 </w:t>
      </w:r>
      <w:r>
        <w:rPr>
          <w:rFonts w:ascii="Times New Roman" w:eastAsia="Times New Roman"/>
        </w:rPr>
        <w:t>MemStore</w:t>
      </w:r>
      <w:r>
        <w:rPr>
          <w:rFonts w:ascii="Times New Roman" w:eastAsia="Times New Roman"/>
          <w:spacing w:val="3"/>
        </w:rPr>
        <w:t xml:space="preserve"> </w:t>
      </w:r>
      <w:r>
        <w:rPr>
          <w:rFonts w:hint="eastAsia" w:ascii="宋体" w:eastAsia="宋体"/>
        </w:rPr>
        <w:t>中，排好</w:t>
      </w:r>
    </w:p>
    <w:p>
      <w:pPr>
        <w:spacing w:after="0" w:line="269" w:lineRule="exact"/>
        <w:rPr>
          <w:rFonts w:hint="eastAsia" w:ascii="宋体" w:eastAsia="宋体"/>
        </w:rPr>
        <w:sectPr>
          <w:pgSz w:w="11910" w:h="16840"/>
          <w:pgMar w:top="1580" w:right="1480" w:bottom="1260" w:left="1660" w:header="852" w:footer="1064" w:gutter="0"/>
          <w:cols w:space="720" w:num="1"/>
        </w:sectPr>
      </w:pPr>
    </w:p>
    <w:p>
      <w:pPr>
        <w:pStyle w:val="5"/>
        <w:spacing w:before="49" w:line="348" w:lineRule="auto"/>
        <w:ind w:left="140" w:right="1470"/>
        <w:rPr>
          <w:rFonts w:hint="eastAsia" w:ascii="宋体" w:eastAsia="宋体"/>
        </w:rPr>
      </w:pPr>
      <w:r>
        <w:rPr>
          <w:rFonts w:hint="eastAsia" w:ascii="宋体" w:eastAsia="宋体"/>
          <w:spacing w:val="3"/>
        </w:rPr>
        <w:t>序后，等到达刷写时机才会刷写到</w:t>
      </w:r>
      <w:r>
        <w:rPr>
          <w:rFonts w:ascii="Times New Roman" w:eastAsia="Times New Roman"/>
        </w:rPr>
        <w:t>HFile</w:t>
      </w:r>
      <w:r>
        <w:rPr>
          <w:rFonts w:hint="eastAsia" w:ascii="宋体" w:eastAsia="宋体"/>
          <w:spacing w:val="3"/>
        </w:rPr>
        <w:t>，每次刷写都会形成一个新的</w:t>
      </w:r>
      <w:r>
        <w:rPr>
          <w:rFonts w:ascii="Times New Roman" w:eastAsia="Times New Roman"/>
        </w:rPr>
        <w:t>HFile</w:t>
      </w:r>
      <w:r>
        <w:rPr>
          <w:rFonts w:hint="eastAsia" w:ascii="宋体" w:eastAsia="宋体"/>
        </w:rPr>
        <w:t>。3）WAL</w:t>
      </w:r>
    </w:p>
    <w:p>
      <w:pPr>
        <w:pStyle w:val="5"/>
        <w:spacing w:line="417" w:lineRule="auto"/>
        <w:ind w:left="140" w:right="311" w:firstLine="419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6"/>
        </w:rPr>
        <w:t xml:space="preserve">由于数据要经 </w:t>
      </w:r>
      <w:r>
        <w:rPr>
          <w:rFonts w:ascii="Times New Roman" w:eastAsia="Times New Roman"/>
          <w:spacing w:val="-1"/>
        </w:rPr>
        <w:t>MemStore</w:t>
      </w:r>
      <w:r>
        <w:rPr>
          <w:rFonts w:ascii="Times New Roman" w:eastAsia="Times New Roman"/>
          <w:spacing w:val="23"/>
        </w:rPr>
        <w:t xml:space="preserve"> </w:t>
      </w:r>
      <w:r>
        <w:rPr>
          <w:rFonts w:hint="eastAsia" w:ascii="宋体" w:eastAsia="宋体"/>
          <w:spacing w:val="-4"/>
        </w:rPr>
        <w:t xml:space="preserve">排序后才能刷写到 </w:t>
      </w:r>
      <w:r>
        <w:rPr>
          <w:rFonts w:ascii="Times New Roman" w:eastAsia="Times New Roman"/>
        </w:rPr>
        <w:t>HFile</w:t>
      </w:r>
      <w:r>
        <w:rPr>
          <w:rFonts w:hint="eastAsia" w:ascii="宋体" w:eastAsia="宋体"/>
        </w:rPr>
        <w:t>，但把数据保存在内存中会有很高的</w:t>
      </w:r>
      <w:r>
        <w:rPr>
          <w:rFonts w:hint="eastAsia" w:ascii="宋体" w:eastAsia="宋体"/>
          <w:spacing w:val="-3"/>
        </w:rPr>
        <w:t xml:space="preserve">概率导致数据丢失，为了解决这个问题，数据会先写在一个叫做 </w:t>
      </w:r>
      <w:r>
        <w:rPr>
          <w:rFonts w:ascii="Times New Roman" w:eastAsia="Times New Roman"/>
        </w:rPr>
        <w:t xml:space="preserve">Write-Ahead logfile </w:t>
      </w:r>
      <w:r>
        <w:rPr>
          <w:rFonts w:hint="eastAsia" w:ascii="宋体" w:eastAsia="宋体"/>
        </w:rPr>
        <w:t>的文件</w:t>
      </w:r>
      <w:r>
        <w:rPr>
          <w:rFonts w:hint="eastAsia" w:ascii="宋体" w:eastAsia="宋体"/>
          <w:spacing w:val="-9"/>
        </w:rPr>
        <w:t xml:space="preserve">中，然后再写入 </w:t>
      </w:r>
      <w:r>
        <w:rPr>
          <w:rFonts w:ascii="Times New Roman" w:eastAsia="Times New Roman"/>
          <w:spacing w:val="-1"/>
        </w:rPr>
        <w:t>MemStore</w:t>
      </w:r>
      <w:r>
        <w:rPr>
          <w:rFonts w:ascii="Times New Roman" w:eastAsia="Times New Roman"/>
        </w:rPr>
        <w:t xml:space="preserve"> </w:t>
      </w:r>
      <w:r>
        <w:rPr>
          <w:rFonts w:hint="eastAsia" w:ascii="宋体" w:eastAsia="宋体"/>
          <w:spacing w:val="-1"/>
        </w:rPr>
        <w:t>中。所以在系统出现故障的时候，数据可以通过这个日志文件重</w:t>
      </w:r>
      <w:r>
        <w:rPr>
          <w:rFonts w:hint="eastAsia" w:ascii="宋体" w:eastAsia="宋体"/>
        </w:rPr>
        <w:t>建。</w:t>
      </w:r>
    </w:p>
    <w:p>
      <w:pPr>
        <w:pStyle w:val="2"/>
        <w:numPr>
          <w:ilvl w:val="1"/>
          <w:numId w:val="9"/>
        </w:numPr>
        <w:tabs>
          <w:tab w:val="left" w:pos="630"/>
        </w:tabs>
        <w:spacing w:before="0" w:after="0" w:line="455" w:lineRule="exact"/>
        <w:ind w:left="630" w:right="0" w:hanging="490"/>
        <w:jc w:val="left"/>
        <w:rPr>
          <w:rFonts w:hint="eastAsia" w:ascii="Microsoft YaHei UI" w:eastAsia="Microsoft YaHei UI"/>
        </w:rPr>
      </w:pPr>
      <w:r>
        <w:pict>
          <v:group id="_x0000_s1287" o:spid="_x0000_s1287" o:spt="203" style="position:absolute;left:0pt;margin-left:90.05pt;margin-top:26.55pt;height:227.95pt;width:414pt;mso-position-horizontal-relative:page;mso-wrap-distance-bottom:0pt;mso-wrap-distance-top:0pt;z-index:-251597824;mso-width-relative:page;mso-height-relative:page;" coordorigin="1801,531" coordsize="8280,4559">
            <o:lock v:ext="edit"/>
            <v:shape id="_x0000_s1288" o:spid="_x0000_s1288" o:spt="75" type="#_x0000_t75" style="position:absolute;left:1801;top:531;height:4559;width:8280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289" o:spid="_x0000_s1289" style="position:absolute;left:2808;top:1184;height:441;width:685;" fillcolor="#5B9BD4" filled="t" stroked="f" coordorigin="2808,1185" coordsize="685,441" path="m3383,1185l2918,1185,2808,1405,2918,1626,3383,1626,3493,1405,3383,1185xe">
              <v:path arrowok="t"/>
              <v:fill on="t" focussize="0,0"/>
              <v:stroke on="f"/>
              <v:imagedata o:title=""/>
              <o:lock v:ext="edit"/>
            </v:shape>
            <v:shape id="_x0000_s1290" o:spid="_x0000_s1290" style="position:absolute;left:2808;top:1184;height:441;width:685;" filled="f" stroked="t" coordorigin="2808,1185" coordsize="685,441" path="m2808,1405l2918,1185,3383,1185,3493,1405,3383,1626,2918,1626,2808,1405xe">
              <v:path arrowok="t"/>
              <v:fill on="f" focussize="0,0"/>
              <v:stroke weight="0.575748031496063pt" color="#41709C"/>
              <v:imagedata o:title=""/>
              <o:lock v:ext="edit"/>
            </v:shape>
            <v:shape id="_x0000_s1291" o:spid="_x0000_s1291" style="position:absolute;left:3381;top:1150;height:70;width:4092;" fillcolor="#FF0000" filled="t" stroked="f" coordorigin="3382,1150" coordsize="4092,70" path="m7404,1150l7404,1220,7468,1188,7416,1188,7416,1182,7467,1182,7404,1150xm7404,1182l3382,1182,3382,1188,7404,1188,7404,1182xm7467,1182l7416,1182,7416,1188,7468,1188,7473,1185,7467,1182xe">
              <v:path arrowok="t"/>
              <v:fill on="t" focussize="0,0"/>
              <v:stroke on="f"/>
              <v:imagedata o:title=""/>
              <o:lock v:ext="edit"/>
            </v:shape>
            <v:rect id="_x0000_s1292" o:spid="_x0000_s1292" o:spt="1" style="position:absolute;left:2061;top:2635;height:2287;width:7760;" fillcolor="#E7E6E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93" o:spid="_x0000_s1293" o:spt="1" style="position:absolute;left:2061;top:2635;height:2287;width:7760;" filled="f" stroked="t" coordsize="21600,21600">
              <v:path/>
              <v:fill on="f" focussize="0,0"/>
              <v:stroke weight="0.575984251968504pt" color="#E7E6E6"/>
              <v:imagedata o:title=""/>
              <o:lock v:ext="edit"/>
            </v:rect>
            <v:shape id="_x0000_s1294" o:spid="_x0000_s1294" style="position:absolute;left:2176;top:2983;height:1841;width:7546;" fillcolor="#5B9BD4" filled="t" stroked="f" coordorigin="2177,2983" coordsize="7546,1841" path="m4426,2995l2177,2995,2177,4824,4426,4824,4426,2995xm7066,2995l4816,2995,4816,4824,7066,4824,7066,2995xm9723,2983l7473,2983,7473,4812,9723,4812,9723,2983xe">
              <v:path arrowok="t"/>
              <v:fill on="t" focussize="0,0"/>
              <v:stroke on="f"/>
              <v:imagedata o:title=""/>
              <o:lock v:ext="edit"/>
            </v:shape>
            <v:shape id="_x0000_s1295" o:spid="_x0000_s1295" style="position:absolute;left:2364;top:1370;height:1625;width:5110;" fillcolor="#FF0000" filled="t" stroked="f" coordorigin="2364,1371" coordsize="5110,1625" path="m2809,1408l2807,1403,2429,1522,2419,1492,2364,1546,2440,1558,2432,1531,2431,1528,2809,1408xm3042,2926l3010,2926,3010,1645,3004,1645,3004,2926,2973,2926,3007,2995,3036,2937,3042,2926xm3264,1714l3258,1703,3229,1645,3195,1714,3226,1714,3226,2983,3232,2983,3232,1703,3232,1714,3264,1714xm5941,2995l5924,2970,5897,2932,5882,2960,3385,1623,3382,1628,5879,2965,5864,2993,5941,2995xm7473,1402l3562,1402,3562,1371,3493,1405,3562,1440,3562,1408,7473,1408,7473,1402xe">
              <v:path arrowok="t"/>
              <v:fill on="t" focussize="0,0"/>
              <v:stroke on="f"/>
              <v:imagedata o:title=""/>
              <o:lock v:ext="edit"/>
            </v:shape>
            <v:rect id="_x0000_s1296" o:spid="_x0000_s1296" o:spt="1" style="position:absolute;left:5427;top:3322;height:1405;width:1492;" fillcolor="#DEEBF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97" o:spid="_x0000_s1297" o:spt="1" style="position:absolute;left:5427;top:3322;height:1405;width:1492;" filled="f" stroked="t" coordsize="21600,21600">
              <v:path/>
              <v:fill on="f" focussize="0,0"/>
              <v:stroke weight="0.575590551181102pt" color="#E7E6E6"/>
              <v:imagedata o:title=""/>
              <o:lock v:ext="edit"/>
            </v:rect>
            <v:rect id="_x0000_s1298" o:spid="_x0000_s1298" o:spt="1" style="position:absolute;left:5488;top:3600;height:897;width:1370;" fillcolor="#5B9BD4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99" o:spid="_x0000_s1299" o:spt="1" style="position:absolute;left:5488;top:3600;height:897;width:1370;" filled="f" stroked="t" coordsize="21600,21600">
              <v:path/>
              <v:fill on="f" focussize="0,0"/>
              <v:stroke weight="0.575748031496063pt" color="#41709C"/>
              <v:imagedata o:title=""/>
              <o:lock v:ext="edit"/>
            </v:rect>
            <v:rect id="_x0000_s1300" o:spid="_x0000_s1300" o:spt="1" style="position:absolute;left:6022;top:4100;height:262;width:744;" fillcolor="#38562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01" o:spid="_x0000_s1301" o:spt="1" style="position:absolute;left:6022;top:4100;height:262;width:744;" filled="f" stroked="t" coordsize="21600,21600">
              <v:path/>
              <v:fill on="f" focussize="0,0"/>
              <v:stroke weight="0.575905511811024pt" color="#385622"/>
              <v:imagedata o:title=""/>
              <o:lock v:ext="edit"/>
            </v:rect>
            <v:rect id="_x0000_s1302" o:spid="_x0000_s1302" o:spt="1" style="position:absolute;left:6024;top:3703;height:261;width:744;" fillcolor="#FFC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03" o:spid="_x0000_s1303" o:spt="1" style="position:absolute;left:6024;top:3703;height:261;width:744;" filled="f" stroked="t" coordsize="21600,21600">
              <v:path/>
              <v:fill on="f" focussize="0,0"/>
              <v:stroke weight="0.575905511811024pt" color="#FFC000"/>
              <v:imagedata o:title=""/>
              <o:lock v:ext="edit"/>
            </v:rect>
            <v:shape id="_x0000_s1304" o:spid="_x0000_s1304" style="position:absolute;left:3493;top:1405;height:1581;width:2971;" fillcolor="#FF0000" filled="t" stroked="f" coordorigin="3493,1405" coordsize="2971,1581" path="m3556,1435l3553,1440,6461,2986,6464,2980,3556,1435xm3493,1405l3538,1468,3553,1440,3543,1435,3545,1430,3558,1430,3570,1407,3493,1405xm3545,1430l3543,1435,3553,1440,3556,1435,3545,1430xm3558,1430l3545,1430,3556,1435,3558,1430xe">
              <v:path arrowok="t"/>
              <v:fill on="t" focussize="0,0"/>
              <v:stroke on="f"/>
              <v:imagedata o:title=""/>
              <o:lock v:ext="edit"/>
            </v:shape>
            <v:rect id="_x0000_s1305" o:spid="_x0000_s1305" o:spt="1" style="position:absolute;left:2790;top:3319;height:1405;width:1492;" fillcolor="#DEEBF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06" o:spid="_x0000_s1306" o:spt="1" style="position:absolute;left:2790;top:3319;height:1405;width:1492;" filled="f" stroked="t" coordsize="21600,21600">
              <v:path/>
              <v:fill on="f" focussize="0,0"/>
              <v:stroke weight="0.575590551181102pt" color="#E7E6E6"/>
              <v:imagedata o:title=""/>
              <o:lock v:ext="edit"/>
            </v:rect>
            <v:rect id="_x0000_s1307" o:spid="_x0000_s1307" o:spt="1" style="position:absolute;left:2852;top:3597;height:897;width:1370;" fillcolor="#5B9BD4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08" o:spid="_x0000_s1308" o:spt="1" style="position:absolute;left:2852;top:3597;height:897;width:1370;" filled="f" stroked="t" coordsize="21600,21600">
              <v:path/>
              <v:fill on="f" focussize="0,0"/>
              <v:stroke weight="0.575748031496063pt" color="#41709C"/>
              <v:imagedata o:title=""/>
              <o:lock v:ext="edit"/>
            </v:rect>
            <v:rect id="_x0000_s1309" o:spid="_x0000_s1309" o:spt="1" style="position:absolute;left:3385;top:4096;height:262;width:744;" fillcolor="#38562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10" o:spid="_x0000_s1310" o:spt="1" style="position:absolute;left:3385;top:4096;height:262;width:744;" filled="f" stroked="t" coordsize="21600,21600">
              <v:path/>
              <v:fill on="f" focussize="0,0"/>
              <v:stroke weight="0.575905511811024pt" color="#385622"/>
              <v:imagedata o:title=""/>
              <o:lock v:ext="edit"/>
            </v:rect>
            <v:rect id="_x0000_s1311" o:spid="_x0000_s1311" o:spt="1" style="position:absolute;left:3387;top:3700;height:261;width:744;" fillcolor="#FFC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12" o:spid="_x0000_s1312" o:spt="1" style="position:absolute;left:3387;top:3700;height:261;width:744;" filled="f" stroked="t" coordsize="21600,21600">
              <v:path/>
              <v:fill on="f" focussize="0,0"/>
              <v:stroke weight="0.575905511811024pt" color="#FFC000"/>
              <v:imagedata o:title=""/>
              <o:lock v:ext="edit"/>
            </v:rect>
            <v:rect id="_x0000_s1313" o:spid="_x0000_s1313" o:spt="1" style="position:absolute;left:8096;top:3322;height:1405;width:1492;" fillcolor="#DEEBF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14" o:spid="_x0000_s1314" o:spt="1" style="position:absolute;left:8096;top:3322;height:1405;width:1492;" filled="f" stroked="t" coordsize="21600,21600">
              <v:path/>
              <v:fill on="f" focussize="0,0"/>
              <v:stroke weight="0.575590551181102pt" color="#E7E6E6"/>
              <v:imagedata o:title=""/>
              <o:lock v:ext="edit"/>
            </v:rect>
            <v:rect id="_x0000_s1315" o:spid="_x0000_s1315" o:spt="1" style="position:absolute;left:8157;top:3600;height:897;width:1370;" fillcolor="#5B9BD4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16" o:spid="_x0000_s1316" o:spt="1" style="position:absolute;left:8157;top:3600;height:897;width:1370;" filled="f" stroked="t" coordsize="21600,21600">
              <v:path/>
              <v:fill on="f" focussize="0,0"/>
              <v:stroke weight="0.575748031496063pt" color="#41709C"/>
              <v:imagedata o:title=""/>
              <o:lock v:ext="edit"/>
            </v:rect>
            <v:rect id="_x0000_s1317" o:spid="_x0000_s1317" o:spt="1" style="position:absolute;left:8691;top:4100;height:262;width:744;" fillcolor="#38562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18" o:spid="_x0000_s1318" o:spt="1" style="position:absolute;left:8691;top:4100;height:262;width:744;" filled="f" stroked="t" coordsize="21600,21600">
              <v:path/>
              <v:fill on="f" focussize="0,0"/>
              <v:stroke weight="0.575905511811024pt" color="#385622"/>
              <v:imagedata o:title=""/>
              <o:lock v:ext="edit"/>
            </v:rect>
            <v:rect id="_x0000_s1319" o:spid="_x0000_s1319" o:spt="1" style="position:absolute;left:8693;top:3703;height:261;width:744;" fillcolor="#FFC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20" o:spid="_x0000_s1320" o:spt="1" style="position:absolute;left:8693;top:3703;height:261;width:744;" filled="f" stroked="t" coordsize="21600,21600">
              <v:path/>
              <v:fill on="f" focussize="0,0"/>
              <v:stroke weight="0.575905511811024pt" color="#FFC000"/>
              <v:imagedata o:title=""/>
              <o:lock v:ext="edit"/>
            </v:rect>
            <v:shape id="_x0000_s1321" o:spid="_x0000_s1321" style="position:absolute;left:5117;top:2992;height:1108;width:1313;" fillcolor="#FF0000" filled="t" stroked="f" coordorigin="5118,2992" coordsize="1313,1108" path="m5942,2998l5940,2992,5181,3294,5169,3265,5118,3323,5195,3329,5185,3304,5183,3300,5942,2998xm6430,4032l6399,4031,6400,3961,6395,3961,6393,4031,6361,4030,6394,4100,6425,4043,6430,4032xe">
              <v:path arrowok="t"/>
              <v:fill on="t" focussize="0,0"/>
              <v:stroke on="f"/>
              <v:imagedata o:title=""/>
              <o:lock v:ext="edit"/>
            </v:shape>
            <v:shape id="_x0000_s1322" o:spid="_x0000_s1322" o:spt="202" type="#_x0000_t202" style="position:absolute;left:1957;top:555;height:591;width:19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23" w:lineRule="exact"/>
                      <w:ind w:left="480" w:right="0" w:firstLine="0"/>
                      <w:jc w:val="left"/>
                      <w:rPr>
                        <w:rFonts w:hint="eastAsia" w:ascii="微软雅黑" w:eastAsia="微软雅黑"/>
                        <w:b/>
                        <w:sz w:val="20"/>
                      </w:rPr>
                    </w:pPr>
                    <w:r>
                      <w:rPr>
                        <w:rFonts w:ascii="Arial" w:eastAsia="Arial"/>
                        <w:b/>
                        <w:color w:val="FF0000"/>
                        <w:w w:val="105"/>
                        <w:sz w:val="20"/>
                      </w:rPr>
                      <w:t>HBase</w:t>
                    </w:r>
                    <w:r>
                      <w:rPr>
                        <w:rFonts w:ascii="Arial" w:eastAsia="Arial"/>
                        <w:b/>
                        <w:color w:val="FF0000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hint="eastAsia" w:ascii="微软雅黑" w:eastAsia="微软雅黑"/>
                        <w:b/>
                        <w:color w:val="FF0000"/>
                        <w:w w:val="105"/>
                        <w:sz w:val="20"/>
                      </w:rPr>
                      <w:t>写流程</w:t>
                    </w:r>
                  </w:p>
                  <w:p>
                    <w:pPr>
                      <w:spacing w:before="76" w:line="191" w:lineRule="exact"/>
                      <w:ind w:left="0" w:right="0" w:firstLine="0"/>
                      <w:jc w:val="left"/>
                      <w:rPr>
                        <w:rFonts w:ascii="Arial MT" w:eastAsia="Arial MT"/>
                        <w:sz w:val="12"/>
                      </w:rPr>
                    </w:pPr>
                    <w:r>
                      <w:rPr>
                        <w:rFonts w:ascii="Arial MT" w:eastAsia="Arial MT"/>
                        <w:w w:val="105"/>
                        <w:sz w:val="12"/>
                      </w:rPr>
                      <w:t>Put</w:t>
                    </w:r>
                    <w:r>
                      <w:rPr>
                        <w:rFonts w:hint="eastAsia" w:ascii="微软雅黑" w:eastAsia="微软雅黑"/>
                        <w:w w:val="105"/>
                        <w:sz w:val="12"/>
                      </w:rPr>
                      <w:t>：</w:t>
                    </w:r>
                    <w:r>
                      <w:rPr>
                        <w:rFonts w:ascii="Arial MT" w:eastAsia="Arial MT"/>
                        <w:w w:val="105"/>
                        <w:sz w:val="12"/>
                      </w:rPr>
                      <w:t>table/RowKey/CF/Column</w:t>
                    </w:r>
                    <w:r>
                      <w:rPr>
                        <w:rFonts w:hint="eastAsia" w:ascii="微软雅黑" w:eastAsia="微软雅黑"/>
                        <w:w w:val="105"/>
                        <w:sz w:val="12"/>
                      </w:rPr>
                      <w:t>：</w:t>
                    </w:r>
                    <w:r>
                      <w:rPr>
                        <w:rFonts w:ascii="Arial MT" w:eastAsia="Arial MT"/>
                        <w:w w:val="105"/>
                        <w:sz w:val="12"/>
                      </w:rPr>
                      <w:t>V</w:t>
                    </w:r>
                  </w:p>
                </w:txbxContent>
              </v:textbox>
            </v:shape>
            <v:shape id="_x0000_s1323" o:spid="_x0000_s1323" o:spt="202" type="#_x0000_t202" style="position:absolute;left:4378;top:984;height:184;width:200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4" w:lineRule="exact"/>
                      <w:ind w:left="0" w:right="0" w:firstLine="0"/>
                      <w:jc w:val="left"/>
                      <w:rPr>
                        <w:rFonts w:ascii="Arial MT" w:eastAsia="Arial MT"/>
                        <w:sz w:val="14"/>
                      </w:rPr>
                    </w:pPr>
                    <w:r>
                      <w:rPr>
                        <w:rFonts w:hint="eastAsia" w:ascii="微软雅黑" w:eastAsia="微软雅黑"/>
                        <w:w w:val="95"/>
                        <w:sz w:val="14"/>
                      </w:rPr>
                      <w:t>请求</w:t>
                    </w:r>
                    <w:r>
                      <w:rPr>
                        <w:rFonts w:ascii="Arial MT" w:eastAsia="Arial MT"/>
                        <w:w w:val="95"/>
                        <w:sz w:val="14"/>
                      </w:rPr>
                      <w:t>meta</w:t>
                    </w:r>
                    <w:r>
                      <w:rPr>
                        <w:rFonts w:hint="eastAsia" w:ascii="微软雅黑" w:eastAsia="微软雅黑"/>
                        <w:w w:val="95"/>
                        <w:sz w:val="14"/>
                      </w:rPr>
                      <w:t>表所在的</w:t>
                    </w:r>
                    <w:r>
                      <w:rPr>
                        <w:rFonts w:ascii="Arial MT" w:eastAsia="Arial MT"/>
                        <w:w w:val="95"/>
                        <w:sz w:val="14"/>
                      </w:rPr>
                      <w:t>RegionServer</w:t>
                    </w:r>
                  </w:p>
                </w:txbxContent>
              </v:textbox>
            </v:shape>
            <v:shape id="_x0000_s1324" o:spid="_x0000_s1324" o:spt="202" type="#_x0000_t202" style="position:absolute;left:2368;top:1237;height:184;width:2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4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sz w:val="14"/>
                      </w:rPr>
                    </w:pPr>
                    <w:r>
                      <w:rPr>
                        <w:rFonts w:hint="eastAsia" w:ascii="微软雅黑" w:eastAsia="微软雅黑"/>
                        <w:w w:val="95"/>
                        <w:sz w:val="14"/>
                      </w:rPr>
                      <w:t>缓存</w:t>
                    </w:r>
                  </w:p>
                </w:txbxContent>
              </v:textbox>
            </v:shape>
            <v:shape id="_x0000_s1325" o:spid="_x0000_s1325" o:spt="202" type="#_x0000_t202" style="position:absolute;left:3002;top:1339;height:141;width:31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FFFFFF"/>
                        <w:w w:val="105"/>
                        <w:sz w:val="12"/>
                      </w:rPr>
                      <w:t>client</w:t>
                    </w:r>
                  </w:p>
                </w:txbxContent>
              </v:textbox>
            </v:shape>
            <v:shape id="_x0000_s1326" o:spid="_x0000_s1326" o:spt="202" type="#_x0000_t202" style="position:absolute;left:4818;top:1422;height:184;width:11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4" w:lineRule="exact"/>
                      <w:ind w:left="0" w:right="0" w:firstLine="0"/>
                      <w:jc w:val="left"/>
                      <w:rPr>
                        <w:rFonts w:ascii="Arial MT" w:eastAsia="Arial MT"/>
                        <w:sz w:val="14"/>
                      </w:rPr>
                    </w:pPr>
                    <w:r>
                      <w:rPr>
                        <w:rFonts w:ascii="Arial MT" w:eastAsia="Arial MT"/>
                        <w:sz w:val="14"/>
                      </w:rPr>
                      <w:t>meta</w:t>
                    </w:r>
                    <w:r>
                      <w:rPr>
                        <w:rFonts w:hint="eastAsia" w:ascii="微软雅黑" w:eastAsia="微软雅黑"/>
                        <w:sz w:val="14"/>
                      </w:rPr>
                      <w:t>：</w:t>
                    </w:r>
                    <w:r>
                      <w:rPr>
                        <w:rFonts w:ascii="Arial MT" w:eastAsia="Arial MT"/>
                        <w:sz w:val="14"/>
                      </w:rPr>
                      <w:t>hadoop102</w:t>
                    </w:r>
                  </w:p>
                </w:txbxContent>
              </v:textbox>
            </v:shape>
            <v:shape id="_x0000_s1327" o:spid="_x0000_s1327" o:spt="202" type="#_x0000_t202" style="position:absolute;left:2349;top:2003;height:184;width:60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4" w:lineRule="exact"/>
                      <w:ind w:left="0" w:right="0" w:firstLine="0"/>
                      <w:jc w:val="left"/>
                      <w:rPr>
                        <w:rFonts w:ascii="Arial MT" w:eastAsia="Arial MT"/>
                        <w:sz w:val="14"/>
                      </w:rPr>
                    </w:pPr>
                    <w:r>
                      <w:rPr>
                        <w:rFonts w:hint="eastAsia" w:ascii="微软雅黑" w:eastAsia="微软雅黑"/>
                        <w:w w:val="95"/>
                        <w:sz w:val="14"/>
                      </w:rPr>
                      <w:t>请求</w:t>
                    </w:r>
                    <w:r>
                      <w:rPr>
                        <w:rFonts w:ascii="Arial MT" w:eastAsia="Arial MT"/>
                        <w:w w:val="95"/>
                        <w:sz w:val="14"/>
                      </w:rPr>
                      <w:t>meta</w:t>
                    </w:r>
                  </w:p>
                </w:txbxContent>
              </v:textbox>
            </v:shape>
            <v:shape id="_x0000_s1328" o:spid="_x0000_s1328" o:spt="202" type="#_x0000_t202" style="position:absolute;left:3312;top:1941;height:562;width:146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9" w:line="153" w:lineRule="auto"/>
                      <w:ind w:left="0" w:right="741" w:firstLine="0"/>
                      <w:jc w:val="left"/>
                      <w:rPr>
                        <w:rFonts w:ascii="Arial MT" w:eastAsia="Arial MT"/>
                        <w:sz w:val="14"/>
                      </w:rPr>
                    </w:pPr>
                    <w:r>
                      <w:rPr>
                        <w:rFonts w:hint="eastAsia" w:ascii="微软雅黑" w:eastAsia="微软雅黑"/>
                        <w:spacing w:val="-2"/>
                        <w:sz w:val="14"/>
                      </w:rPr>
                      <w:t>返回</w:t>
                    </w:r>
                    <w:r>
                      <w:rPr>
                        <w:rFonts w:ascii="Arial MT" w:eastAsia="Arial MT"/>
                        <w:spacing w:val="-2"/>
                        <w:sz w:val="14"/>
                      </w:rPr>
                      <w:t>meta</w:t>
                    </w:r>
                    <w:r>
                      <w:rPr>
                        <w:rFonts w:hint="eastAsia" w:ascii="微软雅黑" w:eastAsia="微软雅黑"/>
                        <w:spacing w:val="-2"/>
                        <w:sz w:val="14"/>
                      </w:rPr>
                      <w:t>，</w:t>
                    </w:r>
                    <w:r>
                      <w:rPr>
                        <w:rFonts w:hint="eastAsia" w:ascii="微软雅黑" w:eastAsia="微软雅黑"/>
                        <w:spacing w:val="-39"/>
                        <w:sz w:val="14"/>
                      </w:rPr>
                      <w:t xml:space="preserve"> </w:t>
                    </w:r>
                    <w:r>
                      <w:rPr>
                        <w:rFonts w:hint="eastAsia" w:ascii="微软雅黑" w:eastAsia="微软雅黑"/>
                        <w:sz w:val="14"/>
                      </w:rPr>
                      <w:t>获取</w:t>
                    </w:r>
                    <w:r>
                      <w:rPr>
                        <w:rFonts w:ascii="Arial MT" w:eastAsia="Arial MT"/>
                        <w:sz w:val="14"/>
                      </w:rPr>
                      <w:t>RS</w:t>
                    </w:r>
                  </w:p>
                  <w:p>
                    <w:pPr>
                      <w:spacing w:before="0" w:line="202" w:lineRule="exact"/>
                      <w:ind w:left="681" w:right="0" w:firstLine="0"/>
                      <w:jc w:val="left"/>
                      <w:rPr>
                        <w:rFonts w:hint="eastAsia" w:ascii="微软雅黑" w:eastAsia="微软雅黑"/>
                        <w:sz w:val="14"/>
                      </w:rPr>
                    </w:pPr>
                    <w:r>
                      <w:rPr>
                        <w:rFonts w:hint="eastAsia" w:ascii="微软雅黑" w:eastAsia="微软雅黑"/>
                        <w:spacing w:val="-1"/>
                        <w:sz w:val="14"/>
                      </w:rPr>
                      <w:t>发送</w:t>
                    </w:r>
                    <w:r>
                      <w:rPr>
                        <w:rFonts w:ascii="Arial MT" w:eastAsia="Arial MT"/>
                        <w:spacing w:val="-1"/>
                        <w:sz w:val="14"/>
                      </w:rPr>
                      <w:t>Put</w:t>
                    </w:r>
                    <w:r>
                      <w:rPr>
                        <w:rFonts w:hint="eastAsia" w:ascii="微软雅黑" w:eastAsia="微软雅黑"/>
                        <w:spacing w:val="-1"/>
                        <w:sz w:val="14"/>
                      </w:rPr>
                      <w:t>请求</w:t>
                    </w:r>
                  </w:p>
                </w:txbxContent>
              </v:textbox>
            </v:shape>
            <v:shape id="_x0000_s1329" o:spid="_x0000_s1329" o:spt="202" type="#_x0000_t202" style="position:absolute;left:5149;top:2109;height:157;width:2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56" w:lineRule="exact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ack</w:t>
                    </w:r>
                  </w:p>
                </w:txbxContent>
              </v:textbox>
            </v:shape>
            <v:shape id="_x0000_s1330" o:spid="_x0000_s1330" o:spt="202" type="#_x0000_t202" style="position:absolute;left:2144;top:2693;height:231;width:65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9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105"/>
                        <w:sz w:val="20"/>
                      </w:rPr>
                      <w:t>HBase</w:t>
                    </w:r>
                  </w:p>
                </w:txbxContent>
              </v:textbox>
            </v:shape>
            <v:shape id="_x0000_s1331" o:spid="_x0000_s1331" o:spt="202" type="#_x0000_t202" style="position:absolute;left:7473;top:2983;height:1829;width:2250;" filled="f" stroked="t" coordsize="21600,21600">
              <v:path/>
              <v:fill on="f" focussize="0,0"/>
              <v:stroke weight="0.575669291338583pt" color="#41709C"/>
              <v:imagedata o:title=""/>
              <o:lock v:ext="edit"/>
              <v:textbox inset="0mm,0mm,0mm,0mm">
                <w:txbxContent>
                  <w:p>
                    <w:pPr>
                      <w:spacing w:before="40"/>
                      <w:ind w:left="47" w:right="551" w:firstLine="0"/>
                      <w:jc w:val="center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FFFFFF"/>
                        <w:sz w:val="14"/>
                      </w:rPr>
                      <w:t>RegionServer:hadoop104</w:t>
                    </w:r>
                  </w:p>
                  <w:p>
                    <w:pPr>
                      <w:spacing w:before="60" w:line="280" w:lineRule="atLeast"/>
                      <w:ind w:left="691" w:right="1131" w:firstLine="0"/>
                      <w:jc w:val="center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region</w:t>
                    </w:r>
                    <w:r>
                      <w:rPr>
                        <w:rFonts w:ascii="Arial MT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14"/>
                      </w:rPr>
                      <w:t>store</w:t>
                    </w:r>
                  </w:p>
                  <w:p>
                    <w:pPr>
                      <w:spacing w:before="0" w:line="92" w:lineRule="exact"/>
                      <w:ind w:left="1314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MemStore</w:t>
                    </w: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12"/>
                      </w:rPr>
                    </w:pPr>
                  </w:p>
                  <w:p>
                    <w:pPr>
                      <w:spacing w:before="6" w:line="240" w:lineRule="auto"/>
                      <w:rPr>
                        <w:rFonts w:ascii="Arial"/>
                        <w:b/>
                        <w:sz w:val="11"/>
                      </w:rPr>
                    </w:pPr>
                  </w:p>
                  <w:p>
                    <w:pPr>
                      <w:spacing w:before="0"/>
                      <w:ind w:left="1342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11"/>
                      </w:rPr>
                      <w:t>StoreFile</w:t>
                    </w:r>
                  </w:p>
                </w:txbxContent>
              </v:textbox>
            </v:shape>
            <v:shape id="_x0000_s1332" o:spid="_x0000_s1332" o:spt="202" type="#_x0000_t202" style="position:absolute;left:7585;top:3316;height:1417;width:403;" fillcolor="#DEEBF7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Microsoft YaHei UI"/>
                        <w:b/>
                        <w:sz w:val="16"/>
                      </w:rPr>
                    </w:pPr>
                  </w:p>
                  <w:p>
                    <w:pPr>
                      <w:spacing w:before="8" w:line="240" w:lineRule="auto"/>
                      <w:rPr>
                        <w:rFonts w:ascii="Microsoft YaHei UI"/>
                        <w:b/>
                        <w:sz w:val="19"/>
                      </w:rPr>
                    </w:pPr>
                  </w:p>
                  <w:p>
                    <w:pPr>
                      <w:spacing w:before="0"/>
                      <w:ind w:left="99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wal</w:t>
                    </w:r>
                  </w:p>
                </w:txbxContent>
              </v:textbox>
            </v:shape>
            <v:shape id="_x0000_s1333" o:spid="_x0000_s1333" o:spt="202" type="#_x0000_t202" style="position:absolute;left:4816;top:2994;height:1829;width:2250;" filled="f" stroked="t" coordsize="21600,21600">
              <v:path/>
              <v:fill on="f" focussize="0,0"/>
              <v:stroke weight="0.575669291338583pt" color="#41709C"/>
              <v:imagedata o:title=""/>
              <o:lock v:ext="edit"/>
              <v:textbox inset="0mm,0mm,0mm,0mm">
                <w:txbxContent>
                  <w:p>
                    <w:pPr>
                      <w:spacing w:before="44" w:line="424" w:lineRule="auto"/>
                      <w:ind w:left="689" w:right="418" w:hanging="612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FFFFFF"/>
                        <w:sz w:val="16"/>
                      </w:rPr>
                      <w:t>RegionServer:</w:t>
                    </w:r>
                    <w:r>
                      <w:rPr>
                        <w:rFonts w:ascii="Arial MT"/>
                        <w:color w:val="FFFFFF"/>
                        <w:sz w:val="14"/>
                      </w:rPr>
                      <w:t>hadoop103</w:t>
                    </w:r>
                    <w:r>
                      <w:rPr>
                        <w:rFonts w:ascii="Arial MT"/>
                        <w:color w:val="FFFFFF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region</w:t>
                    </w:r>
                  </w:p>
                  <w:p>
                    <w:pPr>
                      <w:spacing w:before="0" w:line="137" w:lineRule="exact"/>
                      <w:ind w:left="47" w:right="470" w:firstLine="0"/>
                      <w:jc w:val="center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FFFFFF"/>
                        <w:sz w:val="14"/>
                      </w:rPr>
                      <w:t>store</w:t>
                    </w:r>
                  </w:p>
                  <w:p>
                    <w:pPr>
                      <w:spacing w:before="0" w:line="110" w:lineRule="exact"/>
                      <w:ind w:left="130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MemStore</w:t>
                    </w: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12"/>
                      </w:rPr>
                    </w:pPr>
                  </w:p>
                  <w:p>
                    <w:pPr>
                      <w:spacing w:before="6" w:line="240" w:lineRule="auto"/>
                      <w:rPr>
                        <w:rFonts w:ascii="Arial"/>
                        <w:b/>
                        <w:sz w:val="11"/>
                      </w:rPr>
                    </w:pPr>
                  </w:p>
                  <w:p>
                    <w:pPr>
                      <w:spacing w:before="0"/>
                      <w:ind w:left="1329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11"/>
                      </w:rPr>
                      <w:t>StoreFile</w:t>
                    </w:r>
                  </w:p>
                </w:txbxContent>
              </v:textbox>
            </v:shape>
            <v:shape id="_x0000_s1334" o:spid="_x0000_s1334" o:spt="202" type="#_x0000_t202" style="position:absolute;left:4916;top:3316;height:1417;width:403;" fillcolor="#DEEBF7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Microsoft YaHei UI"/>
                        <w:b/>
                        <w:sz w:val="16"/>
                      </w:rPr>
                    </w:pPr>
                  </w:p>
                  <w:p>
                    <w:pPr>
                      <w:spacing w:before="8" w:line="240" w:lineRule="auto"/>
                      <w:rPr>
                        <w:rFonts w:ascii="Microsoft YaHei UI"/>
                        <w:b/>
                        <w:sz w:val="19"/>
                      </w:rPr>
                    </w:pPr>
                  </w:p>
                  <w:p>
                    <w:pPr>
                      <w:spacing w:before="0"/>
                      <w:ind w:left="98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wal</w:t>
                    </w:r>
                  </w:p>
                </w:txbxContent>
              </v:textbox>
            </v:shape>
            <v:shape id="_x0000_s1335" o:spid="_x0000_s1335" o:spt="202" type="#_x0000_t202" style="position:absolute;left:2176;top:2994;height:1829;width:2250;" filled="f" stroked="t" coordsize="21600,21600">
              <v:path/>
              <v:fill on="f" focussize="0,0"/>
              <v:stroke weight="0.575669291338583pt" color="#41709C"/>
              <v:imagedata o:title=""/>
              <o:lock v:ext="edit"/>
              <v:textbox inset="0mm,0mm,0mm,0mm">
                <w:txbxContent>
                  <w:p>
                    <w:pPr>
                      <w:spacing w:before="40"/>
                      <w:ind w:left="46" w:right="553" w:firstLine="0"/>
                      <w:jc w:val="center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FFFFFF"/>
                        <w:sz w:val="14"/>
                      </w:rPr>
                      <w:t>RegionServer:hadoop102</w:t>
                    </w:r>
                  </w:p>
                  <w:p>
                    <w:pPr>
                      <w:spacing w:before="45" w:line="280" w:lineRule="atLeast"/>
                      <w:ind w:left="680" w:right="1142" w:firstLine="0"/>
                      <w:jc w:val="center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region</w:t>
                    </w:r>
                    <w:r>
                      <w:rPr>
                        <w:rFonts w:ascii="Arial MT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14"/>
                      </w:rPr>
                      <w:t>store</w:t>
                    </w:r>
                  </w:p>
                  <w:p>
                    <w:pPr>
                      <w:spacing w:before="0" w:line="92" w:lineRule="exact"/>
                      <w:ind w:left="1303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MemStore</w:t>
                    </w: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12"/>
                      </w:rPr>
                    </w:pPr>
                  </w:p>
                  <w:p>
                    <w:pPr>
                      <w:spacing w:before="6" w:line="240" w:lineRule="auto"/>
                      <w:rPr>
                        <w:rFonts w:ascii="Arial"/>
                        <w:b/>
                        <w:sz w:val="11"/>
                      </w:rPr>
                    </w:pPr>
                  </w:p>
                  <w:p>
                    <w:pPr>
                      <w:spacing w:before="0"/>
                      <w:ind w:left="1331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11"/>
                      </w:rPr>
                      <w:t>StoreFile</w:t>
                    </w:r>
                  </w:p>
                </w:txbxContent>
              </v:textbox>
            </v:shape>
            <v:shape id="_x0000_s1336" o:spid="_x0000_s1336" o:spt="202" type="#_x0000_t202" style="position:absolute;left:2279;top:3313;height:1417;width:403;" fillcolor="#DEEBF7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Microsoft YaHei UI"/>
                        <w:b/>
                        <w:sz w:val="16"/>
                      </w:rPr>
                    </w:pPr>
                  </w:p>
                  <w:p>
                    <w:pPr>
                      <w:spacing w:before="8" w:line="240" w:lineRule="auto"/>
                      <w:rPr>
                        <w:rFonts w:ascii="Microsoft YaHei UI"/>
                        <w:b/>
                        <w:sz w:val="19"/>
                      </w:rPr>
                    </w:pPr>
                  </w:p>
                  <w:p>
                    <w:pPr>
                      <w:spacing w:before="0"/>
                      <w:ind w:left="98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wal</w:t>
                    </w:r>
                  </w:p>
                </w:txbxContent>
              </v:textbox>
            </v:shape>
            <v:shape id="_x0000_s1337" o:spid="_x0000_s1337" o:spt="202" type="#_x0000_t202" style="position:absolute;left:1934;top:1545;height:252;width:859;" fillcolor="#5B9BD4" filled="t" stroked="t" coordsize="21600,21600">
              <v:path/>
              <v:fill on="t" focussize="0,0"/>
              <v:stroke weight="0.575984251968504pt" color="#41709C"/>
              <v:imagedata o:title=""/>
              <o:lock v:ext="edit"/>
              <v:textbox inset="0mm,0mm,0mm,0mm">
                <w:txbxContent>
                  <w:p>
                    <w:pPr>
                      <w:spacing w:before="55"/>
                      <w:ind w:left="97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FFFFFF"/>
                        <w:w w:val="105"/>
                        <w:sz w:val="12"/>
                      </w:rPr>
                      <w:t>Meta</w:t>
                    </w:r>
                    <w:r>
                      <w:rPr>
                        <w:rFonts w:ascii="Arial MT"/>
                        <w:color w:val="FFFFFF"/>
                        <w:spacing w:val="-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w w:val="105"/>
                        <w:sz w:val="12"/>
                      </w:rPr>
                      <w:t>cache</w:t>
                    </w:r>
                  </w:p>
                </w:txbxContent>
              </v:textbox>
            </v:shape>
            <v:shape id="_x0000_s1338" o:spid="_x0000_s1338" o:spt="202" type="#_x0000_t202" style="position:absolute;left:7467;top:1096;height:403;width:1854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0"/>
                      <w:ind w:left="9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FFFFFF"/>
                        <w:sz w:val="14"/>
                      </w:rPr>
                      <w:t>Zookeeper</w:t>
                    </w:r>
                  </w:p>
                  <w:p>
                    <w:pPr>
                      <w:spacing w:before="7"/>
                      <w:ind w:left="9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FFFFFF"/>
                        <w:sz w:val="14"/>
                      </w:rPr>
                      <w:t>/hbase/meta-region-server</w:t>
                    </w:r>
                  </w:p>
                </w:txbxContent>
              </v:textbox>
            </v:shape>
            <v:shape id="_x0000_s1339" o:spid="_x0000_s1339" style="position:absolute;left:5312;top:3818;height:210;width:712;" fillcolor="#FF0000" filled="t" stroked="f" coordorigin="5313,3818" coordsize="712,210" path="m5957,3849l5313,4022,5314,4028,5958,3855,5957,3849xm6011,3846l5968,3846,5969,3852,5958,3855,5967,3885,6011,3846xm5968,3846l5957,3849,5958,3855,5969,3852,5968,3846xm5949,3818l5957,3849,5968,3846,6011,3846,6024,3834,5949,3818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  <w:r>
        <w:rPr>
          <w:rFonts w:hint="eastAsia" w:ascii="Microsoft YaHei UI" w:eastAsia="Microsoft YaHei UI"/>
        </w:rPr>
        <w:t>写流程</w:t>
      </w:r>
    </w:p>
    <w:p>
      <w:pPr>
        <w:pStyle w:val="5"/>
        <w:spacing w:before="6"/>
        <w:rPr>
          <w:rFonts w:ascii="Microsoft YaHei UI"/>
          <w:b/>
          <w:sz w:val="6"/>
        </w:rPr>
      </w:pPr>
    </w:p>
    <w:p>
      <w:pPr>
        <w:pStyle w:val="5"/>
        <w:spacing w:before="72"/>
        <w:ind w:left="140"/>
        <w:rPr>
          <w:rFonts w:hint="eastAsia" w:ascii="宋体" w:eastAsia="宋体"/>
        </w:rPr>
      </w:pPr>
      <w:r>
        <w:rPr>
          <w:rFonts w:hint="eastAsia" w:ascii="宋体" w:eastAsia="宋体"/>
        </w:rPr>
        <w:t>写流程：</w:t>
      </w:r>
    </w:p>
    <w:p>
      <w:pPr>
        <w:pStyle w:val="5"/>
        <w:spacing w:before="7"/>
        <w:rPr>
          <w:rFonts w:ascii="宋体"/>
          <w:sz w:val="15"/>
        </w:rPr>
      </w:pPr>
    </w:p>
    <w:p>
      <w:pPr>
        <w:pStyle w:val="10"/>
        <w:numPr>
          <w:ilvl w:val="0"/>
          <w:numId w:val="10"/>
        </w:numPr>
        <w:tabs>
          <w:tab w:val="left" w:pos="459"/>
        </w:tabs>
        <w:spacing w:before="0" w:after="0" w:line="240" w:lineRule="auto"/>
        <w:ind w:left="458" w:right="0" w:hanging="319"/>
        <w:jc w:val="left"/>
        <w:rPr>
          <w:sz w:val="21"/>
        </w:rPr>
      </w:pPr>
      <w:r>
        <w:rPr>
          <w:rFonts w:ascii="Times New Roman" w:eastAsia="Times New Roman"/>
          <w:sz w:val="21"/>
        </w:rPr>
        <w:t>Client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pacing w:val="-14"/>
          <w:sz w:val="21"/>
        </w:rPr>
        <w:t xml:space="preserve">先访问 </w:t>
      </w:r>
      <w:r>
        <w:rPr>
          <w:rFonts w:ascii="Times New Roman" w:eastAsia="Times New Roman"/>
          <w:sz w:val="21"/>
        </w:rPr>
        <w:t>zookeeper</w:t>
      </w:r>
      <w:r>
        <w:rPr>
          <w:spacing w:val="-14"/>
          <w:sz w:val="21"/>
        </w:rPr>
        <w:t xml:space="preserve">，获取 </w:t>
      </w:r>
      <w:r>
        <w:rPr>
          <w:rFonts w:ascii="Times New Roman" w:eastAsia="Times New Roman"/>
          <w:sz w:val="21"/>
        </w:rPr>
        <w:t xml:space="preserve">hbase:meta </w:t>
      </w:r>
      <w:r>
        <w:rPr>
          <w:spacing w:val="7"/>
          <w:sz w:val="21"/>
        </w:rPr>
        <w:t>表位于哪个</w:t>
      </w:r>
      <w:r>
        <w:rPr>
          <w:rFonts w:ascii="Times New Roman" w:eastAsia="Times New Roman"/>
          <w:sz w:val="21"/>
        </w:rPr>
        <w:t>Region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rFonts w:ascii="Times New Roman" w:eastAsia="Times New Roman"/>
          <w:sz w:val="21"/>
        </w:rPr>
        <w:t>Server</w:t>
      </w:r>
      <w:r>
        <w:rPr>
          <w:sz w:val="21"/>
        </w:rPr>
        <w:t>。</w:t>
      </w:r>
    </w:p>
    <w:p>
      <w:pPr>
        <w:pStyle w:val="5"/>
        <w:spacing w:before="6"/>
        <w:rPr>
          <w:rFonts w:ascii="宋体"/>
          <w:sz w:val="15"/>
        </w:rPr>
      </w:pPr>
    </w:p>
    <w:p>
      <w:pPr>
        <w:pStyle w:val="10"/>
        <w:numPr>
          <w:ilvl w:val="0"/>
          <w:numId w:val="10"/>
        </w:numPr>
        <w:tabs>
          <w:tab w:val="left" w:pos="459"/>
        </w:tabs>
        <w:spacing w:before="1" w:after="0" w:line="417" w:lineRule="auto"/>
        <w:ind w:left="140" w:right="212" w:firstLine="0"/>
        <w:jc w:val="left"/>
        <w:rPr>
          <w:sz w:val="21"/>
        </w:rPr>
      </w:pPr>
      <w:r>
        <w:rPr>
          <w:spacing w:val="-8"/>
          <w:sz w:val="21"/>
        </w:rPr>
        <w:t xml:space="preserve">访问对应的 </w:t>
      </w:r>
      <w:r>
        <w:rPr>
          <w:rFonts w:ascii="Times New Roman" w:eastAsia="Times New Roman"/>
          <w:spacing w:val="-1"/>
          <w:sz w:val="21"/>
        </w:rPr>
        <w:t>Region</w:t>
      </w:r>
      <w:r>
        <w:rPr>
          <w:rFonts w:ascii="Times New Roman" w:eastAsia="Times New Roman"/>
          <w:spacing w:val="25"/>
          <w:sz w:val="21"/>
        </w:rPr>
        <w:t xml:space="preserve"> </w:t>
      </w:r>
      <w:r>
        <w:rPr>
          <w:rFonts w:ascii="Times New Roman" w:eastAsia="Times New Roman"/>
          <w:spacing w:val="-1"/>
          <w:sz w:val="21"/>
        </w:rPr>
        <w:t>Server</w:t>
      </w:r>
      <w:r>
        <w:rPr>
          <w:spacing w:val="-10"/>
          <w:sz w:val="21"/>
        </w:rPr>
        <w:t xml:space="preserve">，获取 </w:t>
      </w:r>
      <w:r>
        <w:rPr>
          <w:rFonts w:ascii="Times New Roman" w:eastAsia="Times New Roman"/>
          <w:sz w:val="21"/>
        </w:rPr>
        <w:t>hbase:meta</w:t>
      </w:r>
      <w:r>
        <w:rPr>
          <w:rFonts w:ascii="Times New Roman" w:eastAsia="Times New Roman"/>
          <w:spacing w:val="15"/>
          <w:sz w:val="21"/>
        </w:rPr>
        <w:t xml:space="preserve"> </w:t>
      </w:r>
      <w:r>
        <w:rPr>
          <w:spacing w:val="-5"/>
          <w:sz w:val="21"/>
        </w:rPr>
        <w:t xml:space="preserve">表，根据读请求的 </w:t>
      </w:r>
      <w:r>
        <w:rPr>
          <w:rFonts w:ascii="Times New Roman" w:eastAsia="Times New Roman"/>
          <w:sz w:val="21"/>
        </w:rPr>
        <w:t>namespace:table/rowkey</w:t>
      </w:r>
      <w:r>
        <w:rPr>
          <w:sz w:val="21"/>
        </w:rPr>
        <w:t>，</w:t>
      </w:r>
      <w:r>
        <w:rPr>
          <w:spacing w:val="-102"/>
          <w:sz w:val="21"/>
        </w:rPr>
        <w:t xml:space="preserve"> </w:t>
      </w:r>
      <w:r>
        <w:rPr>
          <w:spacing w:val="-5"/>
          <w:sz w:val="21"/>
        </w:rPr>
        <w:t xml:space="preserve">查询出目标数据位于哪个 </w:t>
      </w:r>
      <w:r>
        <w:rPr>
          <w:rFonts w:ascii="Times New Roman" w:eastAsia="Times New Roman"/>
          <w:sz w:val="21"/>
        </w:rPr>
        <w:t>Region</w:t>
      </w:r>
      <w:r>
        <w:rPr>
          <w:rFonts w:ascii="Times New Roman" w:eastAsia="Times New Roman"/>
          <w:spacing w:val="24"/>
          <w:sz w:val="21"/>
        </w:rPr>
        <w:t xml:space="preserve"> </w:t>
      </w:r>
      <w:r>
        <w:rPr>
          <w:rFonts w:ascii="Times New Roman" w:eastAsia="Times New Roman"/>
          <w:sz w:val="21"/>
        </w:rPr>
        <w:t>Server</w:t>
      </w:r>
      <w:r>
        <w:rPr>
          <w:rFonts w:ascii="Times New Roman" w:eastAsia="Times New Roman"/>
          <w:spacing w:val="6"/>
          <w:sz w:val="21"/>
        </w:rPr>
        <w:t xml:space="preserve"> </w:t>
      </w:r>
      <w:r>
        <w:rPr>
          <w:spacing w:val="-9"/>
          <w:sz w:val="21"/>
        </w:rPr>
        <w:t xml:space="preserve">中的哪个 </w:t>
      </w:r>
      <w:r>
        <w:rPr>
          <w:rFonts w:ascii="Times New Roman" w:eastAsia="Times New Roman"/>
          <w:sz w:val="21"/>
        </w:rPr>
        <w:t>Region</w:t>
      </w:r>
      <w:r>
        <w:rPr>
          <w:rFonts w:ascii="Times New Roman" w:eastAsia="Times New Roman"/>
          <w:spacing w:val="7"/>
          <w:sz w:val="21"/>
        </w:rPr>
        <w:t xml:space="preserve"> </w:t>
      </w:r>
      <w:r>
        <w:rPr>
          <w:spacing w:val="-8"/>
          <w:sz w:val="21"/>
        </w:rPr>
        <w:t xml:space="preserve">中。并将该 </w:t>
      </w:r>
      <w:r>
        <w:rPr>
          <w:rFonts w:ascii="Times New Roman" w:eastAsia="Times New Roman"/>
          <w:sz w:val="21"/>
        </w:rPr>
        <w:t>table</w:t>
      </w:r>
      <w:r>
        <w:rPr>
          <w:rFonts w:ascii="Times New Roman" w:eastAsia="Times New Roman"/>
          <w:spacing w:val="7"/>
          <w:sz w:val="21"/>
        </w:rPr>
        <w:t xml:space="preserve"> </w:t>
      </w:r>
      <w:r>
        <w:rPr>
          <w:spacing w:val="-23"/>
          <w:sz w:val="21"/>
        </w:rPr>
        <w:t xml:space="preserve">的 </w:t>
      </w:r>
      <w:r>
        <w:rPr>
          <w:rFonts w:ascii="Times New Roman" w:eastAsia="Times New Roman"/>
          <w:sz w:val="21"/>
        </w:rPr>
        <w:t>region</w:t>
      </w:r>
      <w:r>
        <w:rPr>
          <w:rFonts w:ascii="Times New Roman" w:eastAsia="Times New Roman"/>
          <w:spacing w:val="7"/>
          <w:sz w:val="21"/>
        </w:rPr>
        <w:t xml:space="preserve"> </w:t>
      </w:r>
      <w:r>
        <w:rPr>
          <w:sz w:val="21"/>
        </w:rPr>
        <w:t>信息以</w:t>
      </w:r>
      <w:r>
        <w:rPr>
          <w:spacing w:val="-27"/>
          <w:sz w:val="21"/>
        </w:rPr>
        <w:t xml:space="preserve">及 </w:t>
      </w:r>
      <w:r>
        <w:rPr>
          <w:rFonts w:ascii="Times New Roman" w:eastAsia="Times New Roman"/>
          <w:spacing w:val="-1"/>
          <w:sz w:val="21"/>
        </w:rPr>
        <w:t>meta</w:t>
      </w:r>
      <w:r>
        <w:rPr>
          <w:rFonts w:ascii="Times New Roman" w:eastAsia="Times New Roman"/>
          <w:sz w:val="21"/>
        </w:rPr>
        <w:t xml:space="preserve"> </w:t>
      </w:r>
      <w:r>
        <w:rPr>
          <w:spacing w:val="-5"/>
          <w:sz w:val="21"/>
        </w:rPr>
        <w:t xml:space="preserve">表的位置信息缓存在客户端的 </w:t>
      </w:r>
      <w:r>
        <w:rPr>
          <w:rFonts w:ascii="Times New Roman" w:eastAsia="Times New Roman"/>
          <w:sz w:val="21"/>
        </w:rPr>
        <w:t>meta cache</w:t>
      </w:r>
      <w:r>
        <w:rPr>
          <w:sz w:val="21"/>
        </w:rPr>
        <w:t>，方便下次访问。</w:t>
      </w:r>
    </w:p>
    <w:p>
      <w:pPr>
        <w:pStyle w:val="10"/>
        <w:numPr>
          <w:ilvl w:val="0"/>
          <w:numId w:val="10"/>
        </w:numPr>
        <w:tabs>
          <w:tab w:val="left" w:pos="459"/>
        </w:tabs>
        <w:spacing w:before="0" w:after="0" w:line="269" w:lineRule="exact"/>
        <w:ind w:left="458" w:right="0" w:hanging="319"/>
        <w:jc w:val="left"/>
        <w:rPr>
          <w:sz w:val="21"/>
        </w:rPr>
      </w:pPr>
      <w:r>
        <w:rPr>
          <w:spacing w:val="16"/>
          <w:sz w:val="21"/>
        </w:rPr>
        <w:t>与目标</w:t>
      </w:r>
      <w:r>
        <w:rPr>
          <w:rFonts w:ascii="Times New Roman" w:eastAsia="Times New Roman"/>
          <w:sz w:val="21"/>
        </w:rPr>
        <w:t>Region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rFonts w:ascii="Times New Roman" w:eastAsia="Times New Roman"/>
          <w:sz w:val="21"/>
        </w:rPr>
        <w:t>Server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z w:val="21"/>
        </w:rPr>
        <w:t>进行通讯；</w:t>
      </w:r>
    </w:p>
    <w:p>
      <w:pPr>
        <w:pStyle w:val="5"/>
        <w:spacing w:before="7"/>
        <w:rPr>
          <w:rFonts w:ascii="宋体"/>
          <w:sz w:val="15"/>
        </w:rPr>
      </w:pPr>
    </w:p>
    <w:p>
      <w:pPr>
        <w:pStyle w:val="10"/>
        <w:numPr>
          <w:ilvl w:val="0"/>
          <w:numId w:val="10"/>
        </w:numPr>
        <w:tabs>
          <w:tab w:val="left" w:pos="459"/>
        </w:tabs>
        <w:spacing w:before="0" w:after="0" w:line="240" w:lineRule="auto"/>
        <w:ind w:left="458" w:right="0" w:hanging="319"/>
        <w:jc w:val="left"/>
        <w:rPr>
          <w:sz w:val="21"/>
        </w:rPr>
      </w:pPr>
      <w:r>
        <w:rPr>
          <w:spacing w:val="-2"/>
          <w:sz w:val="21"/>
        </w:rPr>
        <w:t>将数据顺序写入（追加）</w:t>
      </w:r>
      <w:r>
        <w:rPr>
          <w:spacing w:val="-28"/>
          <w:sz w:val="21"/>
        </w:rPr>
        <w:t xml:space="preserve">到 </w:t>
      </w:r>
      <w:r>
        <w:rPr>
          <w:rFonts w:ascii="Times New Roman" w:eastAsia="Times New Roman"/>
          <w:spacing w:val="-2"/>
          <w:sz w:val="21"/>
        </w:rPr>
        <w:t>WAL</w:t>
      </w:r>
      <w:r>
        <w:rPr>
          <w:spacing w:val="-2"/>
          <w:sz w:val="21"/>
        </w:rPr>
        <w:t>；</w:t>
      </w:r>
    </w:p>
    <w:p>
      <w:pPr>
        <w:pStyle w:val="5"/>
        <w:spacing w:before="6"/>
        <w:rPr>
          <w:rFonts w:ascii="宋体"/>
          <w:sz w:val="15"/>
        </w:rPr>
      </w:pPr>
    </w:p>
    <w:p>
      <w:pPr>
        <w:pStyle w:val="10"/>
        <w:numPr>
          <w:ilvl w:val="0"/>
          <w:numId w:val="10"/>
        </w:numPr>
        <w:tabs>
          <w:tab w:val="left" w:pos="459"/>
        </w:tabs>
        <w:spacing w:before="1" w:after="0" w:line="240" w:lineRule="auto"/>
        <w:ind w:left="458" w:right="0" w:hanging="319"/>
        <w:jc w:val="left"/>
        <w:rPr>
          <w:sz w:val="21"/>
        </w:rPr>
      </w:pPr>
      <w:r>
        <w:rPr>
          <w:spacing w:val="-7"/>
          <w:sz w:val="21"/>
        </w:rPr>
        <w:t xml:space="preserve">将数据写入对应的 </w:t>
      </w:r>
      <w:r>
        <w:rPr>
          <w:rFonts w:ascii="Times New Roman" w:eastAsia="Times New Roman"/>
          <w:spacing w:val="-1"/>
          <w:sz w:val="21"/>
        </w:rPr>
        <w:t>MemStore</w:t>
      </w:r>
      <w:r>
        <w:rPr>
          <w:spacing w:val="-10"/>
          <w:sz w:val="21"/>
        </w:rPr>
        <w:t xml:space="preserve">，数据会在 </w:t>
      </w:r>
      <w:r>
        <w:rPr>
          <w:rFonts w:ascii="Times New Roman" w:eastAsia="Times New Roman"/>
          <w:sz w:val="21"/>
        </w:rPr>
        <w:t>MemStore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sz w:val="21"/>
        </w:rPr>
        <w:t>进行排序；</w:t>
      </w:r>
    </w:p>
    <w:p>
      <w:pPr>
        <w:pStyle w:val="5"/>
        <w:spacing w:before="6"/>
        <w:rPr>
          <w:rFonts w:ascii="宋体"/>
          <w:sz w:val="15"/>
        </w:rPr>
      </w:pPr>
    </w:p>
    <w:p>
      <w:pPr>
        <w:pStyle w:val="10"/>
        <w:numPr>
          <w:ilvl w:val="0"/>
          <w:numId w:val="10"/>
        </w:numPr>
        <w:tabs>
          <w:tab w:val="left" w:pos="459"/>
        </w:tabs>
        <w:spacing w:before="0" w:after="0" w:line="240" w:lineRule="auto"/>
        <w:ind w:left="458" w:right="0" w:hanging="319"/>
        <w:jc w:val="left"/>
        <w:rPr>
          <w:sz w:val="21"/>
        </w:rPr>
      </w:pPr>
      <w:r>
        <w:rPr>
          <w:spacing w:val="8"/>
          <w:sz w:val="21"/>
        </w:rPr>
        <w:t>向客户端发送</w:t>
      </w:r>
      <w:r>
        <w:rPr>
          <w:rFonts w:ascii="Times New Roman" w:eastAsia="Times New Roman"/>
          <w:sz w:val="21"/>
        </w:rPr>
        <w:t>ack</w:t>
      </w:r>
      <w:r>
        <w:rPr>
          <w:sz w:val="21"/>
        </w:rPr>
        <w:t>；</w:t>
      </w:r>
    </w:p>
    <w:p>
      <w:pPr>
        <w:pStyle w:val="5"/>
        <w:spacing w:before="7"/>
        <w:rPr>
          <w:rFonts w:ascii="宋体"/>
          <w:sz w:val="15"/>
        </w:rPr>
      </w:pPr>
    </w:p>
    <w:p>
      <w:pPr>
        <w:pStyle w:val="10"/>
        <w:numPr>
          <w:ilvl w:val="0"/>
          <w:numId w:val="10"/>
        </w:numPr>
        <w:tabs>
          <w:tab w:val="left" w:pos="459"/>
        </w:tabs>
        <w:spacing w:before="0" w:after="0" w:line="240" w:lineRule="auto"/>
        <w:ind w:left="458" w:right="0" w:hanging="319"/>
        <w:jc w:val="left"/>
        <w:rPr>
          <w:sz w:val="21"/>
        </w:rPr>
      </w:pPr>
      <w:r>
        <w:rPr>
          <w:spacing w:val="-14"/>
          <w:sz w:val="21"/>
        </w:rPr>
        <w:t xml:space="preserve">等达到 </w:t>
      </w:r>
      <w:r>
        <w:rPr>
          <w:rFonts w:ascii="Times New Roman" w:eastAsia="Times New Roman"/>
          <w:sz w:val="21"/>
        </w:rPr>
        <w:t xml:space="preserve">MemStore </w:t>
      </w:r>
      <w:r>
        <w:rPr>
          <w:spacing w:val="3"/>
          <w:sz w:val="21"/>
        </w:rPr>
        <w:t>的刷写时机后，将数据刷写到</w:t>
      </w:r>
      <w:r>
        <w:rPr>
          <w:rFonts w:ascii="Times New Roman" w:eastAsia="Times New Roman"/>
          <w:sz w:val="21"/>
        </w:rPr>
        <w:t>HFile</w:t>
      </w:r>
      <w:r>
        <w:rPr>
          <w:sz w:val="21"/>
        </w:rPr>
        <w:t>。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640" w:right="1480" w:bottom="1260" w:left="1660" w:header="852" w:footer="1064" w:gutter="0"/>
          <w:cols w:space="720" w:num="1"/>
        </w:sectPr>
      </w:pPr>
    </w:p>
    <w:p>
      <w:pPr>
        <w:pStyle w:val="2"/>
        <w:numPr>
          <w:ilvl w:val="1"/>
          <w:numId w:val="9"/>
        </w:numPr>
        <w:tabs>
          <w:tab w:val="left" w:pos="563"/>
        </w:tabs>
        <w:spacing w:before="104" w:after="0" w:line="240" w:lineRule="auto"/>
        <w:ind w:left="562" w:right="0" w:hanging="423"/>
        <w:jc w:val="left"/>
        <w:rPr>
          <w:rFonts w:ascii="Times New Roman"/>
        </w:rPr>
      </w:pPr>
      <w:r>
        <w:rPr>
          <w:rFonts w:ascii="Times New Roman"/>
        </w:rPr>
        <w:t>MemStore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Flush</w:t>
      </w:r>
    </w:p>
    <w:p>
      <w:pPr>
        <w:pStyle w:val="5"/>
        <w:spacing w:before="2"/>
        <w:rPr>
          <w:rFonts w:ascii="Times New Roman"/>
          <w:b/>
          <w:sz w:val="11"/>
        </w:rPr>
      </w:pPr>
      <w:r>
        <w:pict>
          <v:group id="_x0000_s1340" o:spid="_x0000_s1340" o:spt="203" style="position:absolute;left:0pt;margin-left:90.05pt;margin-top:8.35pt;height:226.8pt;width:412.6pt;mso-position-horizontal-relative:page;mso-wrap-distance-bottom:0pt;mso-wrap-distance-top:0pt;z-index:-251597824;mso-width-relative:page;mso-height-relative:page;" coordorigin="1801,168" coordsize="8252,4536">
            <o:lock v:ext="edit"/>
            <v:shape id="_x0000_s1341" o:spid="_x0000_s1341" o:spt="75" type="#_x0000_t75" style="position:absolute;left:1801;top:167;height:4536;width:8252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rect id="_x0000_s1342" o:spid="_x0000_s1342" o:spt="1" style="position:absolute;left:4351;top:1124;height:851;width:3247;" fillcolor="#BCD6E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43" o:spid="_x0000_s1343" o:spt="1" style="position:absolute;left:4351;top:1124;height:851;width:3247;" filled="f" stroked="t" coordsize="21600,21600">
              <v:path/>
              <v:fill on="f" focussize="0,0"/>
              <v:stroke weight="0.573070866141732pt" color="#DEEBF7"/>
              <v:imagedata o:title=""/>
              <o:lock v:ext="edit"/>
            </v:rect>
            <v:rect id="_x0000_s1344" o:spid="_x0000_s1344" o:spt="1" style="position:absolute;left:4481;top:1393;height:452;width:1365;" fillcolor="#5B9BD4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45" o:spid="_x0000_s1345" o:spt="1" style="position:absolute;left:4481;top:1393;height:452;width:1365;" filled="f" stroked="t" coordsize="21600,21600">
              <v:path/>
              <v:fill on="f" focussize="0,0"/>
              <v:stroke weight="0.573070866141732pt" color="#41709C"/>
              <v:imagedata o:title=""/>
              <o:lock v:ext="edit"/>
            </v:rect>
            <v:rect id="_x0000_s1346" o:spid="_x0000_s1346" o:spt="1" style="position:absolute;left:6040;top:1393;height:452;width:1365;" fillcolor="#5B9BD4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47" o:spid="_x0000_s1347" o:spt="1" style="position:absolute;left:6040;top:1393;height:452;width:1365;" filled="f" stroked="t" coordsize="21600,21600">
              <v:path/>
              <v:fill on="f" focussize="0,0"/>
              <v:stroke weight="0.573070866141732pt" color="#41709C"/>
              <v:imagedata o:title=""/>
              <o:lock v:ext="edit"/>
            </v:rect>
            <v:rect id="_x0000_s1348" o:spid="_x0000_s1348" o:spt="1" style="position:absolute;left:4351;top:2293;height:1950;width:3247;" fillcolor="#A9D18E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49" o:spid="_x0000_s1349" o:spt="1" style="position:absolute;left:4351;top:2293;height:1950;width:3247;" filled="f" stroked="t" coordsize="21600,21600">
              <v:path/>
              <v:fill on="f" focussize="0,0"/>
              <v:stroke weight="0.573070866141732pt" color="#A9D18E"/>
              <v:imagedata o:title=""/>
              <o:lock v:ext="edit"/>
            </v:rect>
            <v:rect id="_x0000_s1350" o:spid="_x0000_s1350" o:spt="1" style="position:absolute;left:6102;top:2696;height:256;width:1365;" fillcolor="#FF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51" o:spid="_x0000_s1351" o:spt="1" style="position:absolute;left:6102;top:2696;height:256;width:1365;" filled="f" stroked="t" coordsize="21600,21600">
              <v:path/>
              <v:fill on="f" focussize="0,0"/>
              <v:stroke weight="0.573070866141732pt" color="#FF0000"/>
              <v:imagedata o:title=""/>
              <o:lock v:ext="edit"/>
            </v:rect>
            <v:rect id="_x0000_s1352" o:spid="_x0000_s1352" o:spt="1" style="position:absolute;left:6102;top:3086;height:256;width:1365;" fillcolor="#FF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53" o:spid="_x0000_s1353" o:spt="1" style="position:absolute;left:6102;top:3086;height:256;width:1365;" filled="f" stroked="t" coordsize="21600,21600">
              <v:path/>
              <v:fill on="f" focussize="0,0"/>
              <v:stroke weight="0.573070866141732pt" color="#FF0000"/>
              <v:imagedata o:title=""/>
              <o:lock v:ext="edit"/>
            </v:rect>
            <v:shape id="_x0000_s1354" o:spid="_x0000_s1354" style="position:absolute;left:5233;top:1787;height:768;width:325;" fillcolor="#FF0000" filled="t" stroked="f" coordorigin="5233,1787" coordsize="325,768" path="m5477,1787l5314,1787,5314,2393,5233,2393,5396,2555,5558,2393,5477,2393,5477,1787xe">
              <v:path arrowok="t"/>
              <v:fill on="t" focussize="0,0"/>
              <v:stroke on="f"/>
              <v:imagedata o:title=""/>
              <o:lock v:ext="edit"/>
            </v:shape>
            <v:shape id="_x0000_s1355" o:spid="_x0000_s1355" style="position:absolute;left:5233;top:1787;height:768;width:325;" filled="f" stroked="t" coordorigin="5233,1787" coordsize="325,768" path="m5233,2393l5314,2393,5314,1787,5477,1787,5477,2393,5558,2393,5396,2555,5233,2393xe">
              <v:path arrowok="t"/>
              <v:fill on="f" focussize="0,0"/>
              <v:stroke weight="0.573149606299213pt" color="#FF0000"/>
              <v:imagedata o:title=""/>
              <o:lock v:ext="edit"/>
            </v:shape>
            <v:shape id="_x0000_s1356" o:spid="_x0000_s1356" style="position:absolute;left:6794;top:1787;height:768;width:325;" fillcolor="#FF0000" filled="t" stroked="f" coordorigin="6794,1787" coordsize="325,768" path="m7038,1787l6875,1787,6875,2393,6794,2393,6957,2555,7119,2393,7038,2393,7038,1787xe">
              <v:path arrowok="t"/>
              <v:fill on="t" focussize="0,0"/>
              <v:stroke on="f"/>
              <v:imagedata o:title=""/>
              <o:lock v:ext="edit"/>
            </v:shape>
            <v:shape id="_x0000_s1357" o:spid="_x0000_s1357" style="position:absolute;left:6794;top:1787;height:768;width:325;" filled="f" stroked="t" coordorigin="6794,1787" coordsize="325,768" path="m6794,2393l6875,2393,6875,1787,7038,1787,7038,2393,7119,2393,6957,2555,6794,2393xe">
              <v:path arrowok="t"/>
              <v:fill on="f" focussize="0,0"/>
              <v:stroke weight="0.573149606299213pt" color="#FF0000"/>
              <v:imagedata o:title=""/>
              <o:lock v:ext="edit"/>
            </v:shape>
            <v:shape id="_x0000_s1358" o:spid="_x0000_s1358" style="position:absolute;left:3959;top:1605;height:2574;width:3999;" filled="f" stroked="t" coordorigin="3960,1606" coordsize="3999,2574" path="m4420,4179l5937,4179,5937,2623,4420,2623,4420,4179xm4461,1606l3960,1606,3960,3401,4420,3401m7405,1619l7959,1619,7959,3401,7544,3401m6027,4179l7544,4179,7544,2623,6027,2623,6027,4179xe">
              <v:path arrowok="t"/>
              <v:fill on="f" focussize="0,0"/>
              <v:stroke weight="1.28952755905512pt" color="#FFC000"/>
              <v:imagedata o:title=""/>
              <o:lock v:ext="edit"/>
            </v:shape>
            <v:shape id="_x0000_s1359" o:spid="_x0000_s1359" o:spt="202" type="#_x0000_t202" style="position:absolute;left:2348;top:249;height:230;width:16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8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20"/>
                      </w:rPr>
                      <w:t>MemStore</w:t>
                    </w:r>
                    <w:r>
                      <w:rPr>
                        <w:rFonts w:ascii="Arial"/>
                        <w:b/>
                        <w:color w:val="FF0000"/>
                        <w:spacing w:val="3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sz w:val="20"/>
                      </w:rPr>
                      <w:t>Flush</w:t>
                    </w:r>
                  </w:p>
                </w:txbxContent>
              </v:textbox>
            </v:shape>
            <v:shape id="_x0000_s1360" o:spid="_x0000_s1360" o:spt="202" type="#_x0000_t202" style="position:absolute;left:4544;top:1518;height:180;width:4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9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store</w:t>
                    </w:r>
                  </w:p>
                </w:txbxContent>
              </v:textbox>
            </v:shape>
            <v:shape id="_x0000_s1361" o:spid="_x0000_s1361" o:spt="202" type="#_x0000_t202" style="position:absolute;left:6103;top:1518;height:180;width:4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9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store</w:t>
                    </w:r>
                  </w:p>
                </w:txbxContent>
              </v:textbox>
            </v:shape>
            <v:shape id="_x0000_s1362" o:spid="_x0000_s1362" o:spt="202" type="#_x0000_t202" style="position:absolute;left:4434;top:2351;height:230;width:57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8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105"/>
                        <w:sz w:val="20"/>
                      </w:rPr>
                      <w:t>HDFS</w:t>
                    </w:r>
                  </w:p>
                </w:txbxContent>
              </v:textbox>
            </v:shape>
            <v:shape id="_x0000_s1363" o:spid="_x0000_s1363" o:spt="202" type="#_x0000_t202" style="position:absolute;left:4423;top:1129;height:264;width:3142;" fillcolor="#BCD6ED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2"/>
                      <w:ind w:left="63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Region</w:t>
                    </w:r>
                  </w:p>
                </w:txbxContent>
              </v:textbox>
            </v:shape>
            <v:shape id="_x0000_s1364" o:spid="_x0000_s1364" o:spt="202" type="#_x0000_t202" style="position:absolute;left:6084;top:3840;height:268;width:1376;" fillcolor="#FF000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6"/>
                      <w:ind w:left="372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Store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File</w:t>
                    </w:r>
                  </w:p>
                </w:txbxContent>
              </v:textbox>
            </v:shape>
            <v:shape id="_x0000_s1365" o:spid="_x0000_s1365" o:spt="202" type="#_x0000_t202" style="position:absolute;left:6084;top:3450;height:268;width:1376;" fillcolor="#FF000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6"/>
                      <w:ind w:left="372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Store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File</w:t>
                    </w:r>
                  </w:p>
                </w:txbxContent>
              </v:textbox>
            </v:shape>
            <v:shape id="_x0000_s1366" o:spid="_x0000_s1366" o:spt="202" type="#_x0000_t202" style="position:absolute;left:4478;top:3840;height:268;width:1376;" fillcolor="#FF000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6"/>
                      <w:ind w:left="372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Store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File</w:t>
                    </w:r>
                  </w:p>
                </w:txbxContent>
              </v:textbox>
            </v:shape>
            <v:shape id="_x0000_s1367" o:spid="_x0000_s1367" o:spt="202" type="#_x0000_t202" style="position:absolute;left:4478;top:3450;height:268;width:1376;" fillcolor="#FF000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6"/>
                      <w:ind w:left="372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Store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File</w:t>
                    </w:r>
                  </w:p>
                </w:txbxContent>
              </v:textbox>
            </v:shape>
            <v:shape id="_x0000_s1368" o:spid="_x0000_s1368" o:spt="202" type="#_x0000_t202" style="position:absolute;left:6097;top:3080;height:268;width:13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6"/>
                      <w:ind w:left="372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Store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File</w:t>
                    </w:r>
                  </w:p>
                </w:txbxContent>
              </v:textbox>
            </v:shape>
            <v:shape id="_x0000_s1369" o:spid="_x0000_s1369" o:spt="202" type="#_x0000_t202" style="position:absolute;left:6097;top:2690;height:268;width:13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5"/>
                      <w:ind w:left="372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Store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File</w:t>
                    </w:r>
                  </w:p>
                </w:txbxContent>
              </v:textbox>
            </v:shape>
            <v:shape id="_x0000_s1370" o:spid="_x0000_s1370" o:spt="202" type="#_x0000_t202" style="position:absolute;left:4490;top:3080;height:268;width:1376;" fillcolor="#FF000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6"/>
                      <w:ind w:left="372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Store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File</w:t>
                    </w:r>
                  </w:p>
                </w:txbxContent>
              </v:textbox>
            </v:shape>
            <v:shape id="_x0000_s1371" o:spid="_x0000_s1371" o:spt="202" type="#_x0000_t202" style="position:absolute;left:4490;top:2690;height:268;width:1376;" fillcolor="#FF000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5"/>
                      <w:ind w:left="372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Store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File</w:t>
                    </w:r>
                  </w:p>
                </w:txbxContent>
              </v:textbox>
            </v:shape>
            <v:shape id="_x0000_s1372" o:spid="_x0000_s1372" o:spt="202" type="#_x0000_t202" style="position:absolute;left:6580;top:1450;height:271;width:753;" fillcolor="#FFC00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5"/>
                      <w:ind w:left="104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MemStore</w:t>
                    </w:r>
                  </w:p>
                </w:txbxContent>
              </v:textbox>
            </v:shape>
            <v:shape id="_x0000_s1373" o:spid="_x0000_s1373" o:spt="202" type="#_x0000_t202" style="position:absolute;left:5019;top:1454;height:271;width:753;" fillcolor="#FFC00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5"/>
                      <w:ind w:left="104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MemStore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9"/>
        <w:rPr>
          <w:rFonts w:ascii="Times New Roman"/>
          <w:b/>
          <w:sz w:val="10"/>
        </w:rPr>
      </w:pPr>
    </w:p>
    <w:p>
      <w:pPr>
        <w:spacing w:before="72"/>
        <w:ind w:left="140" w:right="0" w:firstLine="0"/>
        <w:jc w:val="left"/>
        <w:rPr>
          <w:rFonts w:hint="eastAsia" w:ascii="宋体" w:eastAsia="宋体"/>
          <w:sz w:val="21"/>
        </w:rPr>
      </w:pPr>
      <w:r>
        <w:rPr>
          <w:rFonts w:ascii="Calibri" w:eastAsia="Calibri"/>
          <w:b/>
          <w:sz w:val="21"/>
        </w:rPr>
        <w:t>MemStore</w:t>
      </w:r>
      <w:r>
        <w:rPr>
          <w:rFonts w:ascii="Calibri" w:eastAsia="Calibri"/>
          <w:b/>
          <w:spacing w:val="2"/>
          <w:sz w:val="21"/>
        </w:rPr>
        <w:t xml:space="preserve"> </w:t>
      </w:r>
      <w:r>
        <w:rPr>
          <w:rFonts w:hint="eastAsia" w:ascii="宋体" w:eastAsia="宋体"/>
          <w:sz w:val="21"/>
        </w:rPr>
        <w:t>刷写时机：</w:t>
      </w:r>
    </w:p>
    <w:p>
      <w:pPr>
        <w:pStyle w:val="5"/>
        <w:spacing w:before="6"/>
        <w:rPr>
          <w:rFonts w:ascii="宋体"/>
          <w:sz w:val="15"/>
        </w:rPr>
      </w:pPr>
    </w:p>
    <w:p>
      <w:pPr>
        <w:pStyle w:val="10"/>
        <w:numPr>
          <w:ilvl w:val="2"/>
          <w:numId w:val="9"/>
        </w:numPr>
        <w:tabs>
          <w:tab w:val="left" w:pos="723"/>
        </w:tabs>
        <w:spacing w:before="1" w:after="0" w:line="417" w:lineRule="auto"/>
        <w:ind w:left="140" w:right="210" w:firstLine="419"/>
        <w:jc w:val="left"/>
        <w:rPr>
          <w:sz w:val="21"/>
        </w:rPr>
      </w:pPr>
      <w:r>
        <w:rPr>
          <w:spacing w:val="-11"/>
          <w:sz w:val="21"/>
        </w:rPr>
        <w:t xml:space="preserve">当某个 </w:t>
      </w:r>
      <w:r>
        <w:rPr>
          <w:rFonts w:ascii="Calibri" w:eastAsia="Calibri"/>
          <w:spacing w:val="-1"/>
          <w:sz w:val="21"/>
        </w:rPr>
        <w:t>memstroe</w:t>
      </w:r>
      <w:r>
        <w:rPr>
          <w:rFonts w:ascii="Calibri" w:eastAsia="Calibri"/>
          <w:spacing w:val="18"/>
          <w:sz w:val="21"/>
        </w:rPr>
        <w:t xml:space="preserve"> </w:t>
      </w:r>
      <w:r>
        <w:rPr>
          <w:spacing w:val="-7"/>
          <w:sz w:val="21"/>
        </w:rPr>
        <w:t xml:space="preserve">的大小达到了 </w:t>
      </w:r>
      <w:r>
        <w:rPr>
          <w:rFonts w:ascii="Calibri" w:eastAsia="Calibri"/>
          <w:b/>
          <w:color w:val="FF0000"/>
          <w:spacing w:val="-1"/>
          <w:sz w:val="21"/>
        </w:rPr>
        <w:t>hbase.hregion.memstore.flush.size</w:t>
      </w:r>
      <w:r>
        <w:rPr>
          <w:color w:val="FF0000"/>
          <w:spacing w:val="-1"/>
          <w:sz w:val="21"/>
        </w:rPr>
        <w:t>（</w:t>
      </w:r>
      <w:r>
        <w:rPr>
          <w:color w:val="FF0000"/>
          <w:spacing w:val="-10"/>
          <w:sz w:val="21"/>
        </w:rPr>
        <w:t xml:space="preserve">默认值 </w:t>
      </w:r>
      <w:r>
        <w:rPr>
          <w:rFonts w:ascii="Calibri" w:eastAsia="Calibri"/>
          <w:b/>
          <w:color w:val="FF0000"/>
          <w:sz w:val="21"/>
        </w:rPr>
        <w:t>128M</w:t>
      </w:r>
      <w:r>
        <w:rPr>
          <w:color w:val="FF0000"/>
          <w:sz w:val="21"/>
        </w:rPr>
        <w:t>）</w:t>
      </w:r>
      <w:r>
        <w:rPr>
          <w:sz w:val="21"/>
        </w:rPr>
        <w:t>，</w:t>
      </w:r>
      <w:r>
        <w:rPr>
          <w:spacing w:val="-102"/>
          <w:sz w:val="21"/>
        </w:rPr>
        <w:t xml:space="preserve"> </w:t>
      </w:r>
      <w:r>
        <w:rPr>
          <w:spacing w:val="-1"/>
          <w:sz w:val="21"/>
        </w:rPr>
        <w:t>其</w:t>
      </w:r>
      <w:r>
        <w:rPr>
          <w:color w:val="FF0000"/>
          <w:spacing w:val="-19"/>
          <w:sz w:val="21"/>
        </w:rPr>
        <w:t xml:space="preserve">所在 </w:t>
      </w:r>
      <w:r>
        <w:rPr>
          <w:rFonts w:ascii="Calibri" w:eastAsia="Calibri"/>
          <w:color w:val="FF0000"/>
          <w:spacing w:val="-1"/>
          <w:sz w:val="21"/>
        </w:rPr>
        <w:t>region</w:t>
      </w:r>
      <w:r>
        <w:rPr>
          <w:rFonts w:ascii="Calibri" w:eastAsia="Calibri"/>
          <w:color w:val="FF0000"/>
          <w:spacing w:val="4"/>
          <w:sz w:val="21"/>
        </w:rPr>
        <w:t xml:space="preserve"> </w:t>
      </w:r>
      <w:r>
        <w:rPr>
          <w:color w:val="FF0000"/>
          <w:spacing w:val="-14"/>
          <w:sz w:val="21"/>
        </w:rPr>
        <w:t xml:space="preserve">的所有 </w:t>
      </w:r>
      <w:r>
        <w:rPr>
          <w:rFonts w:ascii="Calibri" w:eastAsia="Calibri"/>
          <w:color w:val="FF0000"/>
          <w:spacing w:val="-1"/>
          <w:sz w:val="21"/>
        </w:rPr>
        <w:t>memstore</w:t>
      </w:r>
      <w:r>
        <w:rPr>
          <w:rFonts w:ascii="Calibri" w:eastAsia="Calibri"/>
          <w:color w:val="FF0000"/>
          <w:spacing w:val="5"/>
          <w:sz w:val="21"/>
        </w:rPr>
        <w:t xml:space="preserve"> </w:t>
      </w:r>
      <w:r>
        <w:rPr>
          <w:color w:val="FF0000"/>
          <w:sz w:val="21"/>
        </w:rPr>
        <w:t>都会刷写</w:t>
      </w:r>
      <w:r>
        <w:rPr>
          <w:sz w:val="21"/>
        </w:rPr>
        <w:t>。</w:t>
      </w:r>
    </w:p>
    <w:p>
      <w:pPr>
        <w:pStyle w:val="5"/>
        <w:spacing w:line="269" w:lineRule="exact"/>
        <w:ind w:left="560"/>
        <w:rPr>
          <w:rFonts w:hint="eastAsia" w:ascii="宋体" w:eastAsia="宋体"/>
        </w:rPr>
      </w:pPr>
      <w:r>
        <w:rPr>
          <w:rFonts w:hint="eastAsia" w:ascii="宋体" w:eastAsia="宋体"/>
          <w:spacing w:val="-27"/>
        </w:rPr>
        <w:t xml:space="preserve">当 </w:t>
      </w:r>
      <w:r>
        <w:rPr>
          <w:rFonts w:ascii="Calibri" w:eastAsia="Calibri"/>
          <w:spacing w:val="-1"/>
        </w:rPr>
        <w:t>memstore</w:t>
      </w:r>
      <w:r>
        <w:rPr>
          <w:rFonts w:ascii="Calibri" w:eastAsia="Calibri"/>
          <w:spacing w:val="5"/>
        </w:rPr>
        <w:t xml:space="preserve"> </w:t>
      </w:r>
      <w:r>
        <w:rPr>
          <w:rFonts w:hint="eastAsia" w:ascii="宋体" w:eastAsia="宋体"/>
          <w:spacing w:val="-1"/>
        </w:rPr>
        <w:t>的大小达到了</w:t>
      </w:r>
    </w:p>
    <w:p>
      <w:pPr>
        <w:pStyle w:val="5"/>
        <w:spacing w:before="7"/>
        <w:rPr>
          <w:rFonts w:ascii="宋体"/>
          <w:sz w:val="15"/>
        </w:rPr>
      </w:pPr>
    </w:p>
    <w:p>
      <w:pPr>
        <w:spacing w:before="0"/>
        <w:ind w:left="2176" w:right="0" w:firstLine="0"/>
        <w:jc w:val="left"/>
        <w:rPr>
          <w:rFonts w:hint="eastAsia" w:ascii="宋体" w:eastAsia="宋体"/>
          <w:sz w:val="21"/>
        </w:rPr>
      </w:pPr>
      <w:r>
        <w:rPr>
          <w:rFonts w:ascii="Calibri" w:eastAsia="Calibri"/>
          <w:b/>
          <w:color w:val="FF0000"/>
          <w:spacing w:val="-1"/>
          <w:sz w:val="21"/>
        </w:rPr>
        <w:t>hbase.hregion.memstore.flush.size</w:t>
      </w:r>
      <w:r>
        <w:rPr>
          <w:rFonts w:hint="eastAsia" w:ascii="宋体" w:eastAsia="宋体"/>
          <w:color w:val="FF0000"/>
          <w:spacing w:val="-1"/>
          <w:sz w:val="21"/>
        </w:rPr>
        <w:t>（</w:t>
      </w:r>
      <w:r>
        <w:rPr>
          <w:rFonts w:hint="eastAsia" w:ascii="宋体" w:eastAsia="宋体"/>
          <w:color w:val="FF0000"/>
          <w:spacing w:val="-13"/>
          <w:sz w:val="21"/>
        </w:rPr>
        <w:t xml:space="preserve">默认值 </w:t>
      </w:r>
      <w:r>
        <w:rPr>
          <w:rFonts w:ascii="Calibri" w:eastAsia="Calibri"/>
          <w:b/>
          <w:color w:val="FF0000"/>
          <w:sz w:val="21"/>
        </w:rPr>
        <w:t>128M</w:t>
      </w:r>
      <w:r>
        <w:rPr>
          <w:rFonts w:hint="eastAsia" w:ascii="宋体" w:eastAsia="宋体"/>
          <w:color w:val="FF0000"/>
          <w:sz w:val="21"/>
        </w:rPr>
        <w:t>）</w:t>
      </w:r>
    </w:p>
    <w:p>
      <w:pPr>
        <w:pStyle w:val="5"/>
        <w:spacing w:before="6"/>
        <w:rPr>
          <w:rFonts w:ascii="宋体"/>
          <w:sz w:val="15"/>
        </w:rPr>
      </w:pPr>
    </w:p>
    <w:p>
      <w:pPr>
        <w:spacing w:before="1" w:line="417" w:lineRule="auto"/>
        <w:ind w:left="140" w:right="1763" w:firstLine="1869"/>
        <w:jc w:val="left"/>
        <w:rPr>
          <w:rFonts w:hint="eastAsia" w:ascii="宋体" w:eastAsia="宋体"/>
          <w:sz w:val="21"/>
        </w:rPr>
      </w:pPr>
      <w:r>
        <w:rPr>
          <w:rFonts w:ascii="Calibri" w:eastAsia="Calibri"/>
          <w:b/>
          <w:color w:val="FF0000"/>
          <w:spacing w:val="-1"/>
          <w:sz w:val="21"/>
        </w:rPr>
        <w:t>*</w:t>
      </w:r>
      <w:r>
        <w:rPr>
          <w:rFonts w:ascii="Calibri" w:eastAsia="Calibri"/>
          <w:b/>
          <w:color w:val="FF0000"/>
          <w:spacing w:val="8"/>
          <w:sz w:val="21"/>
        </w:rPr>
        <w:t xml:space="preserve"> </w:t>
      </w:r>
      <w:r>
        <w:rPr>
          <w:rFonts w:ascii="Calibri" w:eastAsia="Calibri"/>
          <w:b/>
          <w:color w:val="FF0000"/>
          <w:spacing w:val="-1"/>
          <w:sz w:val="21"/>
        </w:rPr>
        <w:t>hbase.hregion.memstore.block.multiplier</w:t>
      </w:r>
      <w:r>
        <w:rPr>
          <w:rFonts w:hint="eastAsia" w:ascii="宋体" w:eastAsia="宋体"/>
          <w:color w:val="FF0000"/>
          <w:spacing w:val="-1"/>
          <w:sz w:val="21"/>
        </w:rPr>
        <w:t>（</w:t>
      </w:r>
      <w:r>
        <w:rPr>
          <w:rFonts w:hint="eastAsia" w:ascii="宋体" w:eastAsia="宋体"/>
          <w:color w:val="FF0000"/>
          <w:spacing w:val="-12"/>
          <w:sz w:val="21"/>
        </w:rPr>
        <w:t xml:space="preserve">默认值 </w:t>
      </w:r>
      <w:r>
        <w:rPr>
          <w:rFonts w:ascii="Calibri" w:eastAsia="Calibri"/>
          <w:b/>
          <w:color w:val="FF0000"/>
          <w:sz w:val="21"/>
        </w:rPr>
        <w:t>4</w:t>
      </w:r>
      <w:r>
        <w:rPr>
          <w:rFonts w:hint="eastAsia" w:ascii="宋体" w:eastAsia="宋体"/>
          <w:color w:val="FF0000"/>
          <w:sz w:val="21"/>
        </w:rPr>
        <w:t>）</w:t>
      </w:r>
      <w:r>
        <w:rPr>
          <w:rFonts w:hint="eastAsia" w:ascii="宋体" w:eastAsia="宋体"/>
          <w:color w:val="FF0000"/>
          <w:spacing w:val="-102"/>
          <w:sz w:val="21"/>
        </w:rPr>
        <w:t xml:space="preserve"> </w:t>
      </w:r>
      <w:r>
        <w:rPr>
          <w:rFonts w:hint="eastAsia" w:ascii="宋体" w:eastAsia="宋体"/>
          <w:spacing w:val="-1"/>
          <w:sz w:val="21"/>
        </w:rPr>
        <w:t>时，会</w:t>
      </w:r>
      <w:r>
        <w:rPr>
          <w:rFonts w:hint="eastAsia" w:ascii="宋体" w:eastAsia="宋体"/>
          <w:color w:val="FF0000"/>
          <w:spacing w:val="-1"/>
          <w:sz w:val="21"/>
        </w:rPr>
        <w:t>阻止继续</w:t>
      </w:r>
      <w:r>
        <w:rPr>
          <w:rFonts w:hint="eastAsia" w:ascii="宋体" w:eastAsia="宋体"/>
          <w:spacing w:val="-18"/>
          <w:sz w:val="21"/>
        </w:rPr>
        <w:t xml:space="preserve">往该 </w:t>
      </w:r>
      <w:r>
        <w:rPr>
          <w:rFonts w:ascii="Calibri" w:eastAsia="Calibri"/>
          <w:spacing w:val="-1"/>
          <w:sz w:val="21"/>
        </w:rPr>
        <w:t>memstore</w:t>
      </w:r>
      <w:r>
        <w:rPr>
          <w:rFonts w:ascii="Calibri" w:eastAsia="Calibri"/>
          <w:spacing w:val="5"/>
          <w:sz w:val="21"/>
        </w:rPr>
        <w:t xml:space="preserve"> </w:t>
      </w:r>
      <w:r>
        <w:rPr>
          <w:rFonts w:hint="eastAsia" w:ascii="宋体" w:eastAsia="宋体"/>
          <w:sz w:val="21"/>
        </w:rPr>
        <w:t>写数据。</w:t>
      </w:r>
    </w:p>
    <w:p>
      <w:pPr>
        <w:pStyle w:val="10"/>
        <w:numPr>
          <w:ilvl w:val="2"/>
          <w:numId w:val="9"/>
        </w:numPr>
        <w:tabs>
          <w:tab w:val="left" w:pos="723"/>
        </w:tabs>
        <w:spacing w:before="0" w:after="0" w:line="269" w:lineRule="exact"/>
        <w:ind w:left="722" w:right="0" w:hanging="163"/>
        <w:jc w:val="left"/>
        <w:rPr>
          <w:sz w:val="21"/>
        </w:rPr>
      </w:pPr>
      <w:r>
        <w:rPr>
          <w:spacing w:val="38"/>
          <w:sz w:val="21"/>
        </w:rPr>
        <w:t>当</w:t>
      </w:r>
      <w:r>
        <w:rPr>
          <w:rFonts w:ascii="Calibri" w:eastAsia="Calibri"/>
          <w:sz w:val="21"/>
        </w:rPr>
        <w:t>region server</w:t>
      </w:r>
      <w:r>
        <w:rPr>
          <w:rFonts w:ascii="Calibri" w:eastAsia="Calibri"/>
          <w:spacing w:val="4"/>
          <w:sz w:val="21"/>
        </w:rPr>
        <w:t xml:space="preserve"> </w:t>
      </w:r>
      <w:r>
        <w:rPr>
          <w:spacing w:val="-27"/>
          <w:sz w:val="21"/>
        </w:rPr>
        <w:t xml:space="preserve">中 </w:t>
      </w:r>
      <w:r>
        <w:rPr>
          <w:rFonts w:ascii="Calibri" w:eastAsia="Calibri"/>
          <w:sz w:val="21"/>
        </w:rPr>
        <w:t>memstore</w:t>
      </w:r>
      <w:r>
        <w:rPr>
          <w:rFonts w:ascii="Calibri" w:eastAsia="Calibri"/>
          <w:spacing w:val="3"/>
          <w:sz w:val="21"/>
        </w:rPr>
        <w:t xml:space="preserve"> </w:t>
      </w:r>
      <w:r>
        <w:rPr>
          <w:sz w:val="21"/>
        </w:rPr>
        <w:t>的总大小达到</w:t>
      </w:r>
    </w:p>
    <w:p>
      <w:pPr>
        <w:pStyle w:val="5"/>
        <w:spacing w:before="11"/>
        <w:rPr>
          <w:rFonts w:ascii="宋体"/>
          <w:sz w:val="15"/>
        </w:rPr>
      </w:pPr>
    </w:p>
    <w:p>
      <w:pPr>
        <w:spacing w:before="1"/>
        <w:ind w:left="1330" w:right="1088" w:firstLine="0"/>
        <w:jc w:val="center"/>
        <w:rPr>
          <w:rFonts w:ascii="Calibri"/>
          <w:b/>
          <w:sz w:val="21"/>
        </w:rPr>
      </w:pPr>
      <w:r>
        <w:rPr>
          <w:rFonts w:ascii="Calibri"/>
          <w:b/>
          <w:color w:val="FF0000"/>
          <w:sz w:val="21"/>
        </w:rPr>
        <w:t>java_heapsize</w:t>
      </w:r>
    </w:p>
    <w:p>
      <w:pPr>
        <w:pStyle w:val="5"/>
        <w:spacing w:before="10"/>
        <w:rPr>
          <w:rFonts w:ascii="Calibri"/>
          <w:b/>
          <w:sz w:val="16"/>
        </w:rPr>
      </w:pPr>
    </w:p>
    <w:p>
      <w:pPr>
        <w:spacing w:before="1"/>
        <w:ind w:left="1329" w:right="1088" w:firstLine="0"/>
        <w:jc w:val="center"/>
        <w:rPr>
          <w:rFonts w:hint="eastAsia" w:ascii="宋体" w:eastAsia="宋体"/>
          <w:sz w:val="21"/>
        </w:rPr>
      </w:pPr>
      <w:r>
        <w:rPr>
          <w:rFonts w:ascii="Calibri" w:eastAsia="Calibri"/>
          <w:b/>
          <w:color w:val="FF0000"/>
          <w:spacing w:val="-1"/>
          <w:sz w:val="21"/>
        </w:rPr>
        <w:t>*hbase.regionserver.global.memstore.size</w:t>
      </w:r>
      <w:r>
        <w:rPr>
          <w:rFonts w:hint="eastAsia" w:ascii="宋体" w:eastAsia="宋体"/>
          <w:color w:val="FF0000"/>
          <w:spacing w:val="-1"/>
          <w:sz w:val="21"/>
        </w:rPr>
        <w:t>（</w:t>
      </w:r>
      <w:r>
        <w:rPr>
          <w:rFonts w:hint="eastAsia" w:ascii="宋体" w:eastAsia="宋体"/>
          <w:color w:val="FF0000"/>
          <w:spacing w:val="-14"/>
          <w:sz w:val="21"/>
        </w:rPr>
        <w:t xml:space="preserve">默认值 </w:t>
      </w:r>
      <w:r>
        <w:rPr>
          <w:rFonts w:ascii="Calibri" w:eastAsia="Calibri"/>
          <w:b/>
          <w:color w:val="FF0000"/>
          <w:sz w:val="21"/>
        </w:rPr>
        <w:t>0.4</w:t>
      </w:r>
      <w:r>
        <w:rPr>
          <w:rFonts w:hint="eastAsia" w:ascii="宋体" w:eastAsia="宋体"/>
          <w:color w:val="FF0000"/>
          <w:sz w:val="21"/>
        </w:rPr>
        <w:t>）</w:t>
      </w:r>
    </w:p>
    <w:p>
      <w:pPr>
        <w:pStyle w:val="5"/>
        <w:spacing w:before="6"/>
        <w:rPr>
          <w:rFonts w:ascii="宋体"/>
          <w:sz w:val="15"/>
        </w:rPr>
      </w:pPr>
    </w:p>
    <w:p>
      <w:pPr>
        <w:spacing w:before="0"/>
        <w:ind w:left="1335" w:right="1088" w:firstLine="0"/>
        <w:jc w:val="center"/>
        <w:rPr>
          <w:rFonts w:hint="eastAsia" w:ascii="宋体" w:eastAsia="宋体"/>
          <w:sz w:val="21"/>
        </w:rPr>
      </w:pPr>
      <w:r>
        <w:rPr>
          <w:rFonts w:ascii="Calibri" w:eastAsia="Calibri"/>
          <w:b/>
          <w:color w:val="FF0000"/>
          <w:spacing w:val="-2"/>
          <w:sz w:val="21"/>
        </w:rPr>
        <w:t>*hbase.regionserver.global.memstore.size.lower.limit</w:t>
      </w:r>
      <w:r>
        <w:rPr>
          <w:rFonts w:hint="eastAsia" w:ascii="宋体" w:eastAsia="宋体"/>
          <w:color w:val="FF0000"/>
          <w:spacing w:val="-2"/>
          <w:sz w:val="21"/>
        </w:rPr>
        <w:t>（</w:t>
      </w:r>
      <w:r>
        <w:rPr>
          <w:rFonts w:hint="eastAsia" w:ascii="宋体" w:eastAsia="宋体"/>
          <w:color w:val="FF0000"/>
          <w:spacing w:val="-9"/>
          <w:sz w:val="21"/>
        </w:rPr>
        <w:t xml:space="preserve">默认值 </w:t>
      </w:r>
      <w:r>
        <w:rPr>
          <w:rFonts w:ascii="Calibri" w:eastAsia="Calibri"/>
          <w:b/>
          <w:color w:val="FF0000"/>
          <w:spacing w:val="-1"/>
          <w:sz w:val="21"/>
        </w:rPr>
        <w:t>0.95</w:t>
      </w:r>
      <w:r>
        <w:rPr>
          <w:rFonts w:hint="eastAsia" w:ascii="宋体" w:eastAsia="宋体"/>
          <w:color w:val="FF0000"/>
          <w:spacing w:val="-1"/>
          <w:sz w:val="21"/>
        </w:rPr>
        <w:t>）</w:t>
      </w:r>
      <w:r>
        <w:rPr>
          <w:rFonts w:hint="eastAsia" w:ascii="宋体" w:eastAsia="宋体"/>
          <w:spacing w:val="-1"/>
          <w:sz w:val="21"/>
        </w:rPr>
        <w:t>，</w:t>
      </w:r>
    </w:p>
    <w:p>
      <w:pPr>
        <w:pStyle w:val="5"/>
        <w:spacing w:before="8"/>
        <w:rPr>
          <w:rFonts w:ascii="宋体"/>
          <w:sz w:val="15"/>
        </w:rPr>
      </w:pPr>
    </w:p>
    <w:p>
      <w:pPr>
        <w:pStyle w:val="5"/>
        <w:ind w:left="560"/>
        <w:rPr>
          <w:rFonts w:ascii="Calibri" w:eastAsia="Calibri"/>
        </w:rPr>
      </w:pPr>
      <w:r>
        <w:rPr>
          <w:rFonts w:ascii="Calibri" w:eastAsia="Calibri"/>
          <w:spacing w:val="-1"/>
        </w:rPr>
        <w:t>region</w:t>
      </w:r>
      <w:r>
        <w:rPr>
          <w:rFonts w:ascii="Calibri" w:eastAsia="Calibri"/>
          <w:spacing w:val="4"/>
        </w:rPr>
        <w:t xml:space="preserve"> </w:t>
      </w:r>
      <w:r>
        <w:rPr>
          <w:rFonts w:hint="eastAsia" w:ascii="宋体" w:eastAsia="宋体"/>
          <w:spacing w:val="-9"/>
        </w:rPr>
        <w:t xml:space="preserve">会按照其所有 </w:t>
      </w:r>
      <w:r>
        <w:rPr>
          <w:rFonts w:ascii="Calibri" w:eastAsia="Calibri"/>
          <w:spacing w:val="-1"/>
        </w:rPr>
        <w:t>memstore</w:t>
      </w:r>
      <w:r>
        <w:rPr>
          <w:rFonts w:ascii="Calibri" w:eastAsia="Calibri"/>
          <w:spacing w:val="5"/>
        </w:rPr>
        <w:t xml:space="preserve"> </w:t>
      </w:r>
      <w:r>
        <w:rPr>
          <w:rFonts w:hint="eastAsia" w:ascii="宋体" w:eastAsia="宋体"/>
          <w:spacing w:val="-22"/>
        </w:rPr>
        <w:t>的大小顺序</w:t>
      </w:r>
      <w:r>
        <w:rPr>
          <w:rFonts w:hint="eastAsia" w:ascii="宋体" w:eastAsia="宋体"/>
          <w:spacing w:val="-1"/>
        </w:rPr>
        <w:t>（</w:t>
      </w:r>
      <w:r>
        <w:rPr>
          <w:rFonts w:hint="eastAsia" w:ascii="宋体" w:eastAsia="宋体"/>
        </w:rPr>
        <w:t>由大到小</w:t>
      </w:r>
      <w:r>
        <w:rPr>
          <w:rFonts w:hint="eastAsia" w:ascii="宋体" w:eastAsia="宋体"/>
          <w:spacing w:val="-104"/>
        </w:rPr>
        <w:t>）</w:t>
      </w:r>
      <w:r>
        <w:rPr>
          <w:rFonts w:hint="eastAsia" w:ascii="宋体" w:eastAsia="宋体"/>
          <w:spacing w:val="-17"/>
        </w:rPr>
        <w:t xml:space="preserve">依次进行刷写。直到 </w:t>
      </w:r>
      <w:r>
        <w:rPr>
          <w:rFonts w:ascii="Calibri" w:eastAsia="Calibri"/>
        </w:rPr>
        <w:t>region</w:t>
      </w:r>
      <w:r>
        <w:rPr>
          <w:rFonts w:ascii="Calibri" w:eastAsia="Calibri"/>
          <w:spacing w:val="-13"/>
        </w:rPr>
        <w:t xml:space="preserve"> </w:t>
      </w:r>
      <w:r>
        <w:rPr>
          <w:rFonts w:ascii="Calibri" w:eastAsia="Calibri"/>
        </w:rPr>
        <w:t>server</w:t>
      </w:r>
    </w:p>
    <w:p>
      <w:pPr>
        <w:pStyle w:val="5"/>
        <w:spacing w:before="3"/>
        <w:rPr>
          <w:rFonts w:ascii="Calibri"/>
          <w:sz w:val="16"/>
        </w:rPr>
      </w:pPr>
    </w:p>
    <w:p>
      <w:pPr>
        <w:pStyle w:val="5"/>
        <w:spacing w:line="417" w:lineRule="auto"/>
        <w:ind w:left="560" w:right="4281" w:hanging="420"/>
        <w:rPr>
          <w:rFonts w:hint="eastAsia" w:ascii="宋体" w:eastAsia="宋体"/>
        </w:rPr>
      </w:pPr>
      <w:r>
        <w:rPr>
          <w:rFonts w:hint="eastAsia" w:ascii="宋体" w:eastAsia="宋体"/>
          <w:spacing w:val="-14"/>
        </w:rPr>
        <w:t xml:space="preserve">中所有 </w:t>
      </w:r>
      <w:r>
        <w:rPr>
          <w:rFonts w:ascii="Calibri" w:eastAsia="Calibri"/>
          <w:spacing w:val="-1"/>
        </w:rPr>
        <w:t>memstore</w:t>
      </w:r>
      <w:r>
        <w:rPr>
          <w:rFonts w:ascii="Calibri" w:eastAsia="Calibri"/>
          <w:spacing w:val="5"/>
        </w:rPr>
        <w:t xml:space="preserve"> </w:t>
      </w:r>
      <w:r>
        <w:rPr>
          <w:rFonts w:hint="eastAsia" w:ascii="宋体" w:eastAsia="宋体"/>
          <w:spacing w:val="-1"/>
        </w:rPr>
        <w:t>的总大小减小到上述值以下。</w:t>
      </w:r>
      <w:r>
        <w:rPr>
          <w:rFonts w:hint="eastAsia" w:ascii="宋体" w:eastAsia="宋体"/>
          <w:spacing w:val="-27"/>
        </w:rPr>
        <w:t xml:space="preserve">当 </w:t>
      </w:r>
      <w:r>
        <w:rPr>
          <w:rFonts w:ascii="Calibri" w:eastAsia="Calibri"/>
        </w:rPr>
        <w:t>region server</w:t>
      </w:r>
      <w:r>
        <w:rPr>
          <w:rFonts w:ascii="Calibri" w:eastAsia="Calibri"/>
          <w:spacing w:val="6"/>
        </w:rPr>
        <w:t xml:space="preserve"> </w:t>
      </w:r>
      <w:r>
        <w:rPr>
          <w:rFonts w:hint="eastAsia" w:ascii="宋体" w:eastAsia="宋体"/>
          <w:spacing w:val="40"/>
        </w:rPr>
        <w:t>中</w:t>
      </w:r>
      <w:r>
        <w:rPr>
          <w:rFonts w:ascii="Calibri" w:eastAsia="Calibri"/>
        </w:rPr>
        <w:t>memstore</w:t>
      </w:r>
      <w:r>
        <w:rPr>
          <w:rFonts w:ascii="Calibri" w:eastAsia="Calibri"/>
          <w:spacing w:val="3"/>
        </w:rPr>
        <w:t xml:space="preserve"> </w:t>
      </w:r>
      <w:r>
        <w:rPr>
          <w:rFonts w:hint="eastAsia" w:ascii="宋体" w:eastAsia="宋体"/>
        </w:rPr>
        <w:t>的总大小达到</w:t>
      </w:r>
    </w:p>
    <w:p>
      <w:pPr>
        <w:spacing w:before="0" w:line="417" w:lineRule="auto"/>
        <w:ind w:left="140" w:right="1127" w:firstLine="1233"/>
        <w:jc w:val="left"/>
        <w:rPr>
          <w:rFonts w:hint="eastAsia" w:ascii="宋体" w:eastAsia="宋体"/>
          <w:sz w:val="21"/>
        </w:rPr>
      </w:pPr>
      <w:r>
        <w:rPr>
          <w:rFonts w:ascii="Calibri" w:eastAsia="Calibri"/>
          <w:b/>
          <w:color w:val="FF0000"/>
          <w:spacing w:val="-2"/>
          <w:sz w:val="21"/>
        </w:rPr>
        <w:t>java_heapsize*hbase.regionserver.global.memstore.size</w:t>
      </w:r>
      <w:r>
        <w:rPr>
          <w:rFonts w:hint="eastAsia" w:ascii="宋体" w:eastAsia="宋体"/>
          <w:color w:val="FF0000"/>
          <w:spacing w:val="-2"/>
          <w:sz w:val="21"/>
        </w:rPr>
        <w:t>（</w:t>
      </w:r>
      <w:r>
        <w:rPr>
          <w:rFonts w:hint="eastAsia" w:ascii="宋体" w:eastAsia="宋体"/>
          <w:color w:val="FF0000"/>
          <w:spacing w:val="-1"/>
          <w:sz w:val="21"/>
        </w:rPr>
        <w:t xml:space="preserve">默认值 </w:t>
      </w:r>
      <w:r>
        <w:rPr>
          <w:rFonts w:ascii="Calibri" w:eastAsia="Calibri"/>
          <w:b/>
          <w:color w:val="FF0000"/>
          <w:spacing w:val="-1"/>
          <w:sz w:val="21"/>
        </w:rPr>
        <w:t>0.4</w:t>
      </w:r>
      <w:r>
        <w:rPr>
          <w:rFonts w:hint="eastAsia" w:ascii="宋体" w:eastAsia="宋体"/>
          <w:color w:val="FF0000"/>
          <w:spacing w:val="-1"/>
          <w:sz w:val="21"/>
        </w:rPr>
        <w:t>）</w:t>
      </w:r>
      <w:r>
        <w:rPr>
          <w:rFonts w:hint="eastAsia" w:ascii="宋体" w:eastAsia="宋体"/>
          <w:color w:val="FF0000"/>
          <w:spacing w:val="-102"/>
          <w:sz w:val="21"/>
        </w:rPr>
        <w:t xml:space="preserve"> </w:t>
      </w:r>
      <w:r>
        <w:rPr>
          <w:rFonts w:hint="eastAsia" w:ascii="宋体" w:eastAsia="宋体"/>
          <w:spacing w:val="4"/>
          <w:sz w:val="21"/>
        </w:rPr>
        <w:t>时，会阻止继续往所有的</w:t>
      </w:r>
      <w:r>
        <w:rPr>
          <w:rFonts w:ascii="Calibri" w:eastAsia="Calibri"/>
          <w:sz w:val="21"/>
        </w:rPr>
        <w:t>memstore</w:t>
      </w:r>
      <w:r>
        <w:rPr>
          <w:rFonts w:ascii="Calibri" w:eastAsia="Calibri"/>
          <w:spacing w:val="2"/>
          <w:sz w:val="21"/>
        </w:rPr>
        <w:t xml:space="preserve"> </w:t>
      </w:r>
      <w:r>
        <w:rPr>
          <w:rFonts w:hint="eastAsia" w:ascii="宋体" w:eastAsia="宋体"/>
          <w:sz w:val="21"/>
        </w:rPr>
        <w:t>写数据。</w:t>
      </w:r>
    </w:p>
    <w:p>
      <w:pPr>
        <w:pStyle w:val="10"/>
        <w:numPr>
          <w:ilvl w:val="2"/>
          <w:numId w:val="9"/>
        </w:numPr>
        <w:tabs>
          <w:tab w:val="left" w:pos="827"/>
        </w:tabs>
        <w:spacing w:before="0" w:after="0" w:line="417" w:lineRule="auto"/>
        <w:ind w:left="140" w:right="311" w:firstLine="419"/>
        <w:jc w:val="left"/>
        <w:rPr>
          <w:sz w:val="21"/>
        </w:rPr>
      </w:pPr>
      <w:r>
        <w:rPr>
          <w:spacing w:val="-6"/>
          <w:sz w:val="21"/>
        </w:rPr>
        <w:t xml:space="preserve">到达自动刷写的时间，也会触发 </w:t>
      </w:r>
      <w:r>
        <w:rPr>
          <w:rFonts w:ascii="Calibri" w:eastAsia="Calibri"/>
          <w:spacing w:val="-2"/>
          <w:sz w:val="21"/>
        </w:rPr>
        <w:t>memstore</w:t>
      </w:r>
      <w:r>
        <w:rPr>
          <w:rFonts w:ascii="Calibri" w:eastAsia="Calibri"/>
          <w:spacing w:val="-11"/>
          <w:sz w:val="21"/>
        </w:rPr>
        <w:t xml:space="preserve"> </w:t>
      </w:r>
      <w:r>
        <w:rPr>
          <w:rFonts w:ascii="Calibri" w:eastAsia="Calibri"/>
          <w:spacing w:val="-2"/>
          <w:sz w:val="21"/>
        </w:rPr>
        <w:t>flush</w:t>
      </w:r>
      <w:r>
        <w:rPr>
          <w:spacing w:val="-2"/>
          <w:sz w:val="21"/>
        </w:rPr>
        <w:t>。自动刷新的时间间隔由该属性进行</w:t>
      </w:r>
      <w:r>
        <w:rPr>
          <w:spacing w:val="-19"/>
          <w:sz w:val="21"/>
        </w:rPr>
        <w:t xml:space="preserve">配置 </w:t>
      </w:r>
      <w:r>
        <w:rPr>
          <w:rFonts w:ascii="Calibri" w:eastAsia="Calibri"/>
          <w:b/>
          <w:color w:val="FF0000"/>
          <w:spacing w:val="-1"/>
          <w:sz w:val="21"/>
        </w:rPr>
        <w:t>hbase.regionserver.optionalcacheflushinterval</w:t>
      </w:r>
      <w:r>
        <w:rPr>
          <w:color w:val="FF0000"/>
          <w:spacing w:val="-1"/>
          <w:sz w:val="21"/>
        </w:rPr>
        <w:t>（</w:t>
      </w:r>
      <w:r>
        <w:rPr>
          <w:color w:val="FF0000"/>
          <w:spacing w:val="-18"/>
          <w:sz w:val="21"/>
        </w:rPr>
        <w:t xml:space="preserve">默认 </w:t>
      </w:r>
      <w:r>
        <w:rPr>
          <w:rFonts w:ascii="Calibri" w:eastAsia="Calibri"/>
          <w:b/>
          <w:color w:val="FF0000"/>
          <w:sz w:val="21"/>
        </w:rPr>
        <w:t>1</w:t>
      </w:r>
      <w:r>
        <w:rPr>
          <w:rFonts w:ascii="Calibri" w:eastAsia="Calibri"/>
          <w:b/>
          <w:color w:val="FF0000"/>
          <w:spacing w:val="3"/>
          <w:sz w:val="21"/>
        </w:rPr>
        <w:t xml:space="preserve"> </w:t>
      </w:r>
      <w:r>
        <w:rPr>
          <w:color w:val="FF0000"/>
          <w:sz w:val="21"/>
        </w:rPr>
        <w:t>小时）</w:t>
      </w:r>
      <w:r>
        <w:rPr>
          <w:sz w:val="21"/>
        </w:rPr>
        <w:t>。</w:t>
      </w:r>
    </w:p>
    <w:p>
      <w:pPr>
        <w:spacing w:after="0" w:line="417" w:lineRule="auto"/>
        <w:jc w:val="left"/>
        <w:rPr>
          <w:sz w:val="21"/>
        </w:rPr>
        <w:sectPr>
          <w:pgSz w:w="11910" w:h="16840"/>
          <w:pgMar w:top="1640" w:right="1480" w:bottom="1260" w:left="1660" w:header="852" w:footer="1064" w:gutter="0"/>
          <w:cols w:space="720" w:num="1"/>
        </w:sectPr>
      </w:pPr>
    </w:p>
    <w:p>
      <w:pPr>
        <w:pStyle w:val="10"/>
        <w:numPr>
          <w:ilvl w:val="2"/>
          <w:numId w:val="9"/>
        </w:numPr>
        <w:tabs>
          <w:tab w:val="left" w:pos="723"/>
        </w:tabs>
        <w:spacing w:before="49" w:after="0" w:line="417" w:lineRule="auto"/>
        <w:ind w:left="140" w:right="311" w:firstLine="419"/>
        <w:jc w:val="both"/>
        <w:rPr>
          <w:sz w:val="21"/>
        </w:rPr>
      </w:pPr>
      <w:r>
        <w:rPr>
          <w:spacing w:val="-14"/>
          <w:sz w:val="21"/>
        </w:rPr>
        <w:t xml:space="preserve">当 </w:t>
      </w:r>
      <w:r>
        <w:rPr>
          <w:rFonts w:ascii="Calibri" w:eastAsia="Calibri"/>
          <w:spacing w:val="-1"/>
          <w:sz w:val="21"/>
        </w:rPr>
        <w:t>WAL</w:t>
      </w:r>
      <w:r>
        <w:rPr>
          <w:rFonts w:ascii="Calibri" w:eastAsia="Calibri"/>
          <w:spacing w:val="33"/>
          <w:sz w:val="21"/>
        </w:rPr>
        <w:t xml:space="preserve"> </w:t>
      </w:r>
      <w:r>
        <w:rPr>
          <w:spacing w:val="-4"/>
          <w:sz w:val="21"/>
        </w:rPr>
        <w:t xml:space="preserve">文件的数量超过 </w:t>
      </w:r>
      <w:r>
        <w:rPr>
          <w:rFonts w:ascii="Calibri" w:eastAsia="Calibri"/>
          <w:b/>
          <w:color w:val="FF0000"/>
          <w:spacing w:val="-1"/>
          <w:sz w:val="21"/>
        </w:rPr>
        <w:t>hbase.regionserver.max.logs</w:t>
      </w:r>
      <w:r>
        <w:rPr>
          <w:spacing w:val="-1"/>
          <w:sz w:val="21"/>
        </w:rPr>
        <w:t>，</w:t>
      </w:r>
      <w:r>
        <w:rPr>
          <w:rFonts w:ascii="Calibri" w:eastAsia="Calibri"/>
          <w:spacing w:val="-1"/>
          <w:sz w:val="21"/>
        </w:rPr>
        <w:t>region</w:t>
      </w:r>
      <w:r>
        <w:rPr>
          <w:rFonts w:ascii="Calibri" w:eastAsia="Calibri"/>
          <w:spacing w:val="33"/>
          <w:sz w:val="21"/>
        </w:rPr>
        <w:t xml:space="preserve"> </w:t>
      </w:r>
      <w:r>
        <w:rPr>
          <w:spacing w:val="-1"/>
          <w:sz w:val="21"/>
        </w:rPr>
        <w:t>会按照时间顺序依次进</w:t>
      </w:r>
      <w:r>
        <w:rPr>
          <w:spacing w:val="-7"/>
          <w:sz w:val="21"/>
        </w:rPr>
        <w:t xml:space="preserve">行刷写，直到 </w:t>
      </w:r>
      <w:r>
        <w:rPr>
          <w:rFonts w:ascii="Calibri" w:eastAsia="Calibri"/>
          <w:spacing w:val="-1"/>
          <w:sz w:val="21"/>
        </w:rPr>
        <w:t>WAL</w:t>
      </w:r>
      <w:r>
        <w:rPr>
          <w:rFonts w:ascii="Calibri" w:eastAsia="Calibri"/>
          <w:spacing w:val="19"/>
          <w:sz w:val="21"/>
        </w:rPr>
        <w:t xml:space="preserve"> </w:t>
      </w:r>
      <w:r>
        <w:rPr>
          <w:spacing w:val="-6"/>
          <w:sz w:val="21"/>
        </w:rPr>
        <w:t xml:space="preserve">文件数量减小到 </w:t>
      </w:r>
      <w:r>
        <w:rPr>
          <w:rFonts w:ascii="Calibri" w:eastAsia="Calibri"/>
          <w:b/>
          <w:color w:val="FF0000"/>
          <w:spacing w:val="-1"/>
          <w:sz w:val="21"/>
        </w:rPr>
        <w:t>hbase.regionserver.max.log</w:t>
      </w:r>
      <w:r>
        <w:rPr>
          <w:rFonts w:ascii="Calibri" w:eastAsia="Calibri"/>
          <w:b/>
          <w:color w:val="FF0000"/>
          <w:spacing w:val="22"/>
          <w:sz w:val="21"/>
        </w:rPr>
        <w:t xml:space="preserve"> </w:t>
      </w:r>
      <w:r>
        <w:rPr>
          <w:spacing w:val="-1"/>
          <w:sz w:val="21"/>
        </w:rPr>
        <w:t>以下（</w:t>
      </w:r>
      <w:r>
        <w:rPr>
          <w:color w:val="FF0000"/>
          <w:spacing w:val="-1"/>
          <w:sz w:val="21"/>
        </w:rPr>
        <w:t>该属性名已经废弃，</w:t>
      </w:r>
      <w:r>
        <w:rPr>
          <w:color w:val="FF0000"/>
          <w:spacing w:val="-103"/>
          <w:sz w:val="21"/>
        </w:rPr>
        <w:t xml:space="preserve"> </w:t>
      </w:r>
      <w:r>
        <w:rPr>
          <w:color w:val="FF0000"/>
          <w:spacing w:val="-5"/>
          <w:sz w:val="21"/>
        </w:rPr>
        <w:t xml:space="preserve">现无需手动设置，最大值为 </w:t>
      </w:r>
      <w:r>
        <w:rPr>
          <w:rFonts w:ascii="Calibri" w:eastAsia="Calibri"/>
          <w:color w:val="FF0000"/>
          <w:sz w:val="21"/>
        </w:rPr>
        <w:t>32</w:t>
      </w:r>
      <w:r>
        <w:rPr>
          <w:sz w:val="21"/>
        </w:rPr>
        <w:t>）。</w:t>
      </w:r>
    </w:p>
    <w:p>
      <w:pPr>
        <w:pStyle w:val="2"/>
        <w:numPr>
          <w:ilvl w:val="1"/>
          <w:numId w:val="9"/>
        </w:numPr>
        <w:tabs>
          <w:tab w:val="left" w:pos="630"/>
        </w:tabs>
        <w:spacing w:before="0" w:after="0" w:line="455" w:lineRule="exact"/>
        <w:ind w:left="630" w:right="0" w:hanging="490"/>
        <w:jc w:val="left"/>
        <w:rPr>
          <w:rFonts w:hint="eastAsia" w:ascii="Microsoft YaHei UI" w:eastAsia="Microsoft YaHei UI"/>
        </w:rPr>
      </w:pPr>
      <w:r>
        <w:pict>
          <v:group id="_x0000_s1374" o:spid="_x0000_s1374" o:spt="203" style="position:absolute;left:0pt;margin-left:90.05pt;margin-top:27.05pt;height:227.55pt;width:413.15pt;mso-position-horizontal-relative:page;mso-wrap-distance-bottom:0pt;mso-wrap-distance-top:0pt;z-index:-251596800;mso-width-relative:page;mso-height-relative:page;" coordorigin="1801,541" coordsize="8263,4551">
            <o:lock v:ext="edit"/>
            <v:shape id="_x0000_s1375" o:spid="_x0000_s1375" o:spt="75" type="#_x0000_t75" style="position:absolute;left:1801;top:541;height:4551;width:8263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376" o:spid="_x0000_s1376" style="position:absolute;left:2806;top:1191;height:439;width:684;" fillcolor="#4F81BC" filled="t" stroked="f" coordorigin="2806,1192" coordsize="684,439" path="m3380,1192l2916,1192,2806,1411,2916,1631,3380,1631,3490,1411,3380,1192xe">
              <v:path arrowok="t"/>
              <v:fill on="t" focussize="0,0"/>
              <v:stroke on="f"/>
              <v:imagedata o:title=""/>
              <o:lock v:ext="edit"/>
            </v:shape>
            <v:shape id="_x0000_s1377" o:spid="_x0000_s1377" style="position:absolute;left:2806;top:1191;height:439;width:684;" filled="f" stroked="t" coordorigin="2806,1192" coordsize="684,439" path="m2806,1411l2916,1192,3380,1192,3490,1411,3380,1631,2916,1631,2806,1411xe">
              <v:path arrowok="t"/>
              <v:fill on="f" focussize="0,0"/>
              <v:stroke weight="1.14708661417323pt" color="#385D89"/>
              <v:imagedata o:title=""/>
              <o:lock v:ext="edit"/>
            </v:shape>
            <v:shape id="_x0000_s1378" o:spid="_x0000_s1378" style="position:absolute;left:3378;top:1157;height:69;width:4083;" fillcolor="#FF0000" filled="t" stroked="f" coordorigin="3379,1158" coordsize="4083,69" path="m7393,1158l7393,1226,7453,1196,7404,1196,7404,1188,7453,1188,7393,1158xm7393,1188l3379,1188,3379,1196,7393,1196,7393,1188xm7453,1188l7404,1188,7404,1196,7453,1196,7462,1192,7453,1188xe">
              <v:path arrowok="t"/>
              <v:fill on="t" focussize="0,0"/>
              <v:stroke on="f"/>
              <v:imagedata o:title=""/>
              <o:lock v:ext="edit"/>
            </v:shape>
            <v:rect id="_x0000_s1379" o:spid="_x0000_s1379" o:spt="1" style="position:absolute;left:2061;top:2635;height:2276;width:7744;" fillcolor="#EDEBE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80" o:spid="_x0000_s1380" o:spt="1" style="position:absolute;left:2061;top:2635;height:2276;width:7744;" filled="f" stroked="t" coordsize="21600,21600">
              <v:path/>
              <v:fill on="f" focussize="0,0"/>
              <v:stroke weight="1.14677165354331pt" color="#EDEBE0"/>
              <v:imagedata o:title=""/>
              <o:lock v:ext="edit"/>
            </v:rect>
            <v:shape id="_x0000_s1381" o:spid="_x0000_s1381" style="position:absolute;left:2175;top:2981;height:1833;width:7531;" fillcolor="#4F81BC" filled="t" stroked="f" coordorigin="2176,2982" coordsize="7531,1833" path="m4421,2994l2176,2994,2176,4814,4421,4814,4421,2994xm7055,2994l4810,2994,4810,4814,7055,4814,7055,2994xm9707,2982l7462,2982,7462,4802,9707,4802,9707,2982xe">
              <v:path arrowok="t"/>
              <v:fill on="t" focussize="0,0"/>
              <v:stroke on="f"/>
              <v:imagedata o:title=""/>
              <o:lock v:ext="edit"/>
            </v:shape>
            <v:shape id="_x0000_s1382" o:spid="_x0000_s1382" style="position:absolute;left:2362;top:1376;height:1617;width:5099;" fillcolor="#FF0000" filled="t" stroked="f" coordorigin="2363,1377" coordsize="5099,1617" path="m2808,1415l2805,1407,2427,1526,2418,1498,2363,1551,2439,1563,2431,1538,2430,1535,2808,1415xm3039,2925l3009,2925,3009,1650,3000,1650,3000,2925,2970,2925,3005,2994,3033,2936,3039,2925xm3261,1719l3255,1708,3226,1650,3192,1719,3222,1719,3222,2982,3231,2982,3231,1719,3261,1719xm5933,2994l5916,2970,5888,2931,5874,2957,3382,1627,3378,1634,5870,2965,5856,2991,5933,2994xm7462,1407l3559,1407,3559,1377,3490,1411,3559,1446,3559,1416,7462,1416,7462,1407xe">
              <v:path arrowok="t"/>
              <v:fill on="t" focussize="0,0"/>
              <v:stroke on="f"/>
              <v:imagedata o:title=""/>
              <o:lock v:ext="edit"/>
            </v:shape>
            <v:rect id="_x0000_s1383" o:spid="_x0000_s1383" o:spt="1" style="position:absolute;left:4915;top:3319;height:1399;width:391;" fillcolor="#DCE6F1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84" o:spid="_x0000_s1384" o:spt="1" style="position:absolute;left:4915;top:3319;height:1399;width:391;" filled="f" stroked="t" coordsize="21600,21600">
              <v:path/>
              <v:fill on="f" focussize="0,0"/>
              <v:stroke weight="1.14787401574803pt" color="#DCE6F1"/>
              <v:imagedata o:title=""/>
              <o:lock v:ext="edit"/>
            </v:rect>
            <v:rect id="_x0000_s1385" o:spid="_x0000_s1385" o:spt="1" style="position:absolute;left:5420;top:3507;height:1208;width:1489;" fillcolor="#DCE6F1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86" o:spid="_x0000_s1386" o:spt="1" style="position:absolute;left:5420;top:3507;height:1208;width:1489;" filled="f" stroked="t" coordsize="21600,21600">
              <v:path/>
              <v:fill on="f" focussize="0,0"/>
              <v:stroke weight="1.14716535433071pt" color="#EDEBE0"/>
              <v:imagedata o:title=""/>
              <o:lock v:ext="edit"/>
            </v:rect>
            <v:rect id="_x0000_s1387" o:spid="_x0000_s1387" o:spt="1" style="position:absolute;left:5481;top:3773;height:893;width:1367;" fillcolor="#4F81B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88" o:spid="_x0000_s1388" o:spt="1" style="position:absolute;left:5481;top:3773;height:893;width:1367;" filled="f" stroked="t" coordsize="21600,21600">
              <v:path/>
              <v:fill on="f" focussize="0,0"/>
              <v:stroke weight="1.14708661417323pt" color="#385D89"/>
              <v:imagedata o:title=""/>
              <o:lock v:ext="edit"/>
            </v:rect>
            <v:rect id="_x0000_s1389" o:spid="_x0000_s1389" o:spt="1" style="position:absolute;left:6013;top:4267;height:261;width:742;" fillcolor="#97470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90" o:spid="_x0000_s1390" o:spt="1" style="position:absolute;left:6013;top:4267;height:261;width:742;" filled="f" stroked="t" coordsize="21600,21600">
              <v:path/>
              <v:fill on="f" focussize="0,0"/>
              <v:stroke weight="1.14685039370079pt" color="#974707"/>
              <v:imagedata o:title=""/>
              <o:lock v:ext="edit"/>
            </v:rect>
            <v:rect id="_x0000_s1391" o:spid="_x0000_s1391" o:spt="1" style="position:absolute;left:6015;top:3872;height:260;width:742;" fillcolor="#8063A1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92" o:spid="_x0000_s1392" o:spt="1" style="position:absolute;left:6015;top:3872;height:260;width:742;" filled="f" stroked="t" coordsize="21600,21600">
              <v:path/>
              <v:fill on="f" focussize="0,0"/>
              <v:stroke weight="1.14685039370079pt" color="#8063A1"/>
              <v:imagedata o:title=""/>
              <o:lock v:ext="edit"/>
            </v:rect>
            <v:rect id="_x0000_s1393" o:spid="_x0000_s1393" o:spt="1" style="position:absolute;left:5429;top:3297;height:162;width:1480;" fillcolor="#FF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94" o:spid="_x0000_s1394" o:spt="1" style="position:absolute;left:5429;top:3297;height:162;width:1480;" filled="f" stroked="t" coordsize="21600,21600">
              <v:path/>
              <v:fill on="f" focussize="0,0"/>
              <v:stroke weight="1.14669291338583pt" color="#FF0000"/>
              <v:imagedata o:title=""/>
              <o:lock v:ext="edit"/>
            </v:rect>
            <v:rect id="_x0000_s1395" o:spid="_x0000_s1395" o:spt="1" style="position:absolute;left:2297;top:3318;height:1399;width:391;" fillcolor="#DCE6F1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96" o:spid="_x0000_s1396" o:spt="1" style="position:absolute;left:2297;top:3318;height:1399;width:391;" filled="f" stroked="t" coordsize="21600,21600">
              <v:path/>
              <v:fill on="f" focussize="0,0"/>
              <v:stroke weight="1.14787401574803pt" color="#DCE6F1"/>
              <v:imagedata o:title=""/>
              <o:lock v:ext="edit"/>
            </v:rect>
            <v:rect id="_x0000_s1397" o:spid="_x0000_s1397" o:spt="1" style="position:absolute;left:2801;top:3506;height:1208;width:1489;" fillcolor="#DCE6F1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98" o:spid="_x0000_s1398" o:spt="1" style="position:absolute;left:2801;top:3506;height:1208;width:1489;" filled="f" stroked="t" coordsize="21600,21600">
              <v:path/>
              <v:fill on="f" focussize="0,0"/>
              <v:stroke weight="1.14716535433071pt" color="#EDEBE0"/>
              <v:imagedata o:title=""/>
              <o:lock v:ext="edit"/>
            </v:rect>
            <v:rect id="_x0000_s1399" o:spid="_x0000_s1399" o:spt="1" style="position:absolute;left:2862;top:3772;height:893;width:1367;" fillcolor="#4F81B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400" o:spid="_x0000_s1400" o:spt="1" style="position:absolute;left:2862;top:3772;height:893;width:1367;" filled="f" stroked="t" coordsize="21600,21600">
              <v:path/>
              <v:fill on="f" focussize="0,0"/>
              <v:stroke weight="1.14708661417323pt" color="#385D89"/>
              <v:imagedata o:title=""/>
              <o:lock v:ext="edit"/>
            </v:rect>
            <v:rect id="_x0000_s1401" o:spid="_x0000_s1401" o:spt="1" style="position:absolute;left:3395;top:4266;height:261;width:742;" fillcolor="#97470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402" o:spid="_x0000_s1402" o:spt="1" style="position:absolute;left:3395;top:4266;height:261;width:742;" filled="f" stroked="t" coordsize="21600,21600">
              <v:path/>
              <v:fill on="f" focussize="0,0"/>
              <v:stroke weight="1.14685039370079pt" color="#974707"/>
              <v:imagedata o:title=""/>
              <o:lock v:ext="edit"/>
            </v:rect>
            <v:rect id="_x0000_s1403" o:spid="_x0000_s1403" o:spt="1" style="position:absolute;left:3397;top:3871;height:260;width:742;" fillcolor="#8063A1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404" o:spid="_x0000_s1404" o:spt="1" style="position:absolute;left:3397;top:3871;height:260;width:742;" filled="f" stroked="t" coordsize="21600,21600">
              <v:path/>
              <v:fill on="f" focussize="0,0"/>
              <v:stroke weight="1.14685039370079pt" color="#8063A1"/>
              <v:imagedata o:title=""/>
              <o:lock v:ext="edit"/>
            </v:rect>
            <v:rect id="_x0000_s1405" o:spid="_x0000_s1405" o:spt="1" style="position:absolute;left:2810;top:3296;height:162;width:1480;" fillcolor="#FF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406" o:spid="_x0000_s1406" o:spt="1" style="position:absolute;left:2810;top:3296;height:162;width:1480;" filled="f" stroked="t" coordsize="21600,21600">
              <v:path/>
              <v:fill on="f" focussize="0,0"/>
              <v:stroke weight="1.14669291338583pt" color="#FF0000"/>
              <v:imagedata o:title=""/>
              <o:lock v:ext="edit"/>
            </v:rect>
            <v:rect id="_x0000_s1407" o:spid="_x0000_s1407" o:spt="1" style="position:absolute;left:7611;top:3318;height:1399;width:391;" fillcolor="#DCE6F1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408" o:spid="_x0000_s1408" o:spt="1" style="position:absolute;left:7611;top:3318;height:1399;width:391;" filled="f" stroked="t" coordsize="21600,21600">
              <v:path/>
              <v:fill on="f" focussize="0,0"/>
              <v:stroke weight="1.14787401574803pt" color="#DCE6F1"/>
              <v:imagedata o:title=""/>
              <o:lock v:ext="edit"/>
            </v:rect>
            <v:rect id="_x0000_s1409" o:spid="_x0000_s1409" o:spt="1" style="position:absolute;left:8115;top:3506;height:1208;width:1489;" fillcolor="#DCE6F1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410" o:spid="_x0000_s1410" o:spt="1" style="position:absolute;left:8115;top:3506;height:1208;width:1489;" filled="f" stroked="t" coordsize="21600,21600">
              <v:path/>
              <v:fill on="f" focussize="0,0"/>
              <v:stroke weight="1.14716535433071pt" color="#EDEBE0"/>
              <v:imagedata o:title=""/>
              <o:lock v:ext="edit"/>
            </v:rect>
            <v:rect id="_x0000_s1411" o:spid="_x0000_s1411" o:spt="1" style="position:absolute;left:8176;top:3772;height:893;width:1367;" fillcolor="#4F81B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412" o:spid="_x0000_s1412" o:spt="1" style="position:absolute;left:8176;top:3772;height:893;width:1367;" filled="f" stroked="t" coordsize="21600,21600">
              <v:path/>
              <v:fill on="f" focussize="0,0"/>
              <v:stroke weight="1.14708661417323pt" color="#385D89"/>
              <v:imagedata o:title=""/>
              <o:lock v:ext="edit"/>
            </v:rect>
            <v:rect id="_x0000_s1413" o:spid="_x0000_s1413" o:spt="1" style="position:absolute;left:8709;top:4266;height:261;width:742;" fillcolor="#97470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414" o:spid="_x0000_s1414" o:spt="1" style="position:absolute;left:8709;top:4266;height:261;width:742;" filled="f" stroked="t" coordsize="21600,21600">
              <v:path/>
              <v:fill on="f" focussize="0,0"/>
              <v:stroke weight="1.14685039370079pt" color="#974707"/>
              <v:imagedata o:title=""/>
              <o:lock v:ext="edit"/>
            </v:rect>
            <v:rect id="_x0000_s1415" o:spid="_x0000_s1415" o:spt="1" style="position:absolute;left:8711;top:3871;height:260;width:742;" fillcolor="#8063A1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416" o:spid="_x0000_s1416" o:spt="1" style="position:absolute;left:8711;top:3871;height:260;width:742;" filled="f" stroked="t" coordsize="21600,21600">
              <v:path/>
              <v:fill on="f" focussize="0,0"/>
              <v:stroke weight="1.14685039370079pt" color="#8063A1"/>
              <v:imagedata o:title=""/>
              <o:lock v:ext="edit"/>
            </v:rect>
            <v:rect id="_x0000_s1417" o:spid="_x0000_s1417" o:spt="1" style="position:absolute;left:8125;top:3296;height:162;width:1480;" fillcolor="#FF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418" o:spid="_x0000_s1418" o:spt="1" style="position:absolute;left:8125;top:3296;height:162;width:1480;" filled="f" stroked="t" coordsize="21600,21600">
              <v:path/>
              <v:fill on="f" focussize="0,0"/>
              <v:stroke weight="1.14669291338583pt" color="#FF0000"/>
              <v:imagedata o:title=""/>
              <o:lock v:ext="edit"/>
            </v:rect>
            <v:shape id="_x0000_s1419" o:spid="_x0000_s1419" o:spt="75" type="#_x0000_t75" style="position:absolute;left:5929;top:2990;height:307;width:240;" filled="f" stroked="f" coordsize="21600,21600">
              <v:path/>
              <v:fill on="f" focussize="0,0"/>
              <v:stroke on="f"/>
              <v:imagedata r:id="rId71" o:title=""/>
              <o:lock v:ext="edit" aspectratio="t"/>
            </v:shape>
            <v:shape id="_x0000_s1420" o:spid="_x0000_s1420" style="position:absolute;left:5928;top:2991;height:1276;width:466;" fillcolor="#000000" filled="t" stroked="f" coordorigin="5929,2992" coordsize="466,1276" path="m6394,4191l6366,4201,5958,3053,6351,3813,6324,3827,6386,3873,6386,3824,6386,3796,6359,3810,5937,2992,5933,2993,5929,2995,6358,4204,6329,4214,6385,4267,6391,4215,6394,4191xe">
              <v:path arrowok="t"/>
              <v:fill on="t" focussize="0,0"/>
              <v:stroke on="f"/>
              <v:imagedata o:title=""/>
              <o:lock v:ext="edit"/>
            </v:shape>
            <v:shape id="_x0000_s1421" o:spid="_x0000_s1421" o:spt="202" type="#_x0000_t202" style="position:absolute;left:2436;top:603;height:548;width:12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0"/>
                      </w:rPr>
                    </w:pPr>
                    <w:r>
                      <w:rPr>
                        <w:rFonts w:ascii="Calibri" w:eastAsia="Calibri"/>
                        <w:b/>
                        <w:color w:val="FF0000"/>
                        <w:sz w:val="20"/>
                      </w:rPr>
                      <w:t>HBase</w:t>
                    </w:r>
                    <w:r>
                      <w:rPr>
                        <w:rFonts w:ascii="Calibri" w:eastAsia="Calibri"/>
                        <w:b/>
                        <w:color w:val="FF0000"/>
                        <w:spacing w:val="43"/>
                        <w:sz w:val="20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color w:val="FF0000"/>
                        <w:sz w:val="20"/>
                      </w:rPr>
                      <w:t>读流程</w:t>
                    </w:r>
                  </w:p>
                  <w:p>
                    <w:pPr>
                      <w:spacing w:before="161" w:line="152" w:lineRule="exact"/>
                      <w:ind w:left="138" w:right="0" w:firstLine="0"/>
                      <w:jc w:val="left"/>
                      <w:rPr>
                        <w:rFonts w:ascii="Calibri" w:eastAsia="Calibri"/>
                        <w:sz w:val="12"/>
                      </w:rPr>
                    </w:pPr>
                    <w:r>
                      <w:rPr>
                        <w:rFonts w:ascii="Calibri" w:eastAsia="Calibri"/>
                        <w:w w:val="105"/>
                        <w:sz w:val="12"/>
                      </w:rPr>
                      <w:t>Get</w:t>
                    </w:r>
                    <w:r>
                      <w:rPr>
                        <w:rFonts w:hint="eastAsia" w:ascii="宋体" w:eastAsia="宋体"/>
                        <w:w w:val="105"/>
                        <w:sz w:val="12"/>
                      </w:rPr>
                      <w:t>：</w:t>
                    </w:r>
                    <w:r>
                      <w:rPr>
                        <w:rFonts w:ascii="Calibri" w:eastAsia="Calibri"/>
                        <w:w w:val="105"/>
                        <w:sz w:val="12"/>
                      </w:rPr>
                      <w:t>Table/RowKey</w:t>
                    </w:r>
                  </w:p>
                </w:txbxContent>
              </v:textbox>
            </v:shape>
            <v:shape id="_x0000_s1422" o:spid="_x0000_s1422" o:spt="202" type="#_x0000_t202" style="position:absolute;left:4373;top:1019;height:153;width:18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53" w:lineRule="exact"/>
                      <w:ind w:left="0" w:right="0" w:firstLine="0"/>
                      <w:jc w:val="left"/>
                      <w:rPr>
                        <w:rFonts w:ascii="Calibri" w:eastAsia="Calibri"/>
                        <w:sz w:val="13"/>
                      </w:rPr>
                    </w:pP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请求</w:t>
                    </w:r>
                    <w:r>
                      <w:rPr>
                        <w:rFonts w:ascii="Calibri" w:eastAsia="Calibri"/>
                        <w:w w:val="105"/>
                        <w:sz w:val="13"/>
                      </w:rPr>
                      <w:t>meta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表所在的</w:t>
                    </w:r>
                    <w:r>
                      <w:rPr>
                        <w:rFonts w:ascii="Calibri" w:eastAsia="Calibri"/>
                        <w:w w:val="105"/>
                        <w:sz w:val="13"/>
                      </w:rPr>
                      <w:t>RegionServer</w:t>
                    </w:r>
                  </w:p>
                </w:txbxContent>
              </v:textbox>
            </v:shape>
            <v:shape id="_x0000_s1423" o:spid="_x0000_s1423" o:spt="202" type="#_x0000_t202" style="position:absolute;left:2367;top:1271;height:138;width:2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38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3"/>
                      </w:rPr>
                    </w:pP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缓存</w:t>
                    </w:r>
                  </w:p>
                </w:txbxContent>
              </v:textbox>
            </v:shape>
            <v:shape id="_x0000_s1424" o:spid="_x0000_s1424" o:spt="202" type="#_x0000_t202" style="position:absolute;left:3005;top:1359;height:127;width:30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27" w:lineRule="exact"/>
                      <w:ind w:left="0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FFFFFF"/>
                        <w:w w:val="105"/>
                        <w:sz w:val="12"/>
                      </w:rPr>
                      <w:t>client</w:t>
                    </w:r>
                  </w:p>
                </w:txbxContent>
              </v:textbox>
            </v:shape>
            <v:shape id="_x0000_s1425" o:spid="_x0000_s1425" o:spt="202" type="#_x0000_t202" style="position:absolute;left:4812;top:1456;height:153;width:107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53" w:lineRule="exact"/>
                      <w:ind w:left="0" w:right="0" w:firstLine="0"/>
                      <w:jc w:val="left"/>
                      <w:rPr>
                        <w:rFonts w:ascii="Calibri" w:eastAsia="Calibri"/>
                        <w:sz w:val="13"/>
                      </w:rPr>
                    </w:pPr>
                    <w:r>
                      <w:rPr>
                        <w:rFonts w:ascii="Calibri" w:eastAsia="Calibri"/>
                        <w:w w:val="105"/>
                        <w:sz w:val="13"/>
                      </w:rPr>
                      <w:t>meta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：</w:t>
                    </w:r>
                    <w:r>
                      <w:rPr>
                        <w:rFonts w:ascii="Calibri" w:eastAsia="Calibri"/>
                        <w:w w:val="105"/>
                        <w:sz w:val="13"/>
                      </w:rPr>
                      <w:t>hadoop102</w:t>
                    </w:r>
                  </w:p>
                </w:txbxContent>
              </v:textbox>
            </v:shape>
            <v:shape id="_x0000_s1426" o:spid="_x0000_s1426" o:spt="202" type="#_x0000_t202" style="position:absolute;left:2348;top:2034;height:153;width:58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53" w:lineRule="exact"/>
                      <w:ind w:left="0" w:right="0" w:firstLine="0"/>
                      <w:jc w:val="left"/>
                      <w:rPr>
                        <w:rFonts w:ascii="Calibri" w:eastAsia="Calibri"/>
                        <w:sz w:val="13"/>
                      </w:rPr>
                    </w:pP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请求</w:t>
                    </w:r>
                    <w:r>
                      <w:rPr>
                        <w:rFonts w:ascii="Calibri" w:eastAsia="Calibri"/>
                        <w:w w:val="105"/>
                        <w:sz w:val="13"/>
                      </w:rPr>
                      <w:t>meta</w:t>
                    </w:r>
                  </w:p>
                </w:txbxContent>
              </v:textbox>
            </v:shape>
            <v:shape id="_x0000_s1427" o:spid="_x0000_s1427" o:spt="202" type="#_x0000_t202" style="position:absolute;left:3309;top:1972;height:529;width:14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49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3"/>
                      </w:rPr>
                    </w:pP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返回</w:t>
                    </w:r>
                    <w:r>
                      <w:rPr>
                        <w:rFonts w:ascii="Calibri" w:eastAsia="Calibri"/>
                        <w:w w:val="105"/>
                        <w:sz w:val="13"/>
                      </w:rPr>
                      <w:t>meta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，</w:t>
                    </w:r>
                  </w:p>
                  <w:p>
                    <w:pPr>
                      <w:spacing w:before="0" w:line="174" w:lineRule="exact"/>
                      <w:ind w:left="0" w:right="0" w:firstLine="0"/>
                      <w:jc w:val="left"/>
                      <w:rPr>
                        <w:rFonts w:ascii="Calibri" w:eastAsia="Calibri"/>
                        <w:sz w:val="14"/>
                      </w:rPr>
                    </w:pPr>
                    <w:r>
                      <w:rPr>
                        <w:rFonts w:hint="eastAsia" w:ascii="宋体" w:eastAsia="宋体"/>
                        <w:w w:val="95"/>
                        <w:sz w:val="14"/>
                      </w:rPr>
                      <w:t>获取</w:t>
                    </w:r>
                    <w:r>
                      <w:rPr>
                        <w:rFonts w:ascii="Calibri" w:eastAsia="Calibri"/>
                        <w:w w:val="95"/>
                        <w:sz w:val="14"/>
                      </w:rPr>
                      <w:t>RS</w:t>
                    </w:r>
                  </w:p>
                  <w:p>
                    <w:pPr>
                      <w:spacing w:before="31" w:line="175" w:lineRule="exact"/>
                      <w:ind w:left="679" w:right="0" w:firstLine="0"/>
                      <w:jc w:val="left"/>
                      <w:rPr>
                        <w:rFonts w:hint="eastAsia" w:ascii="宋体" w:eastAsia="宋体"/>
                        <w:sz w:val="14"/>
                      </w:rPr>
                    </w:pPr>
                    <w:r>
                      <w:rPr>
                        <w:rFonts w:hint="eastAsia" w:ascii="宋体" w:eastAsia="宋体"/>
                        <w:w w:val="95"/>
                        <w:sz w:val="14"/>
                      </w:rPr>
                      <w:t>发送</w:t>
                    </w:r>
                    <w:r>
                      <w:rPr>
                        <w:rFonts w:ascii="Calibri" w:eastAsia="Calibri"/>
                        <w:w w:val="95"/>
                        <w:sz w:val="14"/>
                      </w:rPr>
                      <w:t>Get</w:t>
                    </w:r>
                    <w:r>
                      <w:rPr>
                        <w:rFonts w:hint="eastAsia" w:ascii="宋体" w:eastAsia="宋体"/>
                        <w:w w:val="95"/>
                        <w:sz w:val="14"/>
                      </w:rPr>
                      <w:t>请求</w:t>
                    </w:r>
                  </w:p>
                </w:txbxContent>
              </v:textbox>
            </v:shape>
            <v:shape id="_x0000_s1428" o:spid="_x0000_s1428" o:spt="202" type="#_x0000_t202" style="position:absolute;left:2143;top:2716;height:207;width:5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7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HBase</w:t>
                    </w:r>
                  </w:p>
                </w:txbxContent>
              </v:textbox>
            </v:shape>
            <v:shape id="_x0000_s1429" o:spid="_x0000_s1429" o:spt="202" type="#_x0000_t202" style="position:absolute;left:7461;top:2981;height:1821;width:2245;" filled="f" stroked="t" coordsize="21600,21600">
              <v:path/>
              <v:fill on="f" focussize="0,0"/>
              <v:stroke weight="1.14716535433071pt" color="#385D89"/>
              <v:imagedata o:title=""/>
              <o:lock v:ext="edit"/>
              <v:textbox inset="0mm,0mm,0mm,0mm">
                <w:txbxContent>
                  <w:p>
                    <w:pPr>
                      <w:spacing w:before="37"/>
                      <w:ind w:left="73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FFFFFF"/>
                        <w:w w:val="105"/>
                        <w:sz w:val="13"/>
                      </w:rPr>
                      <w:t>RegionServer:hadoop104</w:t>
                    </w:r>
                  </w:p>
                  <w:p>
                    <w:pPr>
                      <w:spacing w:before="124"/>
                      <w:ind w:left="682" w:right="119" w:firstLine="0"/>
                      <w:jc w:val="center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05"/>
                        <w:sz w:val="11"/>
                      </w:rPr>
                      <w:t>Block</w:t>
                    </w:r>
                    <w:r>
                      <w:rPr>
                        <w:rFonts w:ascii="Calibri"/>
                        <w:b/>
                        <w:color w:val="FFFFFF"/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11"/>
                      </w:rPr>
                      <w:t>Cache</w:t>
                    </w:r>
                  </w:p>
                  <w:p>
                    <w:pPr>
                      <w:spacing w:before="7" w:line="260" w:lineRule="atLeast"/>
                      <w:ind w:left="682" w:right="1094" w:firstLine="0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13"/>
                      </w:rPr>
                      <w:t>region</w:t>
                    </w:r>
                    <w:r>
                      <w:rPr>
                        <w:rFonts w:ascii="Calibri"/>
                        <w:spacing w:val="-2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05"/>
                        <w:sz w:val="13"/>
                      </w:rPr>
                      <w:t>store</w:t>
                    </w:r>
                  </w:p>
                  <w:p>
                    <w:pPr>
                      <w:tabs>
                        <w:tab w:val="left" w:pos="1353"/>
                      </w:tabs>
                      <w:spacing w:before="0" w:line="123" w:lineRule="exact"/>
                      <w:ind w:left="237" w:right="0" w:firstLine="0"/>
                      <w:jc w:val="lef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w w:val="105"/>
                        <w:position w:val="-1"/>
                        <w:sz w:val="13"/>
                      </w:rPr>
                      <w:t>wal</w:t>
                    </w:r>
                    <w:r>
                      <w:rPr>
                        <w:rFonts w:ascii="Calibri"/>
                        <w:w w:val="105"/>
                        <w:position w:val="-1"/>
                        <w:sz w:val="13"/>
                      </w:rPr>
                      <w:tab/>
                    </w:r>
                    <w:r>
                      <w:rPr>
                        <w:rFonts w:ascii="Calibri"/>
                        <w:b/>
                        <w:w w:val="105"/>
                        <w:sz w:val="11"/>
                      </w:rPr>
                      <w:t>MemStore</w:t>
                    </w:r>
                  </w:p>
                  <w:p>
                    <w:pPr>
                      <w:spacing w:before="4" w:line="240" w:lineRule="auto"/>
                      <w:rPr>
                        <w:rFonts w:ascii="Calibri"/>
                        <w:b/>
                        <w:sz w:val="19"/>
                      </w:rPr>
                    </w:pPr>
                  </w:p>
                  <w:p>
                    <w:pPr>
                      <w:spacing w:before="0"/>
                      <w:ind w:left="1396" w:right="0" w:firstLine="0"/>
                      <w:jc w:val="lef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05"/>
                        <w:sz w:val="11"/>
                      </w:rPr>
                      <w:t>StoreFile</w:t>
                    </w:r>
                  </w:p>
                </w:txbxContent>
              </v:textbox>
            </v:shape>
            <v:shape id="_x0000_s1430" o:spid="_x0000_s1430" o:spt="202" type="#_x0000_t202" style="position:absolute;left:4810;top:2993;height:1821;width:2245;" filled="f" stroked="t" coordsize="21600,21600">
              <v:path/>
              <v:fill on="f" focussize="0,0"/>
              <v:stroke weight="1.14716535433071pt" color="#385D89"/>
              <v:imagedata o:title=""/>
              <o:lock v:ext="edit"/>
              <v:textbox inset="0mm,0mm,0mm,0mm">
                <w:txbxContent>
                  <w:p>
                    <w:pPr>
                      <w:spacing w:before="31"/>
                      <w:ind w:left="66" w:right="606" w:firstLine="0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FFFFFF"/>
                        <w:sz w:val="16"/>
                      </w:rPr>
                      <w:t>RegionServer:</w:t>
                    </w:r>
                    <w:r>
                      <w:rPr>
                        <w:rFonts w:ascii="Calibri"/>
                        <w:color w:val="FFFFFF"/>
                        <w:sz w:val="13"/>
                      </w:rPr>
                      <w:t>hadoop103</w:t>
                    </w:r>
                  </w:p>
                  <w:p>
                    <w:pPr>
                      <w:spacing w:before="82"/>
                      <w:ind w:left="682" w:right="209" w:firstLine="0"/>
                      <w:jc w:val="center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05"/>
                        <w:sz w:val="11"/>
                      </w:rPr>
                      <w:t>Block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11"/>
                      </w:rPr>
                      <w:t>Cache</w:t>
                    </w:r>
                  </w:p>
                  <w:p>
                    <w:pPr>
                      <w:spacing w:before="8" w:line="260" w:lineRule="atLeast"/>
                      <w:ind w:left="637" w:right="1139" w:firstLine="0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13"/>
                      </w:rPr>
                      <w:t>region</w:t>
                    </w:r>
                    <w:r>
                      <w:rPr>
                        <w:rFonts w:ascii="Calibri"/>
                        <w:spacing w:val="-2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05"/>
                        <w:sz w:val="13"/>
                      </w:rPr>
                      <w:t>store</w:t>
                    </w:r>
                  </w:p>
                  <w:p>
                    <w:pPr>
                      <w:tabs>
                        <w:tab w:val="left" w:pos="1308"/>
                      </w:tabs>
                      <w:spacing w:before="0" w:line="123" w:lineRule="exact"/>
                      <w:ind w:left="192" w:right="0" w:firstLine="0"/>
                      <w:jc w:val="lef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w w:val="105"/>
                        <w:position w:val="-1"/>
                        <w:sz w:val="13"/>
                      </w:rPr>
                      <w:t>wal</w:t>
                    </w:r>
                    <w:r>
                      <w:rPr>
                        <w:rFonts w:ascii="Calibri"/>
                        <w:w w:val="105"/>
                        <w:position w:val="-1"/>
                        <w:sz w:val="13"/>
                      </w:rPr>
                      <w:tab/>
                    </w:r>
                    <w:r>
                      <w:rPr>
                        <w:rFonts w:ascii="Calibri"/>
                        <w:b/>
                        <w:w w:val="105"/>
                        <w:sz w:val="11"/>
                      </w:rPr>
                      <w:t>MemStore</w:t>
                    </w:r>
                  </w:p>
                  <w:p>
                    <w:pPr>
                      <w:spacing w:before="3" w:line="240" w:lineRule="auto"/>
                      <w:rPr>
                        <w:rFonts w:ascii="Calibri"/>
                        <w:b/>
                        <w:sz w:val="19"/>
                      </w:rPr>
                    </w:pPr>
                  </w:p>
                  <w:p>
                    <w:pPr>
                      <w:spacing w:before="1"/>
                      <w:ind w:left="1351" w:right="0" w:firstLine="0"/>
                      <w:jc w:val="lef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05"/>
                        <w:sz w:val="11"/>
                      </w:rPr>
                      <w:t>StoreFile</w:t>
                    </w:r>
                  </w:p>
                </w:txbxContent>
              </v:textbox>
            </v:shape>
            <v:shape id="_x0000_s1431" o:spid="_x0000_s1431" o:spt="202" type="#_x0000_t202" style="position:absolute;left:2175;top:2993;height:1821;width:2245;" filled="f" stroked="t" coordsize="21600,21600">
              <v:path/>
              <v:fill on="f" focussize="0,0"/>
              <v:stroke weight="1.14716535433071pt" color="#385D89"/>
              <v:imagedata o:title=""/>
              <o:lock v:ext="edit"/>
              <v:textbox inset="0mm,0mm,0mm,0mm">
                <w:txbxContent>
                  <w:p>
                    <w:pPr>
                      <w:spacing w:before="38"/>
                      <w:ind w:left="71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FFFFFF"/>
                        <w:w w:val="105"/>
                        <w:sz w:val="13"/>
                      </w:rPr>
                      <w:t>RegionServer:hadoop102</w:t>
                    </w:r>
                  </w:p>
                  <w:p>
                    <w:pPr>
                      <w:spacing w:before="111"/>
                      <w:ind w:left="682" w:right="179" w:firstLine="0"/>
                      <w:jc w:val="center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05"/>
                        <w:sz w:val="11"/>
                      </w:rPr>
                      <w:t>Block</w:t>
                    </w:r>
                    <w:r>
                      <w:rPr>
                        <w:rFonts w:ascii="Calibri"/>
                        <w:b/>
                        <w:color w:val="FFFFFF"/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11"/>
                      </w:rPr>
                      <w:t>Cache</w:t>
                    </w:r>
                  </w:p>
                  <w:p>
                    <w:pPr>
                      <w:spacing w:before="8" w:line="260" w:lineRule="atLeast"/>
                      <w:ind w:left="664" w:right="1139" w:firstLine="0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13"/>
                      </w:rPr>
                      <w:t>region</w:t>
                    </w:r>
                    <w:r>
                      <w:rPr>
                        <w:rFonts w:ascii="Calibri"/>
                        <w:spacing w:val="-2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05"/>
                        <w:sz w:val="13"/>
                      </w:rPr>
                      <w:t>store</w:t>
                    </w:r>
                  </w:p>
                  <w:p>
                    <w:pPr>
                      <w:tabs>
                        <w:tab w:val="left" w:pos="1323"/>
                      </w:tabs>
                      <w:spacing w:before="0" w:line="123" w:lineRule="exact"/>
                      <w:ind w:left="207" w:right="0" w:firstLine="0"/>
                      <w:jc w:val="lef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w w:val="105"/>
                        <w:position w:val="-1"/>
                        <w:sz w:val="13"/>
                      </w:rPr>
                      <w:t>wal</w:t>
                    </w:r>
                    <w:r>
                      <w:rPr>
                        <w:rFonts w:ascii="Calibri"/>
                        <w:w w:val="105"/>
                        <w:position w:val="-1"/>
                        <w:sz w:val="13"/>
                      </w:rPr>
                      <w:tab/>
                    </w:r>
                    <w:r>
                      <w:rPr>
                        <w:rFonts w:ascii="Calibri"/>
                        <w:b/>
                        <w:w w:val="105"/>
                        <w:sz w:val="11"/>
                      </w:rPr>
                      <w:t>MemStore</w:t>
                    </w:r>
                  </w:p>
                  <w:p>
                    <w:pPr>
                      <w:spacing w:before="3" w:line="240" w:lineRule="auto"/>
                      <w:rPr>
                        <w:rFonts w:ascii="Calibri"/>
                        <w:b/>
                        <w:sz w:val="19"/>
                      </w:rPr>
                    </w:pPr>
                  </w:p>
                  <w:p>
                    <w:pPr>
                      <w:spacing w:before="0"/>
                      <w:ind w:left="1366" w:right="0" w:firstLine="0"/>
                      <w:jc w:val="lef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05"/>
                        <w:sz w:val="11"/>
                      </w:rPr>
                      <w:t>StoreFile</w:t>
                    </w:r>
                  </w:p>
                </w:txbxContent>
              </v:textbox>
            </v:shape>
            <v:shape id="_x0000_s1432" o:spid="_x0000_s1432" o:spt="202" type="#_x0000_t202" style="position:absolute;left:1934;top:1551;height:251;width:857;" fillcolor="#4F81BC" filled="t" stroked="t" coordsize="21600,21600">
              <v:path/>
              <v:fill on="t" focussize="0,0"/>
              <v:stroke weight="1.14677165354331pt" color="#385D89"/>
              <v:imagedata o:title=""/>
              <o:lock v:ext="edit"/>
              <v:textbox inset="0mm,0mm,0mm,0mm">
                <w:txbxContent>
                  <w:p>
                    <w:pPr>
                      <w:spacing w:before="43"/>
                      <w:ind w:left="11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FFFFFF"/>
                        <w:w w:val="105"/>
                        <w:sz w:val="12"/>
                      </w:rPr>
                      <w:t>Meta</w:t>
                    </w:r>
                    <w:r>
                      <w:rPr>
                        <w:rFonts w:ascii="Calibri"/>
                        <w:color w:val="FFFFFF"/>
                        <w:spacing w:val="-3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05"/>
                        <w:sz w:val="12"/>
                      </w:rPr>
                      <w:t>cache</w:t>
                    </w:r>
                  </w:p>
                </w:txbxContent>
              </v:textbox>
            </v:shape>
            <v:shape id="_x0000_s1433" o:spid="_x0000_s1433" o:spt="202" type="#_x0000_t202" style="position:absolute;left:7450;top:1098;height:412;width:1862;" fillcolor="#F795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9"/>
                      <w:ind w:left="96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FFFFFF"/>
                        <w:w w:val="105"/>
                        <w:sz w:val="13"/>
                      </w:rPr>
                      <w:t>Zookeeper</w:t>
                    </w:r>
                  </w:p>
                  <w:p>
                    <w:pPr>
                      <w:spacing w:before="6"/>
                      <w:ind w:left="96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FFFFFF"/>
                        <w:w w:val="105"/>
                        <w:sz w:val="13"/>
                      </w:rPr>
                      <w:t>/hbase/meta-region-server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Microsoft YaHei UI" w:eastAsia="Microsoft YaHei UI"/>
        </w:rPr>
        <w:t>读流程</w:t>
      </w:r>
    </w:p>
    <w:p>
      <w:pPr>
        <w:pStyle w:val="5"/>
        <w:spacing w:before="5"/>
        <w:rPr>
          <w:rFonts w:ascii="Microsoft YaHei UI"/>
          <w:b/>
          <w:sz w:val="6"/>
        </w:rPr>
      </w:pPr>
    </w:p>
    <w:p>
      <w:pPr>
        <w:pStyle w:val="5"/>
        <w:spacing w:before="71"/>
        <w:ind w:left="140"/>
        <w:rPr>
          <w:rFonts w:hint="eastAsia" w:ascii="宋体" w:eastAsia="宋体"/>
        </w:rPr>
      </w:pPr>
      <w:r>
        <w:rPr>
          <w:rFonts w:hint="eastAsia" w:ascii="宋体" w:eastAsia="宋体"/>
        </w:rPr>
        <w:t>读流程</w:t>
      </w:r>
    </w:p>
    <w:p>
      <w:pPr>
        <w:pStyle w:val="5"/>
        <w:spacing w:before="7"/>
        <w:rPr>
          <w:rFonts w:ascii="宋体"/>
          <w:sz w:val="15"/>
        </w:rPr>
      </w:pPr>
    </w:p>
    <w:p>
      <w:pPr>
        <w:pStyle w:val="10"/>
        <w:numPr>
          <w:ilvl w:val="0"/>
          <w:numId w:val="11"/>
        </w:numPr>
        <w:tabs>
          <w:tab w:val="left" w:pos="459"/>
        </w:tabs>
        <w:spacing w:before="0" w:after="0" w:line="240" w:lineRule="auto"/>
        <w:ind w:left="458" w:right="0" w:hanging="319"/>
        <w:jc w:val="left"/>
        <w:rPr>
          <w:sz w:val="21"/>
        </w:rPr>
      </w:pPr>
      <w:r>
        <w:rPr>
          <w:rFonts w:ascii="Times New Roman" w:eastAsia="Times New Roman"/>
          <w:sz w:val="21"/>
        </w:rPr>
        <w:t>Client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pacing w:val="-14"/>
          <w:sz w:val="21"/>
        </w:rPr>
        <w:t xml:space="preserve">先访问 </w:t>
      </w:r>
      <w:r>
        <w:rPr>
          <w:rFonts w:ascii="Times New Roman" w:eastAsia="Times New Roman"/>
          <w:sz w:val="21"/>
        </w:rPr>
        <w:t>zookeeper</w:t>
      </w:r>
      <w:r>
        <w:rPr>
          <w:spacing w:val="-14"/>
          <w:sz w:val="21"/>
        </w:rPr>
        <w:t xml:space="preserve">，获取 </w:t>
      </w:r>
      <w:r>
        <w:rPr>
          <w:rFonts w:ascii="Times New Roman" w:eastAsia="Times New Roman"/>
          <w:sz w:val="21"/>
        </w:rPr>
        <w:t xml:space="preserve">hbase:meta </w:t>
      </w:r>
      <w:r>
        <w:rPr>
          <w:spacing w:val="7"/>
          <w:sz w:val="21"/>
        </w:rPr>
        <w:t>表位于哪个</w:t>
      </w:r>
      <w:r>
        <w:rPr>
          <w:rFonts w:ascii="Times New Roman" w:eastAsia="Times New Roman"/>
          <w:sz w:val="21"/>
        </w:rPr>
        <w:t>Region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rFonts w:ascii="Times New Roman" w:eastAsia="Times New Roman"/>
          <w:sz w:val="21"/>
        </w:rPr>
        <w:t>Server</w:t>
      </w:r>
      <w:r>
        <w:rPr>
          <w:sz w:val="21"/>
        </w:rPr>
        <w:t>。</w:t>
      </w:r>
    </w:p>
    <w:p>
      <w:pPr>
        <w:pStyle w:val="5"/>
        <w:spacing w:before="7"/>
        <w:rPr>
          <w:rFonts w:ascii="宋体"/>
          <w:sz w:val="15"/>
        </w:rPr>
      </w:pPr>
    </w:p>
    <w:p>
      <w:pPr>
        <w:pStyle w:val="10"/>
        <w:numPr>
          <w:ilvl w:val="0"/>
          <w:numId w:val="11"/>
        </w:numPr>
        <w:tabs>
          <w:tab w:val="left" w:pos="459"/>
        </w:tabs>
        <w:spacing w:before="0" w:after="0" w:line="417" w:lineRule="auto"/>
        <w:ind w:left="140" w:right="212" w:firstLine="0"/>
        <w:jc w:val="left"/>
        <w:rPr>
          <w:sz w:val="21"/>
        </w:rPr>
      </w:pPr>
      <w:r>
        <w:rPr>
          <w:spacing w:val="-8"/>
          <w:sz w:val="21"/>
        </w:rPr>
        <w:t xml:space="preserve">访问对应的 </w:t>
      </w:r>
      <w:r>
        <w:rPr>
          <w:rFonts w:ascii="Times New Roman" w:eastAsia="Times New Roman"/>
          <w:spacing w:val="-1"/>
          <w:sz w:val="21"/>
        </w:rPr>
        <w:t>Region</w:t>
      </w:r>
      <w:r>
        <w:rPr>
          <w:rFonts w:ascii="Times New Roman" w:eastAsia="Times New Roman"/>
          <w:spacing w:val="25"/>
          <w:sz w:val="21"/>
        </w:rPr>
        <w:t xml:space="preserve"> </w:t>
      </w:r>
      <w:r>
        <w:rPr>
          <w:rFonts w:ascii="Times New Roman" w:eastAsia="Times New Roman"/>
          <w:spacing w:val="-1"/>
          <w:sz w:val="21"/>
        </w:rPr>
        <w:t>Server</w:t>
      </w:r>
      <w:r>
        <w:rPr>
          <w:spacing w:val="-10"/>
          <w:sz w:val="21"/>
        </w:rPr>
        <w:t xml:space="preserve">，获取 </w:t>
      </w:r>
      <w:r>
        <w:rPr>
          <w:rFonts w:ascii="Times New Roman" w:eastAsia="Times New Roman"/>
          <w:sz w:val="21"/>
        </w:rPr>
        <w:t>hbase:meta</w:t>
      </w:r>
      <w:r>
        <w:rPr>
          <w:rFonts w:ascii="Times New Roman" w:eastAsia="Times New Roman"/>
          <w:spacing w:val="15"/>
          <w:sz w:val="21"/>
        </w:rPr>
        <w:t xml:space="preserve"> </w:t>
      </w:r>
      <w:r>
        <w:rPr>
          <w:spacing w:val="-5"/>
          <w:sz w:val="21"/>
        </w:rPr>
        <w:t xml:space="preserve">表，根据读请求的 </w:t>
      </w:r>
      <w:r>
        <w:rPr>
          <w:rFonts w:ascii="Times New Roman" w:eastAsia="Times New Roman"/>
          <w:sz w:val="21"/>
        </w:rPr>
        <w:t>namespace:table/rowkey</w:t>
      </w:r>
      <w:r>
        <w:rPr>
          <w:sz w:val="21"/>
        </w:rPr>
        <w:t>，</w:t>
      </w:r>
      <w:r>
        <w:rPr>
          <w:spacing w:val="-102"/>
          <w:sz w:val="21"/>
        </w:rPr>
        <w:t xml:space="preserve"> </w:t>
      </w:r>
      <w:r>
        <w:rPr>
          <w:spacing w:val="-5"/>
          <w:sz w:val="21"/>
        </w:rPr>
        <w:t xml:space="preserve">查询出目标数据位于哪个 </w:t>
      </w:r>
      <w:r>
        <w:rPr>
          <w:rFonts w:ascii="Times New Roman" w:eastAsia="Times New Roman"/>
          <w:sz w:val="21"/>
        </w:rPr>
        <w:t>Region</w:t>
      </w:r>
      <w:r>
        <w:rPr>
          <w:rFonts w:ascii="Times New Roman" w:eastAsia="Times New Roman"/>
          <w:spacing w:val="24"/>
          <w:sz w:val="21"/>
        </w:rPr>
        <w:t xml:space="preserve"> </w:t>
      </w:r>
      <w:r>
        <w:rPr>
          <w:rFonts w:ascii="Times New Roman" w:eastAsia="Times New Roman"/>
          <w:sz w:val="21"/>
        </w:rPr>
        <w:t>Server</w:t>
      </w:r>
      <w:r>
        <w:rPr>
          <w:rFonts w:ascii="Times New Roman" w:eastAsia="Times New Roman"/>
          <w:spacing w:val="6"/>
          <w:sz w:val="21"/>
        </w:rPr>
        <w:t xml:space="preserve"> </w:t>
      </w:r>
      <w:r>
        <w:rPr>
          <w:spacing w:val="-9"/>
          <w:sz w:val="21"/>
        </w:rPr>
        <w:t xml:space="preserve">中的哪个 </w:t>
      </w:r>
      <w:r>
        <w:rPr>
          <w:rFonts w:ascii="Times New Roman" w:eastAsia="Times New Roman"/>
          <w:sz w:val="21"/>
        </w:rPr>
        <w:t>Region</w:t>
      </w:r>
      <w:r>
        <w:rPr>
          <w:rFonts w:ascii="Times New Roman" w:eastAsia="Times New Roman"/>
          <w:spacing w:val="7"/>
          <w:sz w:val="21"/>
        </w:rPr>
        <w:t xml:space="preserve"> </w:t>
      </w:r>
      <w:r>
        <w:rPr>
          <w:spacing w:val="-8"/>
          <w:sz w:val="21"/>
        </w:rPr>
        <w:t xml:space="preserve">中。并将该 </w:t>
      </w:r>
      <w:r>
        <w:rPr>
          <w:rFonts w:ascii="Times New Roman" w:eastAsia="Times New Roman"/>
          <w:sz w:val="21"/>
        </w:rPr>
        <w:t>table</w:t>
      </w:r>
      <w:r>
        <w:rPr>
          <w:rFonts w:ascii="Times New Roman" w:eastAsia="Times New Roman"/>
          <w:spacing w:val="7"/>
          <w:sz w:val="21"/>
        </w:rPr>
        <w:t xml:space="preserve"> </w:t>
      </w:r>
      <w:r>
        <w:rPr>
          <w:spacing w:val="-23"/>
          <w:sz w:val="21"/>
        </w:rPr>
        <w:t xml:space="preserve">的 </w:t>
      </w:r>
      <w:r>
        <w:rPr>
          <w:rFonts w:ascii="Times New Roman" w:eastAsia="Times New Roman"/>
          <w:sz w:val="21"/>
        </w:rPr>
        <w:t>region</w:t>
      </w:r>
      <w:r>
        <w:rPr>
          <w:rFonts w:ascii="Times New Roman" w:eastAsia="Times New Roman"/>
          <w:spacing w:val="7"/>
          <w:sz w:val="21"/>
        </w:rPr>
        <w:t xml:space="preserve"> </w:t>
      </w:r>
      <w:r>
        <w:rPr>
          <w:sz w:val="21"/>
        </w:rPr>
        <w:t>信息以</w:t>
      </w:r>
      <w:r>
        <w:rPr>
          <w:spacing w:val="-27"/>
          <w:sz w:val="21"/>
        </w:rPr>
        <w:t xml:space="preserve">及 </w:t>
      </w:r>
      <w:r>
        <w:rPr>
          <w:rFonts w:ascii="Times New Roman" w:eastAsia="Times New Roman"/>
          <w:spacing w:val="-1"/>
          <w:sz w:val="21"/>
        </w:rPr>
        <w:t>meta</w:t>
      </w:r>
      <w:r>
        <w:rPr>
          <w:rFonts w:ascii="Times New Roman" w:eastAsia="Times New Roman"/>
          <w:sz w:val="21"/>
        </w:rPr>
        <w:t xml:space="preserve"> </w:t>
      </w:r>
      <w:r>
        <w:rPr>
          <w:spacing w:val="-5"/>
          <w:sz w:val="21"/>
        </w:rPr>
        <w:t xml:space="preserve">表的位置信息缓存在客户端的 </w:t>
      </w:r>
      <w:r>
        <w:rPr>
          <w:rFonts w:ascii="Times New Roman" w:eastAsia="Times New Roman"/>
          <w:sz w:val="21"/>
        </w:rPr>
        <w:t>meta cache</w:t>
      </w:r>
      <w:r>
        <w:rPr>
          <w:sz w:val="21"/>
        </w:rPr>
        <w:t>，方便下次访问。</w:t>
      </w:r>
    </w:p>
    <w:p>
      <w:pPr>
        <w:pStyle w:val="10"/>
        <w:numPr>
          <w:ilvl w:val="0"/>
          <w:numId w:val="11"/>
        </w:numPr>
        <w:tabs>
          <w:tab w:val="left" w:pos="459"/>
        </w:tabs>
        <w:spacing w:before="0" w:after="0" w:line="269" w:lineRule="exact"/>
        <w:ind w:left="458" w:right="0" w:hanging="319"/>
        <w:jc w:val="left"/>
        <w:rPr>
          <w:sz w:val="21"/>
        </w:rPr>
      </w:pPr>
      <w:r>
        <w:rPr>
          <w:spacing w:val="16"/>
          <w:sz w:val="21"/>
        </w:rPr>
        <w:t>与目标</w:t>
      </w:r>
      <w:r>
        <w:rPr>
          <w:rFonts w:ascii="Times New Roman" w:eastAsia="Times New Roman"/>
          <w:sz w:val="21"/>
        </w:rPr>
        <w:t>Region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rFonts w:ascii="Times New Roman" w:eastAsia="Times New Roman"/>
          <w:sz w:val="21"/>
        </w:rPr>
        <w:t>Server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z w:val="21"/>
        </w:rPr>
        <w:t>进行通讯；</w:t>
      </w:r>
    </w:p>
    <w:p>
      <w:pPr>
        <w:pStyle w:val="5"/>
        <w:spacing w:before="7"/>
        <w:rPr>
          <w:rFonts w:ascii="宋体"/>
          <w:sz w:val="15"/>
        </w:rPr>
      </w:pPr>
    </w:p>
    <w:p>
      <w:pPr>
        <w:pStyle w:val="10"/>
        <w:numPr>
          <w:ilvl w:val="0"/>
          <w:numId w:val="11"/>
        </w:numPr>
        <w:tabs>
          <w:tab w:val="left" w:pos="459"/>
        </w:tabs>
        <w:spacing w:before="0" w:after="0" w:line="417" w:lineRule="auto"/>
        <w:ind w:left="140" w:right="313" w:firstLine="0"/>
        <w:jc w:val="both"/>
        <w:rPr>
          <w:sz w:val="21"/>
        </w:rPr>
      </w:pPr>
      <w:r>
        <w:rPr>
          <w:spacing w:val="3"/>
          <w:sz w:val="21"/>
        </w:rPr>
        <w:t>分别在</w:t>
      </w:r>
      <w:r>
        <w:rPr>
          <w:rFonts w:ascii="Times New Roman" w:eastAsia="Times New Roman"/>
          <w:sz w:val="21"/>
        </w:rPr>
        <w:t>Block</w:t>
      </w:r>
      <w:r>
        <w:rPr>
          <w:rFonts w:ascii="Times New Roman" w:eastAsia="Times New Roman"/>
          <w:spacing w:val="-14"/>
          <w:sz w:val="21"/>
        </w:rPr>
        <w:t xml:space="preserve"> </w:t>
      </w:r>
      <w:r>
        <w:rPr>
          <w:rFonts w:ascii="Times New Roman" w:eastAsia="Times New Roman"/>
          <w:sz w:val="21"/>
        </w:rPr>
        <w:t>Cache</w:t>
      </w:r>
      <w:r>
        <w:rPr>
          <w:sz w:val="21"/>
        </w:rPr>
        <w:t>（读缓存），</w:t>
      </w:r>
      <w:r>
        <w:rPr>
          <w:rFonts w:ascii="Times New Roman" w:eastAsia="Times New Roman"/>
          <w:sz w:val="21"/>
        </w:rPr>
        <w:t xml:space="preserve">MemStore </w:t>
      </w:r>
      <w:r>
        <w:rPr>
          <w:spacing w:val="-26"/>
          <w:sz w:val="21"/>
        </w:rPr>
        <w:t xml:space="preserve">和 </w:t>
      </w:r>
      <w:r>
        <w:rPr>
          <w:rFonts w:ascii="Times New Roman" w:eastAsia="Times New Roman"/>
          <w:sz w:val="21"/>
        </w:rPr>
        <w:t>Store</w:t>
      </w:r>
      <w:r>
        <w:rPr>
          <w:rFonts w:ascii="Times New Roman" w:eastAsia="Times New Roman"/>
          <w:spacing w:val="-12"/>
          <w:sz w:val="21"/>
        </w:rPr>
        <w:t xml:space="preserve"> </w:t>
      </w:r>
      <w:r>
        <w:rPr>
          <w:rFonts w:ascii="Times New Roman" w:eastAsia="Times New Roman"/>
          <w:sz w:val="21"/>
        </w:rPr>
        <w:t>File</w:t>
      </w:r>
      <w:r>
        <w:rPr>
          <w:sz w:val="21"/>
        </w:rPr>
        <w:t>（</w:t>
      </w:r>
      <w:r>
        <w:rPr>
          <w:rFonts w:ascii="Times New Roman" w:eastAsia="Times New Roman"/>
          <w:sz w:val="21"/>
        </w:rPr>
        <w:t>HFile</w:t>
      </w:r>
      <w:r>
        <w:rPr>
          <w:sz w:val="21"/>
        </w:rPr>
        <w:t>）中查询目标数据，并将查到的所有数据进行合并。此处所有数据是指同一条数据的不同版本（</w:t>
      </w:r>
      <w:r>
        <w:rPr>
          <w:rFonts w:ascii="Times New Roman" w:eastAsia="Times New Roman"/>
          <w:sz w:val="21"/>
        </w:rPr>
        <w:t>time</w:t>
      </w:r>
      <w:r>
        <w:rPr>
          <w:rFonts w:ascii="Times New Roman" w:eastAsia="Times New Roman"/>
          <w:spacing w:val="20"/>
          <w:sz w:val="21"/>
        </w:rPr>
        <w:t xml:space="preserve"> </w:t>
      </w:r>
      <w:r>
        <w:rPr>
          <w:rFonts w:ascii="Times New Roman" w:eastAsia="Times New Roman"/>
          <w:sz w:val="21"/>
        </w:rPr>
        <w:t>stamp</w:t>
      </w:r>
      <w:r>
        <w:rPr>
          <w:sz w:val="21"/>
        </w:rPr>
        <w:t>）或者不同的类型（</w:t>
      </w:r>
      <w:r>
        <w:rPr>
          <w:rFonts w:ascii="Times New Roman" w:eastAsia="Times New Roman"/>
          <w:sz w:val="21"/>
        </w:rPr>
        <w:t>Put/Delete</w:t>
      </w:r>
      <w:r>
        <w:rPr>
          <w:sz w:val="21"/>
        </w:rPr>
        <w:t>）。</w:t>
      </w:r>
    </w:p>
    <w:p>
      <w:pPr>
        <w:pStyle w:val="10"/>
        <w:numPr>
          <w:ilvl w:val="0"/>
          <w:numId w:val="11"/>
        </w:numPr>
        <w:tabs>
          <w:tab w:val="left" w:pos="561"/>
        </w:tabs>
        <w:spacing w:before="0" w:after="0" w:line="417" w:lineRule="auto"/>
        <w:ind w:left="140" w:right="313" w:firstLine="0"/>
        <w:jc w:val="both"/>
        <w:rPr>
          <w:sz w:val="21"/>
        </w:rPr>
      </w:pPr>
      <w:r>
        <w:rPr>
          <w:spacing w:val="-1"/>
          <w:sz w:val="21"/>
        </w:rPr>
        <w:t>将从文件中查询到的数据块</w:t>
      </w:r>
      <w:r>
        <w:rPr>
          <w:sz w:val="21"/>
        </w:rPr>
        <w:t>（</w:t>
      </w:r>
      <w:r>
        <w:rPr>
          <w:rFonts w:ascii="Times New Roman" w:eastAsia="Times New Roman"/>
          <w:sz w:val="21"/>
        </w:rPr>
        <w:t>Block</w:t>
      </w:r>
      <w:r>
        <w:rPr>
          <w:sz w:val="21"/>
        </w:rPr>
        <w:t>，</w:t>
      </w:r>
      <w:r>
        <w:rPr>
          <w:rFonts w:ascii="Times New Roman" w:eastAsia="Times New Roman"/>
          <w:sz w:val="21"/>
        </w:rPr>
        <w:t xml:space="preserve">HFile </w:t>
      </w:r>
      <w:r>
        <w:rPr>
          <w:spacing w:val="-5"/>
          <w:sz w:val="21"/>
        </w:rPr>
        <w:t xml:space="preserve">数据存储单元，默认大小为 </w:t>
      </w:r>
      <w:r>
        <w:rPr>
          <w:rFonts w:ascii="Times New Roman" w:eastAsia="Times New Roman"/>
          <w:sz w:val="21"/>
        </w:rPr>
        <w:t>64KB</w:t>
      </w:r>
      <w:r>
        <w:rPr>
          <w:sz w:val="21"/>
        </w:rPr>
        <w:t>）缓存到</w:t>
      </w:r>
      <w:r>
        <w:rPr>
          <w:rFonts w:ascii="Times New Roman" w:eastAsia="Times New Roman"/>
          <w:sz w:val="21"/>
        </w:rPr>
        <w:t>Block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rFonts w:ascii="Times New Roman" w:eastAsia="Times New Roman"/>
          <w:sz w:val="21"/>
        </w:rPr>
        <w:t>Cache</w:t>
      </w:r>
      <w:r>
        <w:rPr>
          <w:sz w:val="21"/>
        </w:rPr>
        <w:t>。</w:t>
      </w:r>
    </w:p>
    <w:p>
      <w:pPr>
        <w:pStyle w:val="10"/>
        <w:numPr>
          <w:ilvl w:val="0"/>
          <w:numId w:val="11"/>
        </w:numPr>
        <w:tabs>
          <w:tab w:val="left" w:pos="459"/>
        </w:tabs>
        <w:spacing w:before="0" w:after="0" w:line="269" w:lineRule="exact"/>
        <w:ind w:left="458" w:right="0" w:hanging="319"/>
        <w:jc w:val="left"/>
        <w:rPr>
          <w:sz w:val="21"/>
        </w:rPr>
      </w:pPr>
      <w:r>
        <w:rPr>
          <w:sz w:val="21"/>
        </w:rPr>
        <w:t>将合并后的最终结果返回给客户端。</w:t>
      </w:r>
    </w:p>
    <w:p>
      <w:pPr>
        <w:pStyle w:val="5"/>
        <w:spacing w:before="9"/>
        <w:rPr>
          <w:rFonts w:ascii="宋体"/>
          <w:sz w:val="19"/>
        </w:rPr>
      </w:pPr>
    </w:p>
    <w:p>
      <w:pPr>
        <w:pStyle w:val="2"/>
        <w:numPr>
          <w:ilvl w:val="1"/>
          <w:numId w:val="9"/>
        </w:numPr>
        <w:tabs>
          <w:tab w:val="left" w:pos="563"/>
        </w:tabs>
        <w:spacing w:before="1" w:after="0" w:line="240" w:lineRule="auto"/>
        <w:ind w:left="562" w:right="0" w:hanging="423"/>
        <w:jc w:val="left"/>
        <w:rPr>
          <w:rFonts w:ascii="Times New Roman"/>
        </w:rPr>
      </w:pPr>
      <w:r>
        <w:rPr>
          <w:rFonts w:ascii="Times New Roman"/>
        </w:rPr>
        <w:t>StoreFile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Compaction</w:t>
      </w:r>
    </w:p>
    <w:p>
      <w:pPr>
        <w:pStyle w:val="5"/>
        <w:spacing w:before="245" w:line="417" w:lineRule="auto"/>
        <w:ind w:left="140" w:right="210" w:firstLine="419"/>
        <w:rPr>
          <w:rFonts w:hint="eastAsia" w:ascii="宋体" w:eastAsia="宋体"/>
        </w:rPr>
      </w:pPr>
      <w:r>
        <w:rPr>
          <w:rFonts w:hint="eastAsia" w:ascii="宋体" w:eastAsia="宋体"/>
          <w:spacing w:val="16"/>
          <w:w w:val="100"/>
        </w:rPr>
        <w:t>由于</w:t>
      </w:r>
      <w:r>
        <w:rPr>
          <w:rFonts w:ascii="Calibri" w:eastAsia="Calibri"/>
          <w:spacing w:val="-1"/>
          <w:w w:val="100"/>
        </w:rPr>
        <w:t>m</w:t>
      </w:r>
      <w:r>
        <w:rPr>
          <w:rFonts w:ascii="Calibri" w:eastAsia="Calibri"/>
          <w:w w:val="100"/>
        </w:rPr>
        <w:t>em</w:t>
      </w:r>
      <w:r>
        <w:rPr>
          <w:rFonts w:ascii="Calibri" w:eastAsia="Calibri"/>
          <w:spacing w:val="-4"/>
          <w:w w:val="100"/>
        </w:rPr>
        <w:t>st</w:t>
      </w:r>
      <w:r>
        <w:rPr>
          <w:rFonts w:ascii="Calibri" w:eastAsia="Calibri"/>
          <w:spacing w:val="-1"/>
          <w:w w:val="100"/>
        </w:rPr>
        <w:t>o</w:t>
      </w:r>
      <w:r>
        <w:rPr>
          <w:rFonts w:ascii="Calibri" w:eastAsia="Calibri"/>
          <w:spacing w:val="-4"/>
          <w:w w:val="100"/>
        </w:rPr>
        <w:t>r</w:t>
      </w:r>
      <w:r>
        <w:rPr>
          <w:rFonts w:ascii="Calibri" w:eastAsia="Calibri"/>
          <w:w w:val="100"/>
        </w:rPr>
        <w:t>e</w:t>
      </w:r>
      <w:r>
        <w:rPr>
          <w:rFonts w:ascii="Calibri" w:eastAsia="Calibri"/>
          <w:spacing w:val="-14"/>
        </w:rPr>
        <w:t xml:space="preserve"> </w:t>
      </w:r>
      <w:r>
        <w:rPr>
          <w:rFonts w:hint="eastAsia" w:ascii="宋体" w:eastAsia="宋体"/>
          <w:spacing w:val="-1"/>
          <w:w w:val="100"/>
        </w:rPr>
        <w:t>每次刷写都会生成一个新的</w:t>
      </w:r>
      <w:r>
        <w:rPr>
          <w:rFonts w:ascii="Calibri" w:eastAsia="Calibri"/>
          <w:w w:val="100"/>
        </w:rPr>
        <w:t>HF</w:t>
      </w:r>
      <w:r>
        <w:rPr>
          <w:rFonts w:ascii="Calibri" w:eastAsia="Calibri"/>
          <w:spacing w:val="-2"/>
          <w:w w:val="100"/>
        </w:rPr>
        <w:t>i</w:t>
      </w:r>
      <w:r>
        <w:rPr>
          <w:rFonts w:ascii="Calibri" w:eastAsia="Calibri"/>
          <w:w w:val="100"/>
        </w:rPr>
        <w:t>le</w:t>
      </w:r>
      <w:r>
        <w:rPr>
          <w:rFonts w:hint="eastAsia" w:ascii="宋体" w:eastAsia="宋体"/>
          <w:spacing w:val="-21"/>
          <w:w w:val="100"/>
        </w:rPr>
        <w:t>，且同一个字段的不同版本</w:t>
      </w:r>
      <w:r>
        <w:rPr>
          <w:rFonts w:hint="eastAsia" w:ascii="宋体" w:eastAsia="宋体"/>
          <w:w w:val="100"/>
        </w:rPr>
        <w:t>（</w:t>
      </w:r>
      <w:r>
        <w:rPr>
          <w:rFonts w:ascii="Calibri" w:eastAsia="Calibri"/>
          <w:spacing w:val="-2"/>
          <w:w w:val="100"/>
        </w:rPr>
        <w:t>t</w:t>
      </w:r>
      <w:r>
        <w:rPr>
          <w:rFonts w:ascii="Calibri" w:eastAsia="Calibri"/>
          <w:spacing w:val="-3"/>
          <w:w w:val="100"/>
        </w:rPr>
        <w:t>i</w:t>
      </w:r>
      <w:r>
        <w:rPr>
          <w:rFonts w:ascii="Calibri" w:eastAsia="Calibri"/>
          <w:spacing w:val="-1"/>
          <w:w w:val="100"/>
        </w:rPr>
        <w:t>m</w:t>
      </w:r>
      <w:r>
        <w:rPr>
          <w:rFonts w:ascii="Calibri" w:eastAsia="Calibri"/>
          <w:w w:val="100"/>
        </w:rPr>
        <w:t>e</w:t>
      </w:r>
      <w:r>
        <w:rPr>
          <w:rFonts w:ascii="Calibri" w:eastAsia="Calibri"/>
          <w:spacing w:val="-3"/>
          <w:w w:val="100"/>
        </w:rPr>
        <w:t>s</w:t>
      </w:r>
      <w:r>
        <w:rPr>
          <w:rFonts w:ascii="Calibri" w:eastAsia="Calibri"/>
          <w:spacing w:val="-4"/>
          <w:w w:val="100"/>
        </w:rPr>
        <w:t>t</w:t>
      </w:r>
      <w:r>
        <w:rPr>
          <w:rFonts w:ascii="Calibri" w:eastAsia="Calibri"/>
          <w:w w:val="100"/>
        </w:rPr>
        <w:t>a</w:t>
      </w:r>
      <w:r>
        <w:rPr>
          <w:rFonts w:ascii="Calibri" w:eastAsia="Calibri"/>
          <w:spacing w:val="-2"/>
          <w:w w:val="100"/>
        </w:rPr>
        <w:t>m</w:t>
      </w:r>
      <w:r>
        <w:rPr>
          <w:rFonts w:ascii="Calibri" w:eastAsia="Calibri"/>
          <w:spacing w:val="-1"/>
          <w:w w:val="100"/>
        </w:rPr>
        <w:t>p</w:t>
      </w:r>
      <w:r>
        <w:rPr>
          <w:rFonts w:hint="eastAsia" w:ascii="宋体" w:eastAsia="宋体"/>
          <w:w w:val="100"/>
        </w:rPr>
        <w:t>）</w:t>
      </w:r>
      <w:r>
        <w:rPr>
          <w:rFonts w:hint="eastAsia" w:ascii="宋体" w:eastAsia="宋体"/>
          <w:spacing w:val="-23"/>
          <w:w w:val="100"/>
        </w:rPr>
        <w:t>和不同类型</w:t>
      </w:r>
      <w:r>
        <w:rPr>
          <w:rFonts w:hint="eastAsia" w:ascii="宋体" w:eastAsia="宋体"/>
          <w:spacing w:val="-1"/>
          <w:w w:val="100"/>
        </w:rPr>
        <w:t>（</w:t>
      </w:r>
      <w:r>
        <w:rPr>
          <w:rFonts w:ascii="Calibri" w:eastAsia="Calibri"/>
          <w:spacing w:val="-2"/>
          <w:w w:val="100"/>
        </w:rPr>
        <w:t>P</w:t>
      </w:r>
      <w:r>
        <w:rPr>
          <w:rFonts w:ascii="Calibri" w:eastAsia="Calibri"/>
          <w:spacing w:val="-1"/>
          <w:w w:val="100"/>
        </w:rPr>
        <w:t>u</w:t>
      </w:r>
      <w:r>
        <w:rPr>
          <w:rFonts w:ascii="Calibri" w:eastAsia="Calibri"/>
          <w:spacing w:val="-2"/>
          <w:w w:val="100"/>
        </w:rPr>
        <w:t>t</w:t>
      </w:r>
      <w:r>
        <w:rPr>
          <w:rFonts w:ascii="Calibri" w:eastAsia="Calibri"/>
          <w:spacing w:val="-1"/>
          <w:w w:val="100"/>
        </w:rPr>
        <w:t>/De</w:t>
      </w:r>
      <w:r>
        <w:rPr>
          <w:rFonts w:ascii="Calibri" w:eastAsia="Calibri"/>
          <w:spacing w:val="-3"/>
          <w:w w:val="100"/>
        </w:rPr>
        <w:t>l</w:t>
      </w:r>
      <w:r>
        <w:rPr>
          <w:rFonts w:ascii="Calibri" w:eastAsia="Calibri"/>
          <w:w w:val="100"/>
        </w:rPr>
        <w:t>e</w:t>
      </w:r>
      <w:r>
        <w:rPr>
          <w:rFonts w:ascii="Calibri" w:eastAsia="Calibri"/>
          <w:spacing w:val="-4"/>
          <w:w w:val="100"/>
        </w:rPr>
        <w:t>t</w:t>
      </w:r>
      <w:r>
        <w:rPr>
          <w:rFonts w:ascii="Calibri" w:eastAsia="Calibri"/>
          <w:spacing w:val="1"/>
          <w:w w:val="100"/>
        </w:rPr>
        <w:t>e</w:t>
      </w:r>
      <w:r>
        <w:rPr>
          <w:rFonts w:hint="eastAsia" w:ascii="宋体" w:eastAsia="宋体"/>
          <w:spacing w:val="-108"/>
          <w:w w:val="100"/>
        </w:rPr>
        <w:t>）</w:t>
      </w:r>
      <w:r>
        <w:rPr>
          <w:rFonts w:hint="eastAsia" w:ascii="宋体" w:eastAsia="宋体"/>
          <w:w w:val="100"/>
        </w:rPr>
        <w:t>有可能会分布在不同的</w:t>
      </w:r>
      <w:r>
        <w:rPr>
          <w:rFonts w:ascii="Calibri" w:eastAsia="Calibri"/>
          <w:w w:val="100"/>
        </w:rPr>
        <w:t>HF</w:t>
      </w:r>
      <w:r>
        <w:rPr>
          <w:rFonts w:ascii="Calibri" w:eastAsia="Calibri"/>
          <w:spacing w:val="-2"/>
          <w:w w:val="100"/>
        </w:rPr>
        <w:t>i</w:t>
      </w:r>
      <w:r>
        <w:rPr>
          <w:rFonts w:ascii="Calibri" w:eastAsia="Calibri"/>
          <w:w w:val="100"/>
        </w:rPr>
        <w:t>le</w:t>
      </w:r>
      <w:r>
        <w:rPr>
          <w:rFonts w:ascii="Calibri" w:eastAsia="Calibri"/>
          <w:spacing w:val="-12"/>
        </w:rPr>
        <w:t xml:space="preserve"> </w:t>
      </w:r>
      <w:r>
        <w:rPr>
          <w:rFonts w:hint="eastAsia" w:ascii="宋体" w:eastAsia="宋体"/>
          <w:spacing w:val="-12"/>
          <w:w w:val="100"/>
        </w:rPr>
        <w:t>中，因此查询时需要遍历所有的</w:t>
      </w:r>
      <w:r>
        <w:rPr>
          <w:rFonts w:hint="eastAsia" w:ascii="宋体" w:eastAsia="宋体"/>
          <w:spacing w:val="-67"/>
        </w:rPr>
        <w:t xml:space="preserve"> </w:t>
      </w:r>
      <w:r>
        <w:rPr>
          <w:rFonts w:ascii="Calibri" w:eastAsia="Calibri"/>
          <w:w w:val="100"/>
        </w:rPr>
        <w:t>HF</w:t>
      </w:r>
      <w:r>
        <w:rPr>
          <w:rFonts w:ascii="Calibri" w:eastAsia="Calibri"/>
          <w:spacing w:val="-2"/>
          <w:w w:val="100"/>
        </w:rPr>
        <w:t>i</w:t>
      </w:r>
      <w:r>
        <w:rPr>
          <w:rFonts w:ascii="Calibri" w:eastAsia="Calibri"/>
          <w:w w:val="100"/>
        </w:rPr>
        <w:t>l</w:t>
      </w:r>
      <w:r>
        <w:rPr>
          <w:rFonts w:ascii="Calibri" w:eastAsia="Calibri"/>
          <w:spacing w:val="-3"/>
          <w:w w:val="100"/>
        </w:rPr>
        <w:t>e</w:t>
      </w:r>
      <w:r>
        <w:rPr>
          <w:rFonts w:hint="eastAsia" w:ascii="宋体" w:eastAsia="宋体"/>
          <w:w w:val="100"/>
        </w:rPr>
        <w:t>。</w:t>
      </w:r>
    </w:p>
    <w:p>
      <w:pPr>
        <w:spacing w:after="0" w:line="417" w:lineRule="auto"/>
        <w:rPr>
          <w:rFonts w:hint="eastAsia" w:ascii="宋体" w:eastAsia="宋体"/>
        </w:rPr>
        <w:sectPr>
          <w:pgSz w:w="11910" w:h="16840"/>
          <w:pgMar w:top="1640" w:right="1480" w:bottom="1260" w:left="1660" w:header="852" w:footer="1064" w:gutter="0"/>
          <w:cols w:space="720" w:num="1"/>
        </w:sectPr>
      </w:pPr>
    </w:p>
    <w:p>
      <w:pPr>
        <w:pStyle w:val="5"/>
        <w:spacing w:before="49" w:line="417" w:lineRule="auto"/>
        <w:ind w:left="560" w:right="315" w:hanging="420"/>
        <w:rPr>
          <w:rFonts w:ascii="Calibri" w:eastAsia="Calibri"/>
        </w:rPr>
      </w:pPr>
      <w:r>
        <w:rPr>
          <w:rFonts w:hint="eastAsia" w:ascii="宋体" w:eastAsia="宋体"/>
          <w:spacing w:val="-12"/>
        </w:rPr>
        <w:t xml:space="preserve">为了减少 </w:t>
      </w:r>
      <w:r>
        <w:rPr>
          <w:rFonts w:ascii="Calibri" w:eastAsia="Calibri"/>
          <w:spacing w:val="-1"/>
        </w:rPr>
        <w:t>HFile</w:t>
      </w:r>
      <w:r>
        <w:rPr>
          <w:rFonts w:ascii="Calibri" w:eastAsia="Calibri"/>
          <w:spacing w:val="5"/>
        </w:rPr>
        <w:t xml:space="preserve"> </w:t>
      </w:r>
      <w:r>
        <w:rPr>
          <w:rFonts w:hint="eastAsia" w:ascii="宋体" w:eastAsia="宋体"/>
          <w:spacing w:val="-4"/>
        </w:rPr>
        <w:t xml:space="preserve">的个数，以及清理掉过期和删除的数据，会进行 </w:t>
      </w:r>
      <w:r>
        <w:rPr>
          <w:rFonts w:ascii="Calibri" w:eastAsia="Calibri"/>
        </w:rPr>
        <w:t>StoreFile</w:t>
      </w:r>
      <w:r>
        <w:rPr>
          <w:rFonts w:ascii="Calibri" w:eastAsia="Calibri"/>
          <w:spacing w:val="-3"/>
        </w:rPr>
        <w:t xml:space="preserve"> </w:t>
      </w:r>
      <w:r>
        <w:rPr>
          <w:rFonts w:ascii="Calibri" w:eastAsia="Calibri"/>
        </w:rPr>
        <w:t>Compaction</w:t>
      </w:r>
      <w:r>
        <w:rPr>
          <w:rFonts w:hint="eastAsia" w:ascii="宋体" w:eastAsia="宋体"/>
        </w:rPr>
        <w:t>。</w:t>
      </w:r>
      <w:r>
        <w:rPr>
          <w:rFonts w:ascii="Calibri" w:eastAsia="Calibri"/>
          <w:spacing w:val="-1"/>
        </w:rPr>
        <w:t>Compaction</w:t>
      </w:r>
      <w:r>
        <w:rPr>
          <w:rFonts w:ascii="Calibri" w:eastAsia="Calibri"/>
          <w:spacing w:val="5"/>
        </w:rPr>
        <w:t xml:space="preserve"> </w:t>
      </w:r>
      <w:r>
        <w:rPr>
          <w:rFonts w:hint="eastAsia" w:ascii="宋体" w:eastAsia="宋体"/>
          <w:spacing w:val="-19"/>
        </w:rPr>
        <w:t xml:space="preserve">分为两种，分别是 </w:t>
      </w:r>
      <w:r>
        <w:rPr>
          <w:rFonts w:ascii="Calibri" w:eastAsia="Calibri"/>
          <w:color w:val="FF0000"/>
          <w:spacing w:val="-1"/>
        </w:rPr>
        <w:t>Minor</w:t>
      </w:r>
      <w:r>
        <w:rPr>
          <w:rFonts w:ascii="Calibri" w:eastAsia="Calibri"/>
          <w:color w:val="FF0000"/>
          <w:spacing w:val="-13"/>
        </w:rPr>
        <w:t xml:space="preserve"> </w:t>
      </w:r>
      <w:r>
        <w:rPr>
          <w:rFonts w:ascii="Calibri" w:eastAsia="Calibri"/>
          <w:color w:val="FF0000"/>
          <w:spacing w:val="-1"/>
        </w:rPr>
        <w:t>Compaction</w:t>
      </w:r>
      <w:r>
        <w:rPr>
          <w:rFonts w:ascii="Calibri" w:eastAsia="Calibri"/>
          <w:color w:val="FF0000"/>
          <w:spacing w:val="7"/>
        </w:rPr>
        <w:t xml:space="preserve"> </w:t>
      </w:r>
      <w:r>
        <w:rPr>
          <w:rFonts w:hint="eastAsia" w:ascii="宋体" w:eastAsia="宋体"/>
          <w:spacing w:val="-26"/>
        </w:rPr>
        <w:t xml:space="preserve">和 </w:t>
      </w:r>
      <w:r>
        <w:rPr>
          <w:rFonts w:ascii="Calibri" w:eastAsia="Calibri"/>
          <w:color w:val="FF0000"/>
        </w:rPr>
        <w:t>Major</w:t>
      </w:r>
      <w:r>
        <w:rPr>
          <w:rFonts w:ascii="Calibri" w:eastAsia="Calibri"/>
          <w:color w:val="FF0000"/>
          <w:spacing w:val="-11"/>
        </w:rPr>
        <w:t xml:space="preserve"> </w:t>
      </w:r>
      <w:r>
        <w:rPr>
          <w:rFonts w:ascii="Calibri" w:eastAsia="Calibri"/>
          <w:color w:val="FF0000"/>
        </w:rPr>
        <w:t>Compaction</w:t>
      </w:r>
      <w:r>
        <w:rPr>
          <w:rFonts w:hint="eastAsia" w:ascii="宋体" w:eastAsia="宋体"/>
          <w:spacing w:val="-106"/>
        </w:rPr>
        <w:t>。</w:t>
      </w:r>
      <w:r>
        <w:rPr>
          <w:rFonts w:ascii="Calibri" w:eastAsia="Calibri"/>
        </w:rPr>
        <w:t>Minor</w:t>
      </w:r>
      <w:r>
        <w:rPr>
          <w:rFonts w:ascii="Calibri" w:eastAsia="Calibri"/>
          <w:spacing w:val="-9"/>
        </w:rPr>
        <w:t xml:space="preserve"> </w:t>
      </w:r>
      <w:r>
        <w:rPr>
          <w:rFonts w:ascii="Calibri" w:eastAsia="Calibri"/>
        </w:rPr>
        <w:t>Compaction</w:t>
      </w:r>
    </w:p>
    <w:p>
      <w:pPr>
        <w:pStyle w:val="5"/>
        <w:spacing w:line="417" w:lineRule="auto"/>
        <w:ind w:left="140" w:right="311"/>
        <w:jc w:val="both"/>
        <w:rPr>
          <w:rFonts w:hint="eastAsia" w:ascii="宋体" w:eastAsia="宋体"/>
        </w:rPr>
      </w:pPr>
      <w:r>
        <w:pict>
          <v:group id="_x0000_s1434" o:spid="_x0000_s1434" o:spt="203" style="position:absolute;left:0pt;margin-left:90.05pt;margin-top:67.05pt;height:225.05pt;width:410.05pt;mso-position-horizontal-relative:page;z-index:-251629568;mso-width-relative:page;mso-height-relative:page;" coordorigin="1801,1341" coordsize="8201,4501">
            <o:lock v:ext="edit"/>
            <v:shape id="_x0000_s1435" o:spid="_x0000_s1435" o:spt="75" type="#_x0000_t75" style="position:absolute;left:1801;top:1341;height:4501;width:8201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rect id="_x0000_s1436" o:spid="_x0000_s1436" o:spt="1" style="position:absolute;left:2042;top:5053;height:745;width:7686;" fillcolor="#A9D18E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437" o:spid="_x0000_s1437" o:spt="1" style="position:absolute;left:2042;top:5053;height:745;width:7686;" filled="f" stroked="t" coordsize="21600,21600">
              <v:path/>
              <v:fill on="f" focussize="0,0"/>
              <v:stroke weight="0.568582677165354pt" color="#A9D18E"/>
              <v:imagedata o:title=""/>
              <o:lock v:ext="edit"/>
            </v:rect>
            <v:rect id="_x0000_s1438" o:spid="_x0000_s1438" o:spt="1" style="position:absolute;left:2042;top:4046;height:745;width:7686;" fillcolor="#A9D18E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439" o:spid="_x0000_s1439" o:spt="1" style="position:absolute;left:2042;top:4046;height:745;width:7686;" filled="f" stroked="t" coordsize="21600,21600">
              <v:path/>
              <v:fill on="f" focussize="0,0"/>
              <v:stroke weight="0.568582677165354pt" color="#A9D18E"/>
              <v:imagedata o:title=""/>
              <o:lock v:ext="edit"/>
            </v:rect>
            <v:rect id="_x0000_s1440" o:spid="_x0000_s1440" o:spt="1" style="position:absolute;left:1962;top:1913;height:845;width:1614;" fillcolor="#BCD6E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441" o:spid="_x0000_s1441" o:spt="1" style="position:absolute;left:1962;top:1913;height:845;width:1614;" filled="f" stroked="t" coordsize="21600,21600">
              <v:path/>
              <v:fill on="f" focussize="0,0"/>
              <v:stroke weight="0.568818897637795pt" color="#DEEBF7"/>
              <v:imagedata o:title=""/>
              <o:lock v:ext="edit"/>
            </v:rect>
            <v:rect id="_x0000_s1442" o:spid="_x0000_s1442" o:spt="1" style="position:absolute;left:2091;top:2180;height:448;width:1357;" fillcolor="#5B9BD4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443" o:spid="_x0000_s1443" o:spt="1" style="position:absolute;left:2091;top:2180;height:448;width:1357;" filled="f" stroked="t" coordsize="21600,21600">
              <v:path/>
              <v:fill on="f" focussize="0,0"/>
              <v:stroke weight="0.568740157480315pt" color="#41709C"/>
              <v:imagedata o:title=""/>
              <o:lock v:ext="edit"/>
            </v:rect>
            <v:rect id="_x0000_s1444" o:spid="_x0000_s1444" o:spt="1" style="position:absolute;left:2042;top:3054;height:745;width:7686;" fillcolor="#A9D18E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445" o:spid="_x0000_s1445" o:spt="1" style="position:absolute;left:2042;top:3054;height:745;width:7686;" filled="f" stroked="t" coordsize="21600,21600">
              <v:path/>
              <v:fill on="f" focussize="0,0"/>
              <v:stroke weight="0.568582677165354pt" color="#A9D18E"/>
              <v:imagedata o:title=""/>
              <o:lock v:ext="edit"/>
            </v:rect>
            <v:shape id="_x0000_s1446" o:spid="_x0000_s1446" style="position:absolute;left:2838;top:2563;height:577;width:323;" fillcolor="#FF0000" filled="t" stroked="f" coordorigin="2839,2563" coordsize="323,577" path="m3081,2563l2920,2563,2920,2979,2839,2979,3000,3140,3162,2979,3081,2979,3081,2563xe">
              <v:path arrowok="t"/>
              <v:fill on="t" focussize="0,0"/>
              <v:stroke on="f"/>
              <v:imagedata o:title=""/>
              <o:lock v:ext="edit"/>
            </v:shape>
            <v:shape id="_x0000_s1447" o:spid="_x0000_s1447" style="position:absolute;left:2838;top:2563;height:577;width:323;" filled="f" stroked="t" coordorigin="2839,2563" coordsize="323,577" path="m2839,2979l2920,2979,2920,2563,3081,2563,3081,2979,3162,2979,3000,3140,2839,2979xe">
              <v:path arrowok="t"/>
              <v:fill on="f" focussize="0,0"/>
              <v:stroke weight="0.569448818897638pt" color="#FF0000"/>
              <v:imagedata o:title=""/>
              <o:lock v:ext="edit"/>
            </v:shape>
            <v:shape id="_x0000_s1448" o:spid="_x0000_s1448" style="position:absolute;left:5687;top:3715;height:589;width:323;" fillcolor="#1F4E79" filled="t" stroked="f" coordorigin="5688,3716" coordsize="323,589" path="m5930,3716l5768,3716,5768,4144,5688,4144,5849,4305,6011,4144,5930,4144,5930,3716xe">
              <v:path arrowok="t"/>
              <v:fill on="t" focussize="0,0"/>
              <v:stroke on="f"/>
              <v:imagedata o:title=""/>
              <o:lock v:ext="edit"/>
            </v:shape>
            <v:shape id="_x0000_s1449" o:spid="_x0000_s1449" style="position:absolute;left:5687;top:3715;height:589;width:323;" filled="f" stroked="t" coordorigin="5688,3716" coordsize="323,589" path="m5688,4144l5768,4144,5768,3716,5930,3716,5930,4144,6011,4144,5849,4305,5688,4144xe">
              <v:path arrowok="t"/>
              <v:fill on="f" focussize="0,0"/>
              <v:stroke weight="0.569448818897638pt" color="#1F4E79"/>
              <v:imagedata o:title=""/>
              <o:lock v:ext="edit"/>
            </v:shape>
            <v:shape id="_x0000_s1450" o:spid="_x0000_s1450" style="position:absolute;left:5687;top:4707;height:589;width:323;" fillcolor="#1F4E79" filled="t" stroked="f" coordorigin="5688,4708" coordsize="323,589" path="m5930,4708l5768,4708,5768,5135,5688,5135,5849,5297,6011,5135,5930,5135,5930,4708xe">
              <v:path arrowok="t"/>
              <v:fill on="t" focussize="0,0"/>
              <v:stroke on="f"/>
              <v:imagedata o:title=""/>
              <o:lock v:ext="edit"/>
            </v:shape>
            <v:shape id="_x0000_s1451" o:spid="_x0000_s1451" style="position:absolute;left:5687;top:4707;height:589;width:323;" filled="f" stroked="t" coordorigin="5688,4708" coordsize="323,589" path="m5688,5135l5768,5135,5768,4708,5930,4708,5930,5135,6011,5135,5849,5297,5688,5135xe">
              <v:path arrowok="t"/>
              <v:fill on="f" focussize="0,0"/>
              <v:stroke weight="0.569448818897638pt" color="#1F4E79"/>
              <v:imagedata o:title=""/>
              <o:lock v:ext="edit"/>
            </v:shape>
            <v:shape id="_x0000_s1452" o:spid="_x0000_s1452" o:spt="202" type="#_x0000_t202" style="position:absolute;left:2096;top:1396;height:1942;width:666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7" w:lineRule="exact"/>
                      <w:ind w:left="335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20"/>
                      </w:rPr>
                      <w:t>StoreFile</w:t>
                    </w:r>
                    <w:r>
                      <w:rPr>
                        <w:rFonts w:ascii="Arial"/>
                        <w:b/>
                        <w:color w:val="FF0000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sz w:val="20"/>
                      </w:rPr>
                      <w:t>Compaction</w:t>
                    </w:r>
                  </w:p>
                  <w:p>
                    <w:pPr>
                      <w:spacing w:before="2" w:line="240" w:lineRule="auto"/>
                      <w:rPr>
                        <w:rFonts w:ascii="Arial"/>
                        <w:b/>
                        <w:sz w:val="29"/>
                      </w:rPr>
                    </w:pPr>
                  </w:p>
                  <w:p>
                    <w:pPr>
                      <w:tabs>
                        <w:tab w:val="left" w:pos="2418"/>
                      </w:tabs>
                      <w:spacing w:before="0" w:line="156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Region</w:t>
                    </w:r>
                    <w:r>
                      <w:rPr>
                        <w:rFonts w:ascii="Arial"/>
                        <w:b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color w:val="FF0000"/>
                        <w:position w:val="1"/>
                        <w:sz w:val="14"/>
                      </w:rPr>
                      <w:t>Minor</w:t>
                    </w:r>
                    <w:r>
                      <w:rPr>
                        <w:rFonts w:ascii="Arial"/>
                        <w:b/>
                        <w:color w:val="FF0000"/>
                        <w:spacing w:val="-10"/>
                        <w:position w:val="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position w:val="1"/>
                        <w:sz w:val="14"/>
                      </w:rPr>
                      <w:t>compaction</w:t>
                    </w:r>
                  </w:p>
                  <w:p>
                    <w:pPr>
                      <w:spacing w:before="0" w:line="197" w:lineRule="exact"/>
                      <w:ind w:left="2418" w:right="0" w:firstLine="0"/>
                      <w:jc w:val="left"/>
                      <w:rPr>
                        <w:rFonts w:hint="eastAsia" w:ascii="微软雅黑" w:eastAsia="微软雅黑"/>
                        <w:b/>
                        <w:sz w:val="13"/>
                      </w:rPr>
                    </w:pPr>
                    <w:r>
                      <w:rPr>
                        <w:rFonts w:hint="eastAsia" w:ascii="微软雅黑" w:eastAsia="微软雅黑"/>
                        <w:b/>
                        <w:w w:val="105"/>
                        <w:sz w:val="13"/>
                      </w:rPr>
                      <w:t>只选取一些小的、相邻的</w:t>
                    </w:r>
                    <w:r>
                      <w:rPr>
                        <w:rFonts w:ascii="Arial" w:eastAsia="Arial"/>
                        <w:b/>
                        <w:w w:val="105"/>
                        <w:sz w:val="13"/>
                      </w:rPr>
                      <w:t>HFile</w:t>
                    </w:r>
                    <w:r>
                      <w:rPr>
                        <w:rFonts w:hint="eastAsia" w:ascii="微软雅黑" w:eastAsia="微软雅黑"/>
                        <w:b/>
                        <w:w w:val="105"/>
                        <w:sz w:val="13"/>
                      </w:rPr>
                      <w:t>将他们合并成一个更大的</w:t>
                    </w:r>
                    <w:r>
                      <w:rPr>
                        <w:rFonts w:ascii="Arial" w:eastAsia="Arial"/>
                        <w:b/>
                        <w:w w:val="105"/>
                        <w:sz w:val="13"/>
                      </w:rPr>
                      <w:t>Hfile</w:t>
                    </w:r>
                    <w:r>
                      <w:rPr>
                        <w:rFonts w:hint="eastAsia" w:ascii="微软雅黑" w:eastAsia="微软雅黑"/>
                        <w:b/>
                        <w:w w:val="105"/>
                        <w:sz w:val="13"/>
                      </w:rPr>
                      <w:t>。</w:t>
                    </w:r>
                  </w:p>
                  <w:p>
                    <w:pPr>
                      <w:tabs>
                        <w:tab w:val="left" w:pos="2418"/>
                      </w:tabs>
                      <w:spacing w:before="0" w:line="246" w:lineRule="exact"/>
                      <w:ind w:left="57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position w:val="10"/>
                        <w:sz w:val="16"/>
                      </w:rPr>
                      <w:t>store</w:t>
                    </w:r>
                    <w:r>
                      <w:rPr>
                        <w:rFonts w:ascii="Arial"/>
                        <w:b/>
                        <w:color w:val="FFFFFF"/>
                        <w:position w:val="10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color w:val="FF0000"/>
                        <w:spacing w:val="-1"/>
                        <w:sz w:val="14"/>
                      </w:rPr>
                      <w:t>Major</w:t>
                    </w:r>
                    <w:r>
                      <w:rPr>
                        <w:rFonts w:ascii="Arial"/>
                        <w:b/>
                        <w:color w:val="FF0000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spacing w:val="-1"/>
                        <w:sz w:val="14"/>
                      </w:rPr>
                      <w:t>compaction</w:t>
                    </w:r>
                  </w:p>
                  <w:p>
                    <w:pPr>
                      <w:spacing w:before="0" w:line="221" w:lineRule="exact"/>
                      <w:ind w:left="2418" w:right="0" w:firstLine="0"/>
                      <w:jc w:val="left"/>
                      <w:rPr>
                        <w:rFonts w:hint="eastAsia" w:ascii="微软雅黑" w:eastAsia="微软雅黑"/>
                        <w:b/>
                        <w:sz w:val="13"/>
                      </w:rPr>
                    </w:pPr>
                    <w:r>
                      <w:rPr>
                        <w:rFonts w:hint="eastAsia" w:ascii="微软雅黑" w:eastAsia="微软雅黑"/>
                        <w:b/>
                        <w:w w:val="105"/>
                        <w:sz w:val="13"/>
                      </w:rPr>
                      <w:t>将一个</w:t>
                    </w:r>
                    <w:r>
                      <w:rPr>
                        <w:rFonts w:ascii="Arial" w:eastAsia="Arial"/>
                        <w:b/>
                        <w:w w:val="105"/>
                        <w:sz w:val="13"/>
                      </w:rPr>
                      <w:t>Store</w:t>
                    </w:r>
                    <w:r>
                      <w:rPr>
                        <w:rFonts w:hint="eastAsia" w:ascii="微软雅黑" w:eastAsia="微软雅黑"/>
                        <w:b/>
                        <w:w w:val="105"/>
                        <w:sz w:val="13"/>
                      </w:rPr>
                      <w:t>下的所有</w:t>
                    </w:r>
                    <w:r>
                      <w:rPr>
                        <w:rFonts w:ascii="Arial" w:eastAsia="Arial"/>
                        <w:b/>
                        <w:w w:val="105"/>
                        <w:sz w:val="13"/>
                      </w:rPr>
                      <w:t>Hfile</w:t>
                    </w:r>
                    <w:r>
                      <w:rPr>
                        <w:rFonts w:hint="eastAsia" w:ascii="微软雅黑" w:eastAsia="微软雅黑"/>
                        <w:b/>
                        <w:w w:val="105"/>
                        <w:sz w:val="13"/>
                      </w:rPr>
                      <w:t>合并成一个大文件，并执行物理删除操作。</w:t>
                    </w:r>
                  </w:p>
                  <w:p>
                    <w:pPr>
                      <w:spacing w:before="18"/>
                      <w:ind w:left="1119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6"/>
                      </w:rPr>
                      <w:t>Flush</w:t>
                    </w:r>
                  </w:p>
                  <w:p>
                    <w:pPr>
                      <w:spacing w:before="127"/>
                      <w:ind w:left="28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HDFS</w:t>
                    </w:r>
                  </w:p>
                </w:txbxContent>
              </v:textbox>
            </v:shape>
            <v:shape id="_x0000_s1453" o:spid="_x0000_s1453" o:spt="202" type="#_x0000_t202" style="position:absolute;left:5997;top:3836;height:179;width:138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9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1F4E79"/>
                        <w:spacing w:val="-1"/>
                        <w:sz w:val="16"/>
                      </w:rPr>
                      <w:t>Minor</w:t>
                    </w:r>
                    <w:r>
                      <w:rPr>
                        <w:rFonts w:ascii="Arial"/>
                        <w:b/>
                        <w:color w:val="1F4E79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F4E79"/>
                        <w:sz w:val="16"/>
                      </w:rPr>
                      <w:t>compaction</w:t>
                    </w:r>
                  </w:p>
                </w:txbxContent>
              </v:textbox>
            </v:shape>
            <v:shape id="_x0000_s1454" o:spid="_x0000_s1454" o:spt="202" type="#_x0000_t202" style="position:absolute;left:2124;top:4103;height:228;width:5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7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HDFS</w:t>
                    </w:r>
                  </w:p>
                </w:txbxContent>
              </v:textbox>
            </v:shape>
            <v:shape id="_x0000_s1455" o:spid="_x0000_s1455" o:spt="202" type="#_x0000_t202" style="position:absolute;left:5999;top:4844;height:179;width:13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1F4E79"/>
                        <w:sz w:val="16"/>
                      </w:rPr>
                      <w:t>Major</w:t>
                    </w:r>
                    <w:r>
                      <w:rPr>
                        <w:rFonts w:ascii="Arial"/>
                        <w:b/>
                        <w:color w:val="1F4E79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F4E79"/>
                        <w:sz w:val="16"/>
                      </w:rPr>
                      <w:t>compaction</w:t>
                    </w:r>
                  </w:p>
                </w:txbxContent>
              </v:textbox>
            </v:shape>
            <v:shape id="_x0000_s1456" o:spid="_x0000_s1456" o:spt="202" type="#_x0000_t202" style="position:absolute;left:2124;top:5111;height:228;width:5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7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HDFS</w:t>
                    </w:r>
                  </w:p>
                </w:txbxContent>
              </v:textbox>
            </v:shape>
            <v:shape id="_x0000_s1457" o:spid="_x0000_s1457" o:spt="202" type="#_x0000_t202" style="position:absolute;left:2432;top:5365;height:266;width:6906;" fillcolor="#FF000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5"/>
                      <w:ind w:left="3267" w:right="3256" w:firstLine="0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HFile</w:t>
                    </w:r>
                  </w:p>
                </w:txbxContent>
              </v:textbox>
            </v:shape>
            <v:shape id="_x0000_s1458" o:spid="_x0000_s1458" o:spt="202" type="#_x0000_t202" style="position:absolute;left:8697;top:4373;height:266;width:835;" fillcolor="#FF000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/>
                      <w:ind w:left="249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HFile</w:t>
                    </w:r>
                  </w:p>
                </w:txbxContent>
              </v:textbox>
            </v:shape>
            <v:shape id="_x0000_s1459" o:spid="_x0000_s1459" o:spt="202" type="#_x0000_t202" style="position:absolute;left:7608;top:4373;height:266;width:835;" fillcolor="#FF000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/>
                      <w:ind w:left="249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HFile</w:t>
                    </w:r>
                  </w:p>
                </w:txbxContent>
              </v:textbox>
            </v:shape>
            <v:shape id="_x0000_s1460" o:spid="_x0000_s1460" o:spt="202" type="#_x0000_t202" style="position:absolute;left:5043;top:4373;height:266;width:2312;" fillcolor="#FF000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/>
                      <w:ind w:left="965" w:right="963" w:firstLine="0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HFile</w:t>
                    </w:r>
                  </w:p>
                </w:txbxContent>
              </v:textbox>
            </v:shape>
            <v:shape id="_x0000_s1461" o:spid="_x0000_s1461" o:spt="202" type="#_x0000_t202" style="position:absolute;left:2165;top:4373;height:266;width:2624;" fillcolor="#FF000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/>
                      <w:ind w:left="1122" w:right="1119" w:firstLine="0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HFile</w:t>
                    </w:r>
                  </w:p>
                </w:txbxContent>
              </v:textbox>
            </v:shape>
            <v:shape id="_x0000_s1462" o:spid="_x0000_s1462" o:spt="202" type="#_x0000_t202" style="position:absolute;left:8697;top:3381;height:266;width:835;" fillcolor="#FF000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3"/>
                      <w:ind w:left="249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HFile</w:t>
                    </w:r>
                  </w:p>
                </w:txbxContent>
              </v:textbox>
            </v:shape>
            <v:shape id="_x0000_s1463" o:spid="_x0000_s1463" o:spt="202" type="#_x0000_t202" style="position:absolute;left:7608;top:3381;height:266;width:835;" fillcolor="#FF000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3"/>
                      <w:ind w:left="249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HFile</w:t>
                    </w:r>
                  </w:p>
                </w:txbxContent>
              </v:textbox>
            </v:shape>
            <v:shape id="_x0000_s1464" o:spid="_x0000_s1464" o:spt="202" type="#_x0000_t202" style="position:absolute;left:6520;top:3381;height:266;width:835;" fillcolor="#FF000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3"/>
                      <w:ind w:left="249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HFile</w:t>
                    </w:r>
                  </w:p>
                </w:txbxContent>
              </v:textbox>
            </v:shape>
            <v:shape id="_x0000_s1465" o:spid="_x0000_s1465" o:spt="202" type="#_x0000_t202" style="position:absolute;left:5431;top:3381;height:266;width:835;" fillcolor="#FF000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3"/>
                      <w:ind w:left="249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HFile</w:t>
                    </w:r>
                  </w:p>
                </w:txbxContent>
              </v:textbox>
            </v:shape>
            <v:shape id="_x0000_s1466" o:spid="_x0000_s1466" o:spt="202" type="#_x0000_t202" style="position:absolute;left:4343;top:3381;height:266;width:835;" fillcolor="#FF000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3"/>
                      <w:ind w:left="248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HFile</w:t>
                    </w:r>
                  </w:p>
                </w:txbxContent>
              </v:textbox>
            </v:shape>
            <v:shape id="_x0000_s1467" o:spid="_x0000_s1467" o:spt="202" type="#_x0000_t202" style="position:absolute;left:3254;top:3381;height:266;width:835;" fillcolor="#FF000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3"/>
                      <w:ind w:left="248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HFile</w:t>
                    </w:r>
                  </w:p>
                </w:txbxContent>
              </v:textbox>
            </v:shape>
            <v:shape id="_x0000_s1468" o:spid="_x0000_s1468" o:spt="202" type="#_x0000_t202" style="position:absolute;left:2165;top:3381;height:266;width:835;" fillcolor="#FF000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3"/>
                      <w:ind w:left="247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HFile</w:t>
                    </w:r>
                  </w:p>
                </w:txbxContent>
              </v:textbox>
            </v:shape>
            <v:shape id="_x0000_s1469" o:spid="_x0000_s1469" o:spt="202" type="#_x0000_t202" style="position:absolute;left:2626;top:2241;height:269;width:748;" fillcolor="#FFC00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4"/>
                      <w:ind w:left="102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MemStore</w:t>
                    </w:r>
                  </w:p>
                </w:txbxContent>
              </v:textbox>
            </v:shape>
          </v:group>
        </w:pict>
      </w:r>
      <w:r>
        <w:rPr>
          <w:rFonts w:hint="eastAsia" w:ascii="宋体" w:eastAsia="宋体"/>
          <w:spacing w:val="-1"/>
        </w:rPr>
        <w:t xml:space="preserve">会将临近的若干个较小的 </w:t>
      </w:r>
      <w:r>
        <w:rPr>
          <w:rFonts w:ascii="Calibri" w:eastAsia="Calibri"/>
        </w:rPr>
        <w:t>HFile</w:t>
      </w:r>
      <w:r>
        <w:rPr>
          <w:rFonts w:ascii="Calibri" w:eastAsia="Calibri"/>
          <w:spacing w:val="8"/>
        </w:rPr>
        <w:t xml:space="preserve"> </w:t>
      </w:r>
      <w:r>
        <w:rPr>
          <w:rFonts w:hint="eastAsia" w:ascii="宋体" w:eastAsia="宋体"/>
          <w:spacing w:val="-1"/>
        </w:rPr>
        <w:t xml:space="preserve">合并成一个较大的 </w:t>
      </w:r>
      <w:r>
        <w:rPr>
          <w:rFonts w:ascii="Calibri" w:eastAsia="Calibri"/>
        </w:rPr>
        <w:t>HFile</w:t>
      </w:r>
      <w:r>
        <w:rPr>
          <w:rFonts w:hint="eastAsia" w:ascii="宋体" w:eastAsia="宋体"/>
        </w:rPr>
        <w:t>，但</w:t>
      </w:r>
      <w:r>
        <w:rPr>
          <w:rFonts w:hint="eastAsia" w:ascii="宋体" w:eastAsia="宋体"/>
          <w:color w:val="FF0000"/>
        </w:rPr>
        <w:t>不会清理过期和删除的数据</w:t>
      </w:r>
      <w:r>
        <w:rPr>
          <w:rFonts w:hint="eastAsia" w:ascii="宋体" w:eastAsia="宋体"/>
        </w:rPr>
        <w:t>。</w:t>
      </w:r>
      <w:r>
        <w:rPr>
          <w:rFonts w:ascii="Calibri" w:eastAsia="Calibri"/>
          <w:spacing w:val="-1"/>
        </w:rPr>
        <w:t>Major</w:t>
      </w:r>
      <w:r>
        <w:rPr>
          <w:rFonts w:ascii="Calibri" w:eastAsia="Calibri"/>
          <w:spacing w:val="24"/>
        </w:rPr>
        <w:t xml:space="preserve"> </w:t>
      </w:r>
      <w:r>
        <w:rPr>
          <w:rFonts w:ascii="Calibri" w:eastAsia="Calibri"/>
          <w:spacing w:val="-1"/>
        </w:rPr>
        <w:t>Compaction</w:t>
      </w:r>
      <w:r>
        <w:rPr>
          <w:rFonts w:ascii="Calibri" w:eastAsia="Calibri"/>
          <w:spacing w:val="8"/>
        </w:rPr>
        <w:t xml:space="preserve"> </w:t>
      </w:r>
      <w:r>
        <w:rPr>
          <w:rFonts w:hint="eastAsia" w:ascii="宋体" w:eastAsia="宋体"/>
          <w:spacing w:val="-10"/>
        </w:rPr>
        <w:t xml:space="preserve">会将一个 </w:t>
      </w:r>
      <w:r>
        <w:rPr>
          <w:rFonts w:ascii="Calibri" w:eastAsia="Calibri"/>
        </w:rPr>
        <w:t>Store</w:t>
      </w:r>
      <w:r>
        <w:rPr>
          <w:rFonts w:ascii="Calibri" w:eastAsia="Calibri"/>
          <w:spacing w:val="8"/>
        </w:rPr>
        <w:t xml:space="preserve"> </w:t>
      </w:r>
      <w:r>
        <w:rPr>
          <w:rFonts w:hint="eastAsia" w:ascii="宋体" w:eastAsia="宋体"/>
          <w:spacing w:val="-8"/>
        </w:rPr>
        <w:t xml:space="preserve">下的所有的 </w:t>
      </w:r>
      <w:r>
        <w:rPr>
          <w:rFonts w:ascii="Calibri" w:eastAsia="Calibri"/>
        </w:rPr>
        <w:t>HFile</w:t>
      </w:r>
      <w:r>
        <w:rPr>
          <w:rFonts w:ascii="Calibri" w:eastAsia="Calibri"/>
          <w:spacing w:val="9"/>
        </w:rPr>
        <w:t xml:space="preserve"> </w:t>
      </w:r>
      <w:r>
        <w:rPr>
          <w:rFonts w:hint="eastAsia" w:ascii="宋体" w:eastAsia="宋体"/>
          <w:spacing w:val="-8"/>
        </w:rPr>
        <w:t xml:space="preserve">合并成一个大 </w:t>
      </w:r>
      <w:r>
        <w:rPr>
          <w:rFonts w:ascii="Calibri" w:eastAsia="Calibri"/>
        </w:rPr>
        <w:t>HFile</w:t>
      </w:r>
      <w:r>
        <w:rPr>
          <w:rFonts w:hint="eastAsia" w:ascii="宋体" w:eastAsia="宋体"/>
        </w:rPr>
        <w:t>，并且</w:t>
      </w:r>
      <w:r>
        <w:rPr>
          <w:rFonts w:hint="eastAsia" w:ascii="宋体" w:eastAsia="宋体"/>
          <w:color w:val="FF0000"/>
        </w:rPr>
        <w:t>会清理掉过期和删除的数据</w:t>
      </w:r>
      <w:r>
        <w:rPr>
          <w:rFonts w:hint="eastAsia" w:ascii="宋体" w:eastAsia="宋体"/>
        </w:rPr>
        <w:t>。</w:t>
      </w: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spacing w:before="8"/>
        <w:rPr>
          <w:rFonts w:ascii="宋体"/>
          <w:sz w:val="22"/>
        </w:rPr>
      </w:pPr>
    </w:p>
    <w:p>
      <w:pPr>
        <w:pStyle w:val="2"/>
        <w:numPr>
          <w:ilvl w:val="1"/>
          <w:numId w:val="9"/>
        </w:numPr>
        <w:tabs>
          <w:tab w:val="left" w:pos="563"/>
        </w:tabs>
        <w:spacing w:before="89" w:after="0" w:line="240" w:lineRule="auto"/>
        <w:ind w:left="562" w:right="0" w:hanging="423"/>
        <w:jc w:val="left"/>
        <w:rPr>
          <w:rFonts w:ascii="Times New Roman"/>
        </w:rPr>
      </w:pPr>
      <w:r>
        <w:rPr>
          <w:rFonts w:ascii="Times New Roman"/>
        </w:rPr>
        <w:t>Region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Split</w:t>
      </w:r>
    </w:p>
    <w:p>
      <w:pPr>
        <w:pStyle w:val="5"/>
        <w:spacing w:before="248" w:line="417" w:lineRule="auto"/>
        <w:ind w:left="140" w:right="311" w:firstLine="419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7"/>
        </w:rPr>
        <w:t xml:space="preserve">默认情况下，每个 </w:t>
      </w:r>
      <w:r>
        <w:rPr>
          <w:rFonts w:ascii="Calibri" w:eastAsia="Calibri"/>
          <w:spacing w:val="-1"/>
        </w:rPr>
        <w:t>Table</w:t>
      </w:r>
      <w:r>
        <w:rPr>
          <w:rFonts w:ascii="Calibri" w:eastAsia="Calibri"/>
          <w:spacing w:val="6"/>
        </w:rPr>
        <w:t xml:space="preserve"> </w:t>
      </w:r>
      <w:r>
        <w:rPr>
          <w:rFonts w:hint="eastAsia" w:ascii="宋体" w:eastAsia="宋体"/>
          <w:spacing w:val="-1"/>
        </w:rPr>
        <w:t>起初只有一个</w:t>
      </w:r>
      <w:r>
        <w:rPr>
          <w:rFonts w:ascii="Calibri" w:eastAsia="Calibri"/>
        </w:rPr>
        <w:t>Region</w:t>
      </w:r>
      <w:r>
        <w:rPr>
          <w:rFonts w:hint="eastAsia" w:ascii="宋体" w:eastAsia="宋体"/>
        </w:rPr>
        <w:t>，随着数据的不断写入，</w:t>
      </w:r>
      <w:r>
        <w:rPr>
          <w:rFonts w:ascii="Calibri" w:eastAsia="Calibri"/>
        </w:rPr>
        <w:t>Region</w:t>
      </w:r>
      <w:r>
        <w:rPr>
          <w:rFonts w:ascii="Calibri" w:eastAsia="Calibri"/>
          <w:spacing w:val="6"/>
        </w:rPr>
        <w:t xml:space="preserve"> </w:t>
      </w:r>
      <w:r>
        <w:rPr>
          <w:rFonts w:hint="eastAsia" w:ascii="宋体" w:eastAsia="宋体"/>
        </w:rPr>
        <w:t>会自动进</w:t>
      </w:r>
      <w:r>
        <w:rPr>
          <w:rFonts w:hint="eastAsia" w:ascii="宋体" w:eastAsia="宋体"/>
          <w:spacing w:val="-4"/>
        </w:rPr>
        <w:t xml:space="preserve">行拆分。刚拆分时，两个子 </w:t>
      </w:r>
      <w:r>
        <w:rPr>
          <w:rFonts w:ascii="Calibri" w:eastAsia="Calibri"/>
          <w:spacing w:val="-1"/>
        </w:rPr>
        <w:t>Region</w:t>
      </w:r>
      <w:r>
        <w:rPr>
          <w:rFonts w:ascii="Calibri" w:eastAsia="Calibri"/>
          <w:spacing w:val="25"/>
        </w:rPr>
        <w:t xml:space="preserve"> </w:t>
      </w:r>
      <w:r>
        <w:rPr>
          <w:rFonts w:hint="eastAsia" w:ascii="宋体" w:eastAsia="宋体"/>
          <w:spacing w:val="-6"/>
        </w:rPr>
        <w:t xml:space="preserve">都位于当前的 </w:t>
      </w:r>
      <w:r>
        <w:rPr>
          <w:rFonts w:ascii="Calibri" w:eastAsia="Calibri"/>
        </w:rPr>
        <w:t>Region</w:t>
      </w:r>
      <w:r>
        <w:rPr>
          <w:rFonts w:ascii="Calibri" w:eastAsia="Calibri"/>
          <w:spacing w:val="23"/>
        </w:rPr>
        <w:t xml:space="preserve"> </w:t>
      </w:r>
      <w:r>
        <w:rPr>
          <w:rFonts w:ascii="Calibri" w:eastAsia="Calibri"/>
        </w:rPr>
        <w:t>Server</w:t>
      </w:r>
      <w:r>
        <w:rPr>
          <w:rFonts w:hint="eastAsia" w:ascii="宋体" w:eastAsia="宋体"/>
        </w:rPr>
        <w:t>，但处于负载均衡的考虑，</w:t>
      </w:r>
      <w:r>
        <w:rPr>
          <w:rFonts w:hint="eastAsia" w:ascii="宋体" w:eastAsia="宋体"/>
          <w:spacing w:val="-102"/>
        </w:rPr>
        <w:t xml:space="preserve"> </w:t>
      </w:r>
      <w:r>
        <w:rPr>
          <w:rFonts w:ascii="Calibri" w:eastAsia="Calibri"/>
          <w:spacing w:val="-1"/>
        </w:rPr>
        <w:t>HMaster</w:t>
      </w:r>
      <w:r>
        <w:rPr>
          <w:rFonts w:ascii="Calibri" w:eastAsia="Calibri"/>
          <w:spacing w:val="3"/>
        </w:rPr>
        <w:t xml:space="preserve"> </w:t>
      </w:r>
      <w:r>
        <w:rPr>
          <w:rFonts w:hint="eastAsia" w:ascii="宋体" w:eastAsia="宋体"/>
          <w:spacing w:val="-8"/>
        </w:rPr>
        <w:t xml:space="preserve">有可能会将某个 </w:t>
      </w:r>
      <w:r>
        <w:rPr>
          <w:rFonts w:ascii="Calibri" w:eastAsia="Calibri"/>
          <w:spacing w:val="-1"/>
        </w:rPr>
        <w:t>Region</w:t>
      </w:r>
      <w:r>
        <w:rPr>
          <w:rFonts w:ascii="Calibri" w:eastAsia="Calibri"/>
          <w:spacing w:val="4"/>
        </w:rPr>
        <w:t xml:space="preserve"> </w:t>
      </w:r>
      <w:r>
        <w:rPr>
          <w:rFonts w:hint="eastAsia" w:ascii="宋体" w:eastAsia="宋体"/>
          <w:spacing w:val="-8"/>
        </w:rPr>
        <w:t xml:space="preserve">转移给其他的 </w:t>
      </w:r>
      <w:r>
        <w:rPr>
          <w:rFonts w:ascii="Calibri" w:eastAsia="Calibri"/>
        </w:rPr>
        <w:t>Region Server</w:t>
      </w:r>
      <w:r>
        <w:rPr>
          <w:rFonts w:hint="eastAsia" w:ascii="宋体" w:eastAsia="宋体"/>
        </w:rPr>
        <w:t>。</w:t>
      </w:r>
    </w:p>
    <w:p>
      <w:pPr>
        <w:pStyle w:val="5"/>
        <w:spacing w:line="269" w:lineRule="exact"/>
        <w:ind w:left="560"/>
        <w:jc w:val="both"/>
        <w:rPr>
          <w:rFonts w:hint="eastAsia" w:ascii="宋体" w:eastAsia="宋体"/>
        </w:rPr>
      </w:pPr>
      <w:r>
        <w:rPr>
          <w:rFonts w:ascii="Calibri" w:eastAsia="Calibri"/>
        </w:rPr>
        <w:t>Region</w:t>
      </w:r>
      <w:r>
        <w:rPr>
          <w:rFonts w:ascii="Calibri" w:eastAsia="Calibri"/>
          <w:spacing w:val="-2"/>
        </w:rPr>
        <w:t xml:space="preserve"> </w:t>
      </w:r>
      <w:r>
        <w:rPr>
          <w:rFonts w:ascii="Calibri" w:eastAsia="Calibri"/>
        </w:rPr>
        <w:t>Split</w:t>
      </w:r>
      <w:r>
        <w:rPr>
          <w:rFonts w:ascii="Calibri" w:eastAsia="Calibri"/>
          <w:spacing w:val="2"/>
        </w:rPr>
        <w:t xml:space="preserve"> </w:t>
      </w:r>
      <w:r>
        <w:rPr>
          <w:rFonts w:hint="eastAsia" w:ascii="宋体" w:eastAsia="宋体"/>
        </w:rPr>
        <w:t>时机：</w:t>
      </w:r>
    </w:p>
    <w:p>
      <w:pPr>
        <w:pStyle w:val="5"/>
        <w:spacing w:before="6"/>
        <w:rPr>
          <w:rFonts w:ascii="宋体"/>
          <w:sz w:val="15"/>
        </w:rPr>
      </w:pPr>
    </w:p>
    <w:p>
      <w:pPr>
        <w:pStyle w:val="10"/>
        <w:numPr>
          <w:ilvl w:val="2"/>
          <w:numId w:val="9"/>
        </w:numPr>
        <w:tabs>
          <w:tab w:val="left" w:pos="723"/>
        </w:tabs>
        <w:spacing w:before="0" w:after="0" w:line="417" w:lineRule="auto"/>
        <w:ind w:left="140" w:right="311" w:firstLine="419"/>
        <w:jc w:val="both"/>
        <w:rPr>
          <w:sz w:val="21"/>
        </w:rPr>
      </w:pPr>
      <w:r>
        <w:rPr>
          <w:spacing w:val="22"/>
          <w:sz w:val="21"/>
        </w:rPr>
        <w:t>当</w:t>
      </w:r>
      <w:r>
        <w:rPr>
          <w:rFonts w:ascii="Calibri" w:eastAsia="Calibri"/>
          <w:sz w:val="21"/>
        </w:rPr>
        <w:t>1</w:t>
      </w:r>
      <w:r>
        <w:rPr>
          <w:rFonts w:ascii="Calibri" w:eastAsia="Calibri"/>
          <w:spacing w:val="-18"/>
          <w:sz w:val="21"/>
        </w:rPr>
        <w:t xml:space="preserve"> </w:t>
      </w:r>
      <w:r>
        <w:rPr>
          <w:spacing w:val="21"/>
          <w:sz w:val="21"/>
        </w:rPr>
        <w:t>个</w:t>
      </w:r>
      <w:r>
        <w:rPr>
          <w:rFonts w:ascii="Calibri" w:eastAsia="Calibri"/>
          <w:sz w:val="21"/>
        </w:rPr>
        <w:t>region</w:t>
      </w:r>
      <w:r>
        <w:rPr>
          <w:rFonts w:ascii="Calibri" w:eastAsia="Calibri"/>
          <w:spacing w:val="-20"/>
          <w:sz w:val="21"/>
        </w:rPr>
        <w:t xml:space="preserve"> </w:t>
      </w:r>
      <w:r>
        <w:rPr>
          <w:spacing w:val="5"/>
          <w:sz w:val="21"/>
        </w:rPr>
        <w:t>中的某个</w:t>
      </w:r>
      <w:r>
        <w:rPr>
          <w:rFonts w:ascii="Calibri" w:eastAsia="Calibri"/>
          <w:sz w:val="21"/>
        </w:rPr>
        <w:t>Store</w:t>
      </w:r>
      <w:r>
        <w:rPr>
          <w:rFonts w:ascii="Calibri" w:eastAsia="Calibri"/>
          <w:spacing w:val="-19"/>
          <w:sz w:val="21"/>
        </w:rPr>
        <w:t xml:space="preserve"> </w:t>
      </w:r>
      <w:r>
        <w:rPr>
          <w:spacing w:val="7"/>
          <w:sz w:val="21"/>
        </w:rPr>
        <w:t>下所有</w:t>
      </w:r>
      <w:r>
        <w:rPr>
          <w:rFonts w:ascii="Calibri" w:eastAsia="Calibri"/>
          <w:sz w:val="21"/>
        </w:rPr>
        <w:t>StoreFile</w:t>
      </w:r>
      <w:r>
        <w:rPr>
          <w:rFonts w:ascii="Calibri" w:eastAsia="Calibri"/>
          <w:spacing w:val="-19"/>
          <w:sz w:val="21"/>
        </w:rPr>
        <w:t xml:space="preserve"> </w:t>
      </w:r>
      <w:r>
        <w:rPr>
          <w:spacing w:val="3"/>
          <w:sz w:val="21"/>
        </w:rPr>
        <w:t>的总大小超过</w:t>
      </w:r>
      <w:r>
        <w:rPr>
          <w:rFonts w:ascii="Calibri" w:eastAsia="Calibri"/>
          <w:color w:val="FF0000"/>
          <w:sz w:val="21"/>
        </w:rPr>
        <w:t>hbase.hregion.max.filesize</w:t>
      </w:r>
      <w:r>
        <w:rPr>
          <w:sz w:val="21"/>
        </w:rPr>
        <w:t>，</w:t>
      </w:r>
      <w:r>
        <w:rPr>
          <w:spacing w:val="-102"/>
          <w:sz w:val="21"/>
        </w:rPr>
        <w:t xml:space="preserve"> </w:t>
      </w:r>
      <w:r>
        <w:rPr>
          <w:spacing w:val="-27"/>
          <w:sz w:val="21"/>
        </w:rPr>
        <w:t xml:space="preserve">该 </w:t>
      </w:r>
      <w:r>
        <w:rPr>
          <w:rFonts w:ascii="Calibri" w:eastAsia="Calibri"/>
          <w:spacing w:val="-1"/>
          <w:sz w:val="21"/>
        </w:rPr>
        <w:t>Region</w:t>
      </w:r>
      <w:r>
        <w:rPr>
          <w:rFonts w:ascii="Calibri" w:eastAsia="Calibri"/>
          <w:spacing w:val="4"/>
          <w:sz w:val="21"/>
        </w:rPr>
        <w:t xml:space="preserve"> </w:t>
      </w:r>
      <w:r>
        <w:rPr>
          <w:spacing w:val="-1"/>
          <w:sz w:val="21"/>
        </w:rPr>
        <w:t>就会进行拆分</w:t>
      </w:r>
      <w:r>
        <w:rPr>
          <w:sz w:val="21"/>
        </w:rPr>
        <w:t>（</w:t>
      </w:r>
      <w:r>
        <w:rPr>
          <w:rFonts w:ascii="Calibri" w:eastAsia="Calibri"/>
          <w:sz w:val="21"/>
        </w:rPr>
        <w:t>0.94</w:t>
      </w:r>
      <w:r>
        <w:rPr>
          <w:rFonts w:ascii="Calibri" w:eastAsia="Calibri"/>
          <w:spacing w:val="6"/>
          <w:sz w:val="21"/>
        </w:rPr>
        <w:t xml:space="preserve"> </w:t>
      </w:r>
      <w:r>
        <w:rPr>
          <w:sz w:val="21"/>
        </w:rPr>
        <w:t>版本之前）。</w:t>
      </w:r>
    </w:p>
    <w:p>
      <w:pPr>
        <w:pStyle w:val="10"/>
        <w:numPr>
          <w:ilvl w:val="2"/>
          <w:numId w:val="9"/>
        </w:numPr>
        <w:tabs>
          <w:tab w:val="left" w:pos="765"/>
        </w:tabs>
        <w:spacing w:before="1" w:after="0" w:line="417" w:lineRule="auto"/>
        <w:ind w:left="140" w:right="313" w:firstLine="419"/>
        <w:jc w:val="both"/>
        <w:rPr>
          <w:sz w:val="21"/>
        </w:rPr>
      </w:pPr>
      <w:r>
        <w:rPr>
          <w:spacing w:val="19"/>
          <w:sz w:val="21"/>
        </w:rPr>
        <w:t xml:space="preserve">当 </w:t>
      </w:r>
      <w:r>
        <w:rPr>
          <w:rFonts w:ascii="Calibri" w:eastAsia="Calibri"/>
          <w:sz w:val="21"/>
        </w:rPr>
        <w:t>1</w:t>
      </w:r>
      <w:r>
        <w:rPr>
          <w:rFonts w:ascii="Calibri" w:eastAsia="Calibri"/>
          <w:spacing w:val="3"/>
          <w:sz w:val="21"/>
        </w:rPr>
        <w:t xml:space="preserve"> </w:t>
      </w:r>
      <w:r>
        <w:rPr>
          <w:spacing w:val="19"/>
          <w:sz w:val="21"/>
        </w:rPr>
        <w:t xml:space="preserve">个 </w:t>
      </w:r>
      <w:r>
        <w:rPr>
          <w:rFonts w:ascii="Calibri" w:eastAsia="Calibri"/>
          <w:sz w:val="21"/>
        </w:rPr>
        <w:t>region</w:t>
      </w:r>
      <w:r>
        <w:rPr>
          <w:rFonts w:ascii="Calibri" w:eastAsia="Calibri"/>
          <w:spacing w:val="3"/>
          <w:sz w:val="21"/>
        </w:rPr>
        <w:t xml:space="preserve"> </w:t>
      </w:r>
      <w:r>
        <w:rPr>
          <w:spacing w:val="32"/>
          <w:sz w:val="21"/>
        </w:rPr>
        <w:t xml:space="preserve">中的某个 </w:t>
      </w:r>
      <w:r>
        <w:rPr>
          <w:rFonts w:ascii="Calibri" w:eastAsia="Calibri"/>
          <w:sz w:val="21"/>
        </w:rPr>
        <w:t>Store</w:t>
      </w:r>
      <w:r>
        <w:rPr>
          <w:rFonts w:ascii="Calibri" w:eastAsia="Calibri"/>
          <w:spacing w:val="4"/>
          <w:sz w:val="21"/>
        </w:rPr>
        <w:t xml:space="preserve"> </w:t>
      </w:r>
      <w:r>
        <w:rPr>
          <w:spacing w:val="29"/>
          <w:sz w:val="21"/>
        </w:rPr>
        <w:t xml:space="preserve">下所有 </w:t>
      </w:r>
      <w:r>
        <w:rPr>
          <w:rFonts w:ascii="Calibri" w:eastAsia="Calibri"/>
          <w:sz w:val="21"/>
        </w:rPr>
        <w:t>StoreFile</w:t>
      </w:r>
      <w:r>
        <w:rPr>
          <w:rFonts w:ascii="Calibri" w:eastAsia="Calibri"/>
          <w:spacing w:val="3"/>
          <w:sz w:val="21"/>
        </w:rPr>
        <w:t xml:space="preserve"> </w:t>
      </w:r>
      <w:r>
        <w:rPr>
          <w:spacing w:val="34"/>
          <w:sz w:val="21"/>
        </w:rPr>
        <w:t xml:space="preserve">的总大小超过 </w:t>
      </w:r>
      <w:r>
        <w:rPr>
          <w:rFonts w:ascii="Calibri" w:eastAsia="Calibri"/>
          <w:color w:val="FF0000"/>
          <w:sz w:val="21"/>
        </w:rPr>
        <w:t>Min(R^2</w:t>
      </w:r>
      <w:r>
        <w:rPr>
          <w:rFonts w:ascii="Calibri" w:eastAsia="Calibri"/>
          <w:color w:val="FF0000"/>
          <w:spacing w:val="16"/>
          <w:sz w:val="21"/>
        </w:rPr>
        <w:t xml:space="preserve"> </w:t>
      </w:r>
      <w:r>
        <w:rPr>
          <w:rFonts w:ascii="Calibri" w:eastAsia="Calibri"/>
          <w:color w:val="FF0000"/>
          <w:sz w:val="21"/>
        </w:rPr>
        <w:t>*</w:t>
      </w:r>
      <w:r>
        <w:rPr>
          <w:rFonts w:ascii="Calibri" w:eastAsia="Calibri"/>
          <w:color w:val="FF0000"/>
          <w:spacing w:val="-46"/>
          <w:sz w:val="21"/>
        </w:rPr>
        <w:t xml:space="preserve"> </w:t>
      </w:r>
      <w:r>
        <w:rPr>
          <w:rFonts w:ascii="Calibri" w:eastAsia="Calibri"/>
          <w:color w:val="FF0000"/>
          <w:spacing w:val="-2"/>
          <w:sz w:val="21"/>
        </w:rPr>
        <w:t>"hbase.hregion.memstore.flush.size",hbase.hregion.max.filesize")</w:t>
      </w:r>
      <w:r>
        <w:rPr>
          <w:spacing w:val="-19"/>
          <w:sz w:val="21"/>
        </w:rPr>
        <w:t xml:space="preserve">，该 </w:t>
      </w:r>
      <w:r>
        <w:rPr>
          <w:rFonts w:ascii="Calibri" w:eastAsia="Calibri"/>
          <w:spacing w:val="-1"/>
          <w:sz w:val="21"/>
        </w:rPr>
        <w:t>Region</w:t>
      </w:r>
      <w:r>
        <w:rPr>
          <w:rFonts w:ascii="Calibri" w:eastAsia="Calibri"/>
          <w:spacing w:val="7"/>
          <w:sz w:val="21"/>
        </w:rPr>
        <w:t xml:space="preserve"> </w:t>
      </w:r>
      <w:r>
        <w:rPr>
          <w:spacing w:val="-1"/>
          <w:sz w:val="21"/>
        </w:rPr>
        <w:t>就会进行拆分，其</w:t>
      </w:r>
      <w:r>
        <w:rPr>
          <w:spacing w:val="-27"/>
          <w:sz w:val="21"/>
        </w:rPr>
        <w:t xml:space="preserve">中 </w:t>
      </w:r>
      <w:r>
        <w:rPr>
          <w:rFonts w:ascii="Calibri" w:eastAsia="Calibri"/>
          <w:spacing w:val="-1"/>
          <w:sz w:val="21"/>
        </w:rPr>
        <w:t>R</w:t>
      </w:r>
      <w:r>
        <w:rPr>
          <w:rFonts w:ascii="Calibri" w:eastAsia="Calibri"/>
          <w:spacing w:val="3"/>
          <w:sz w:val="21"/>
        </w:rPr>
        <w:t xml:space="preserve"> </w:t>
      </w:r>
      <w:r>
        <w:rPr>
          <w:spacing w:val="-14"/>
          <w:sz w:val="21"/>
        </w:rPr>
        <w:t xml:space="preserve">为当前 </w:t>
      </w:r>
      <w:r>
        <w:rPr>
          <w:rFonts w:ascii="Calibri" w:eastAsia="Calibri"/>
          <w:spacing w:val="-1"/>
          <w:sz w:val="21"/>
        </w:rPr>
        <w:t>Region Server</w:t>
      </w:r>
      <w:r>
        <w:rPr>
          <w:rFonts w:ascii="Calibri" w:eastAsia="Calibri"/>
          <w:spacing w:val="4"/>
          <w:sz w:val="21"/>
        </w:rPr>
        <w:t xml:space="preserve"> </w:t>
      </w:r>
      <w:r>
        <w:rPr>
          <w:spacing w:val="-12"/>
          <w:sz w:val="21"/>
        </w:rPr>
        <w:t xml:space="preserve">中属于该 </w:t>
      </w:r>
      <w:r>
        <w:rPr>
          <w:rFonts w:ascii="Calibri" w:eastAsia="Calibri"/>
          <w:spacing w:val="-1"/>
          <w:sz w:val="21"/>
        </w:rPr>
        <w:t>Table</w:t>
      </w:r>
      <w:r>
        <w:rPr>
          <w:rFonts w:ascii="Calibri" w:eastAsia="Calibri"/>
          <w:spacing w:val="5"/>
          <w:sz w:val="21"/>
        </w:rPr>
        <w:t xml:space="preserve"> </w:t>
      </w:r>
      <w:r>
        <w:rPr>
          <w:sz w:val="21"/>
        </w:rPr>
        <w:t>的个数（</w:t>
      </w:r>
      <w:r>
        <w:rPr>
          <w:rFonts w:ascii="Calibri" w:eastAsia="Calibri"/>
          <w:sz w:val="21"/>
        </w:rPr>
        <w:t>0.94</w:t>
      </w:r>
      <w:r>
        <w:rPr>
          <w:rFonts w:ascii="Calibri" w:eastAsia="Calibri"/>
          <w:spacing w:val="4"/>
          <w:sz w:val="21"/>
        </w:rPr>
        <w:t xml:space="preserve"> </w:t>
      </w:r>
      <w:r>
        <w:rPr>
          <w:sz w:val="21"/>
        </w:rPr>
        <w:t>版本之后）。</w:t>
      </w:r>
    </w:p>
    <w:p>
      <w:pPr>
        <w:spacing w:after="0" w:line="417" w:lineRule="auto"/>
        <w:jc w:val="both"/>
        <w:rPr>
          <w:sz w:val="21"/>
        </w:rPr>
        <w:sectPr>
          <w:pgSz w:w="11910" w:h="16840"/>
          <w:pgMar w:top="1640" w:right="1480" w:bottom="1260" w:left="1660" w:header="852" w:footer="1064" w:gutter="0"/>
          <w:cols w:space="720" w:num="1"/>
        </w:sect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spacing w:before="6"/>
        <w:rPr>
          <w:rFonts w:ascii="宋体"/>
          <w:sz w:val="16"/>
        </w:rPr>
      </w:pPr>
    </w:p>
    <w:tbl>
      <w:tblPr>
        <w:tblStyle w:val="7"/>
        <w:tblW w:w="0" w:type="auto"/>
        <w:tblInd w:w="1599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1"/>
        <w:gridCol w:w="445"/>
        <w:gridCol w:w="360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 w:hRule="atLeast"/>
        </w:trPr>
        <w:tc>
          <w:tcPr>
            <w:tcW w:w="541" w:type="dxa"/>
            <w:vMerge w:val="restart"/>
            <w:tcBorders>
              <w:bottom w:val="single" w:color="FFFFFF" w:sz="18" w:space="0"/>
              <w:right w:val="single" w:color="FFFFFF" w:sz="18" w:space="0"/>
            </w:tcBorders>
            <w:shd w:val="clear" w:color="auto" w:fill="5B9BD4"/>
          </w:tcPr>
          <w:p>
            <w:pPr>
              <w:pStyle w:val="11"/>
              <w:spacing w:before="11"/>
              <w:ind w:left="0"/>
              <w:rPr>
                <w:rFonts w:ascii="宋体"/>
                <w:sz w:val="10"/>
              </w:rPr>
            </w:pPr>
          </w:p>
          <w:p>
            <w:pPr>
              <w:pStyle w:val="11"/>
              <w:spacing w:before="0"/>
              <w:ind w:left="93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z w:val="10"/>
              </w:rPr>
              <w:t>rowkey</w:t>
            </w:r>
          </w:p>
        </w:tc>
        <w:tc>
          <w:tcPr>
            <w:tcW w:w="805" w:type="dxa"/>
            <w:gridSpan w:val="2"/>
            <w:tcBorders>
              <w:bottom w:val="single" w:color="FFFFFF" w:sz="18" w:space="0"/>
            </w:tcBorders>
            <w:shd w:val="clear" w:color="auto" w:fill="5B9BD4"/>
          </w:tcPr>
          <w:p>
            <w:pPr>
              <w:pStyle w:val="11"/>
              <w:spacing w:before="38" w:line="114" w:lineRule="exact"/>
              <w:ind w:left="286" w:right="276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z w:val="10"/>
              </w:rPr>
              <w:t>info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 w:hRule="atLeast"/>
        </w:trPr>
        <w:tc>
          <w:tcPr>
            <w:tcW w:w="541" w:type="dxa"/>
            <w:vMerge w:val="continue"/>
            <w:tcBorders>
              <w:top w:val="nil"/>
              <w:bottom w:val="single" w:color="FFFFFF" w:sz="18" w:space="0"/>
              <w:right w:val="single" w:color="FFFFFF" w:sz="18" w:space="0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tcBorders>
              <w:top w:val="single" w:color="FFFFFF" w:sz="18" w:space="0"/>
              <w:left w:val="single" w:color="FFFFFF" w:sz="18" w:space="0"/>
            </w:tcBorders>
            <w:shd w:val="clear" w:color="auto" w:fill="5B9BD4"/>
          </w:tcPr>
          <w:p>
            <w:pPr>
              <w:pStyle w:val="11"/>
              <w:spacing w:before="23" w:line="114" w:lineRule="exact"/>
              <w:ind w:left="53" w:right="57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z w:val="10"/>
              </w:rPr>
              <w:t>name</w:t>
            </w:r>
          </w:p>
        </w:tc>
        <w:tc>
          <w:tcPr>
            <w:tcW w:w="360" w:type="dxa"/>
            <w:tcBorders>
              <w:top w:val="single" w:color="FFFFFF" w:sz="18" w:space="0"/>
            </w:tcBorders>
            <w:shd w:val="clear" w:color="auto" w:fill="5B9BD4"/>
          </w:tcPr>
          <w:p>
            <w:pPr>
              <w:pStyle w:val="11"/>
              <w:spacing w:before="23" w:line="114" w:lineRule="exact"/>
              <w:ind w:left="68" w:right="58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z w:val="10"/>
              </w:rPr>
              <w:t>age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 w:hRule="atLeast"/>
        </w:trPr>
        <w:tc>
          <w:tcPr>
            <w:tcW w:w="541" w:type="dxa"/>
            <w:tcBorders>
              <w:top w:val="single" w:color="FFFFFF" w:sz="18" w:space="0"/>
            </w:tcBorders>
            <w:shd w:val="clear" w:color="auto" w:fill="EAEEF7"/>
          </w:tcPr>
          <w:p>
            <w:pPr>
              <w:pStyle w:val="11"/>
              <w:spacing w:before="23"/>
              <w:ind w:left="13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w w:val="101"/>
                <w:sz w:val="10"/>
              </w:rPr>
              <w:t>1</w:t>
            </w:r>
          </w:p>
        </w:tc>
        <w:tc>
          <w:tcPr>
            <w:tcW w:w="445" w:type="dxa"/>
            <w:shd w:val="clear" w:color="auto" w:fill="EAEEF7"/>
          </w:tcPr>
          <w:p>
            <w:pPr>
              <w:pStyle w:val="11"/>
              <w:spacing w:before="23"/>
              <w:ind w:left="142" w:right="133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aa</w:t>
            </w:r>
          </w:p>
        </w:tc>
        <w:tc>
          <w:tcPr>
            <w:tcW w:w="360" w:type="dxa"/>
            <w:shd w:val="clear" w:color="auto" w:fill="EAEEF7"/>
          </w:tcPr>
          <w:p>
            <w:pPr>
              <w:pStyle w:val="11"/>
              <w:spacing w:before="23"/>
              <w:ind w:left="71" w:right="58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12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541" w:type="dxa"/>
            <w:shd w:val="clear" w:color="auto" w:fill="D2DEEE"/>
          </w:tcPr>
          <w:p>
            <w:pPr>
              <w:pStyle w:val="11"/>
              <w:spacing w:before="38"/>
              <w:ind w:left="12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w w:val="101"/>
                <w:sz w:val="10"/>
              </w:rPr>
              <w:t>2</w:t>
            </w:r>
          </w:p>
        </w:tc>
        <w:tc>
          <w:tcPr>
            <w:tcW w:w="445" w:type="dxa"/>
            <w:shd w:val="clear" w:color="auto" w:fill="D2DEEE"/>
          </w:tcPr>
          <w:p>
            <w:pPr>
              <w:pStyle w:val="11"/>
              <w:spacing w:before="38"/>
              <w:ind w:left="142" w:right="133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bb</w:t>
            </w:r>
          </w:p>
        </w:tc>
        <w:tc>
          <w:tcPr>
            <w:tcW w:w="360" w:type="dxa"/>
            <w:shd w:val="clear" w:color="auto" w:fill="D2DEEE"/>
          </w:tcPr>
          <w:p>
            <w:pPr>
              <w:pStyle w:val="11"/>
              <w:spacing w:before="38"/>
              <w:ind w:left="71" w:right="58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23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 w:hRule="atLeast"/>
        </w:trPr>
        <w:tc>
          <w:tcPr>
            <w:tcW w:w="541" w:type="dxa"/>
            <w:shd w:val="clear" w:color="auto" w:fill="EAEEF7"/>
          </w:tcPr>
          <w:p>
            <w:pPr>
              <w:pStyle w:val="11"/>
              <w:spacing w:before="38"/>
              <w:ind w:left="12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w w:val="101"/>
                <w:sz w:val="10"/>
              </w:rPr>
              <w:t>3</w:t>
            </w:r>
          </w:p>
        </w:tc>
        <w:tc>
          <w:tcPr>
            <w:tcW w:w="445" w:type="dxa"/>
            <w:shd w:val="clear" w:color="auto" w:fill="EAEEF7"/>
          </w:tcPr>
          <w:p>
            <w:pPr>
              <w:pStyle w:val="11"/>
              <w:spacing w:before="38"/>
              <w:ind w:left="142" w:right="133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cc</w:t>
            </w:r>
          </w:p>
        </w:tc>
        <w:tc>
          <w:tcPr>
            <w:tcW w:w="360" w:type="dxa"/>
            <w:shd w:val="clear" w:color="auto" w:fill="EAEEF7"/>
          </w:tcPr>
          <w:p>
            <w:pPr>
              <w:pStyle w:val="11"/>
              <w:spacing w:before="38"/>
              <w:ind w:left="71" w:right="58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34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541" w:type="dxa"/>
            <w:shd w:val="clear" w:color="auto" w:fill="D2DEEE"/>
          </w:tcPr>
          <w:p>
            <w:pPr>
              <w:pStyle w:val="11"/>
              <w:spacing w:before="38"/>
              <w:ind w:left="13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w w:val="101"/>
                <w:sz w:val="10"/>
              </w:rPr>
              <w:t>4</w:t>
            </w:r>
          </w:p>
        </w:tc>
        <w:tc>
          <w:tcPr>
            <w:tcW w:w="445" w:type="dxa"/>
            <w:shd w:val="clear" w:color="auto" w:fill="D2DEEE"/>
          </w:tcPr>
          <w:p>
            <w:pPr>
              <w:pStyle w:val="11"/>
              <w:spacing w:before="38"/>
              <w:ind w:left="142" w:right="133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dd</w:t>
            </w:r>
          </w:p>
        </w:tc>
        <w:tc>
          <w:tcPr>
            <w:tcW w:w="360" w:type="dxa"/>
            <w:shd w:val="clear" w:color="auto" w:fill="D2DEEE"/>
          </w:tcPr>
          <w:p>
            <w:pPr>
              <w:pStyle w:val="11"/>
              <w:spacing w:before="38"/>
              <w:ind w:left="71" w:right="58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54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541" w:type="dxa"/>
            <w:shd w:val="clear" w:color="auto" w:fill="EAEEF7"/>
          </w:tcPr>
          <w:p>
            <w:pPr>
              <w:pStyle w:val="11"/>
              <w:spacing w:before="39"/>
              <w:ind w:left="12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w w:val="101"/>
                <w:sz w:val="10"/>
              </w:rPr>
              <w:t>5</w:t>
            </w:r>
          </w:p>
        </w:tc>
        <w:tc>
          <w:tcPr>
            <w:tcW w:w="445" w:type="dxa"/>
            <w:shd w:val="clear" w:color="auto" w:fill="EAEEF7"/>
          </w:tcPr>
          <w:p>
            <w:pPr>
              <w:pStyle w:val="11"/>
              <w:spacing w:before="39"/>
              <w:ind w:left="142" w:right="133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ee</w:t>
            </w:r>
          </w:p>
        </w:tc>
        <w:tc>
          <w:tcPr>
            <w:tcW w:w="360" w:type="dxa"/>
            <w:shd w:val="clear" w:color="auto" w:fill="EAEEF7"/>
          </w:tcPr>
          <w:p>
            <w:pPr>
              <w:pStyle w:val="11"/>
              <w:spacing w:before="39"/>
              <w:ind w:left="71" w:right="58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20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541" w:type="dxa"/>
            <w:shd w:val="clear" w:color="auto" w:fill="D2DEEE"/>
          </w:tcPr>
          <w:p>
            <w:pPr>
              <w:pStyle w:val="11"/>
              <w:spacing w:before="39"/>
              <w:ind w:left="12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w w:val="101"/>
                <w:sz w:val="10"/>
              </w:rPr>
              <w:t>6</w:t>
            </w:r>
          </w:p>
        </w:tc>
        <w:tc>
          <w:tcPr>
            <w:tcW w:w="445" w:type="dxa"/>
            <w:shd w:val="clear" w:color="auto" w:fill="D2DEEE"/>
          </w:tcPr>
          <w:p>
            <w:pPr>
              <w:pStyle w:val="11"/>
              <w:spacing w:before="39"/>
              <w:ind w:left="142" w:right="133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ff</w:t>
            </w:r>
          </w:p>
        </w:tc>
        <w:tc>
          <w:tcPr>
            <w:tcW w:w="360" w:type="dxa"/>
            <w:shd w:val="clear" w:color="auto" w:fill="D2DEEE"/>
          </w:tcPr>
          <w:p>
            <w:pPr>
              <w:pStyle w:val="11"/>
              <w:spacing w:before="39"/>
              <w:ind w:left="71" w:right="58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12</w:t>
            </w:r>
          </w:p>
        </w:tc>
      </w:tr>
    </w:tbl>
    <w:p>
      <w:pPr>
        <w:pStyle w:val="5"/>
        <w:rPr>
          <w:rFonts w:ascii="宋体"/>
          <w:sz w:val="20"/>
        </w:rPr>
      </w:pPr>
    </w:p>
    <w:p>
      <w:pPr>
        <w:pStyle w:val="5"/>
        <w:spacing w:before="4"/>
        <w:rPr>
          <w:rFonts w:ascii="宋体"/>
          <w:sz w:val="29"/>
        </w:rPr>
      </w:pPr>
    </w:p>
    <w:tbl>
      <w:tblPr>
        <w:tblStyle w:val="7"/>
        <w:tblW w:w="0" w:type="auto"/>
        <w:tblInd w:w="86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1"/>
        <w:gridCol w:w="445"/>
        <w:gridCol w:w="360"/>
        <w:gridCol w:w="102"/>
        <w:gridCol w:w="541"/>
        <w:gridCol w:w="445"/>
        <w:gridCol w:w="360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 w:hRule="atLeast"/>
        </w:trPr>
        <w:tc>
          <w:tcPr>
            <w:tcW w:w="541" w:type="dxa"/>
            <w:vMerge w:val="restart"/>
            <w:tcBorders>
              <w:bottom w:val="single" w:color="FFFFFF" w:sz="18" w:space="0"/>
              <w:right w:val="single" w:color="FFFFFF" w:sz="18" w:space="0"/>
            </w:tcBorders>
            <w:shd w:val="clear" w:color="auto" w:fill="5B9BD4"/>
          </w:tcPr>
          <w:p>
            <w:pPr>
              <w:pStyle w:val="11"/>
              <w:spacing w:before="0"/>
              <w:ind w:left="0"/>
              <w:rPr>
                <w:rFonts w:ascii="宋体"/>
                <w:sz w:val="11"/>
              </w:rPr>
            </w:pPr>
          </w:p>
          <w:p>
            <w:pPr>
              <w:pStyle w:val="11"/>
              <w:spacing w:before="0"/>
              <w:ind w:left="93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z w:val="10"/>
              </w:rPr>
              <w:t>rowkey</w:t>
            </w:r>
          </w:p>
        </w:tc>
        <w:tc>
          <w:tcPr>
            <w:tcW w:w="805" w:type="dxa"/>
            <w:gridSpan w:val="2"/>
            <w:tcBorders>
              <w:bottom w:val="single" w:color="FFFFFF" w:sz="18" w:space="0"/>
            </w:tcBorders>
            <w:shd w:val="clear" w:color="auto" w:fill="5B9BD4"/>
          </w:tcPr>
          <w:p>
            <w:pPr>
              <w:pStyle w:val="11"/>
              <w:spacing w:before="40" w:line="112" w:lineRule="exact"/>
              <w:ind w:left="285" w:right="276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z w:val="10"/>
              </w:rPr>
              <w:t>info</w:t>
            </w:r>
          </w:p>
        </w:tc>
        <w:tc>
          <w:tcPr>
            <w:tcW w:w="102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11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  <w:vMerge w:val="restart"/>
            <w:tcBorders>
              <w:bottom w:val="single" w:color="FFFFFF" w:sz="18" w:space="0"/>
              <w:right w:val="single" w:color="FFFFFF" w:sz="18" w:space="0"/>
            </w:tcBorders>
            <w:shd w:val="clear" w:color="auto" w:fill="5B9BD4"/>
          </w:tcPr>
          <w:p>
            <w:pPr>
              <w:pStyle w:val="11"/>
              <w:spacing w:before="0"/>
              <w:ind w:left="0"/>
              <w:rPr>
                <w:rFonts w:ascii="宋体"/>
                <w:sz w:val="11"/>
              </w:rPr>
            </w:pPr>
          </w:p>
          <w:p>
            <w:pPr>
              <w:pStyle w:val="11"/>
              <w:spacing w:before="0"/>
              <w:ind w:left="95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z w:val="10"/>
              </w:rPr>
              <w:t>rowkey</w:t>
            </w:r>
          </w:p>
        </w:tc>
        <w:tc>
          <w:tcPr>
            <w:tcW w:w="805" w:type="dxa"/>
            <w:gridSpan w:val="2"/>
            <w:tcBorders>
              <w:bottom w:val="single" w:color="FFFFFF" w:sz="18" w:space="0"/>
            </w:tcBorders>
            <w:shd w:val="clear" w:color="auto" w:fill="5B9BD4"/>
          </w:tcPr>
          <w:p>
            <w:pPr>
              <w:pStyle w:val="11"/>
              <w:spacing w:before="40" w:line="112" w:lineRule="exact"/>
              <w:ind w:left="287" w:right="274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z w:val="10"/>
              </w:rPr>
              <w:t>info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 w:hRule="atLeast"/>
        </w:trPr>
        <w:tc>
          <w:tcPr>
            <w:tcW w:w="541" w:type="dxa"/>
            <w:vMerge w:val="continue"/>
            <w:tcBorders>
              <w:top w:val="nil"/>
              <w:bottom w:val="single" w:color="FFFFFF" w:sz="18" w:space="0"/>
              <w:right w:val="single" w:color="FFFFFF" w:sz="18" w:space="0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tcBorders>
              <w:top w:val="single" w:color="FFFFFF" w:sz="18" w:space="0"/>
              <w:left w:val="single" w:color="FFFFFF" w:sz="18" w:space="0"/>
            </w:tcBorders>
            <w:shd w:val="clear" w:color="auto" w:fill="5B9BD4"/>
          </w:tcPr>
          <w:p>
            <w:pPr>
              <w:pStyle w:val="11"/>
              <w:spacing w:before="25" w:line="112" w:lineRule="exact"/>
              <w:ind w:left="53" w:right="57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z w:val="10"/>
              </w:rPr>
              <w:t>name</w:t>
            </w:r>
          </w:p>
        </w:tc>
        <w:tc>
          <w:tcPr>
            <w:tcW w:w="360" w:type="dxa"/>
            <w:tcBorders>
              <w:top w:val="single" w:color="FFFFFF" w:sz="18" w:space="0"/>
            </w:tcBorders>
            <w:shd w:val="clear" w:color="auto" w:fill="5B9BD4"/>
          </w:tcPr>
          <w:p>
            <w:pPr>
              <w:pStyle w:val="11"/>
              <w:spacing w:before="25" w:line="112" w:lineRule="exact"/>
              <w:ind w:left="68" w:right="58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z w:val="10"/>
              </w:rPr>
              <w:t>age</w:t>
            </w:r>
          </w:p>
        </w:tc>
        <w:tc>
          <w:tcPr>
            <w:tcW w:w="102" w:type="dxa"/>
            <w:vMerge w:val="continue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continue"/>
            <w:tcBorders>
              <w:top w:val="nil"/>
              <w:bottom w:val="single" w:color="FFFFFF" w:sz="18" w:space="0"/>
              <w:right w:val="single" w:color="FFFFFF" w:sz="18" w:space="0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tcBorders>
              <w:top w:val="single" w:color="FFFFFF" w:sz="18" w:space="0"/>
              <w:left w:val="single" w:color="FFFFFF" w:sz="18" w:space="0"/>
            </w:tcBorders>
            <w:shd w:val="clear" w:color="auto" w:fill="5B9BD4"/>
          </w:tcPr>
          <w:p>
            <w:pPr>
              <w:pStyle w:val="11"/>
              <w:spacing w:before="25" w:line="112" w:lineRule="exact"/>
              <w:ind w:left="54" w:right="55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z w:val="10"/>
              </w:rPr>
              <w:t>name</w:t>
            </w:r>
          </w:p>
        </w:tc>
        <w:tc>
          <w:tcPr>
            <w:tcW w:w="360" w:type="dxa"/>
            <w:tcBorders>
              <w:top w:val="single" w:color="FFFFFF" w:sz="18" w:space="0"/>
            </w:tcBorders>
            <w:shd w:val="clear" w:color="auto" w:fill="5B9BD4"/>
          </w:tcPr>
          <w:p>
            <w:pPr>
              <w:pStyle w:val="11"/>
              <w:spacing w:before="25" w:line="112" w:lineRule="exact"/>
              <w:ind w:left="71" w:right="56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z w:val="10"/>
              </w:rPr>
              <w:t>age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 w:hRule="atLeast"/>
        </w:trPr>
        <w:tc>
          <w:tcPr>
            <w:tcW w:w="541" w:type="dxa"/>
            <w:tcBorders>
              <w:top w:val="single" w:color="FFFFFF" w:sz="18" w:space="0"/>
            </w:tcBorders>
            <w:shd w:val="clear" w:color="auto" w:fill="EAEEF7"/>
          </w:tcPr>
          <w:p>
            <w:pPr>
              <w:pStyle w:val="11"/>
              <w:spacing w:before="25"/>
              <w:ind w:left="12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w w:val="101"/>
                <w:sz w:val="10"/>
              </w:rPr>
              <w:t>1</w:t>
            </w:r>
          </w:p>
        </w:tc>
        <w:tc>
          <w:tcPr>
            <w:tcW w:w="445" w:type="dxa"/>
            <w:shd w:val="clear" w:color="auto" w:fill="EAEEF7"/>
          </w:tcPr>
          <w:p>
            <w:pPr>
              <w:pStyle w:val="11"/>
              <w:spacing w:before="25"/>
              <w:ind w:left="142" w:right="133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aa</w:t>
            </w:r>
          </w:p>
        </w:tc>
        <w:tc>
          <w:tcPr>
            <w:tcW w:w="360" w:type="dxa"/>
            <w:shd w:val="clear" w:color="auto" w:fill="EAEEF7"/>
          </w:tcPr>
          <w:p>
            <w:pPr>
              <w:pStyle w:val="11"/>
              <w:spacing w:before="25"/>
              <w:ind w:left="71" w:right="58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12</w:t>
            </w:r>
          </w:p>
        </w:tc>
        <w:tc>
          <w:tcPr>
            <w:tcW w:w="102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11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  <w:tcBorders>
              <w:top w:val="single" w:color="FFFFFF" w:sz="18" w:space="0"/>
            </w:tcBorders>
            <w:shd w:val="clear" w:color="auto" w:fill="EAEEF7"/>
          </w:tcPr>
          <w:p>
            <w:pPr>
              <w:pStyle w:val="11"/>
              <w:spacing w:before="25"/>
              <w:ind w:left="15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w w:val="101"/>
                <w:sz w:val="10"/>
              </w:rPr>
              <w:t>4</w:t>
            </w:r>
          </w:p>
        </w:tc>
        <w:tc>
          <w:tcPr>
            <w:tcW w:w="445" w:type="dxa"/>
            <w:shd w:val="clear" w:color="auto" w:fill="EAEEF7"/>
          </w:tcPr>
          <w:p>
            <w:pPr>
              <w:pStyle w:val="11"/>
              <w:spacing w:before="25"/>
              <w:ind w:left="143" w:right="131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dd</w:t>
            </w:r>
          </w:p>
        </w:tc>
        <w:tc>
          <w:tcPr>
            <w:tcW w:w="360" w:type="dxa"/>
            <w:shd w:val="clear" w:color="auto" w:fill="EAEEF7"/>
          </w:tcPr>
          <w:p>
            <w:pPr>
              <w:pStyle w:val="11"/>
              <w:spacing w:before="25"/>
              <w:ind w:left="71" w:right="54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54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541" w:type="dxa"/>
            <w:shd w:val="clear" w:color="auto" w:fill="D2DEEE"/>
          </w:tcPr>
          <w:p>
            <w:pPr>
              <w:pStyle w:val="11"/>
              <w:spacing w:before="40"/>
              <w:ind w:left="12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w w:val="101"/>
                <w:sz w:val="10"/>
              </w:rPr>
              <w:t>2</w:t>
            </w:r>
          </w:p>
        </w:tc>
        <w:tc>
          <w:tcPr>
            <w:tcW w:w="445" w:type="dxa"/>
            <w:shd w:val="clear" w:color="auto" w:fill="D2DEEE"/>
          </w:tcPr>
          <w:p>
            <w:pPr>
              <w:pStyle w:val="11"/>
              <w:spacing w:before="40"/>
              <w:ind w:left="142" w:right="133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bb</w:t>
            </w:r>
          </w:p>
        </w:tc>
        <w:tc>
          <w:tcPr>
            <w:tcW w:w="360" w:type="dxa"/>
            <w:shd w:val="clear" w:color="auto" w:fill="D2DEEE"/>
          </w:tcPr>
          <w:p>
            <w:pPr>
              <w:pStyle w:val="11"/>
              <w:spacing w:before="40"/>
              <w:ind w:left="71" w:right="58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23</w:t>
            </w:r>
          </w:p>
        </w:tc>
        <w:tc>
          <w:tcPr>
            <w:tcW w:w="102" w:type="dxa"/>
            <w:vMerge w:val="continue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shd w:val="clear" w:color="auto" w:fill="D2DEEE"/>
          </w:tcPr>
          <w:p>
            <w:pPr>
              <w:pStyle w:val="11"/>
              <w:spacing w:before="40"/>
              <w:ind w:left="15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w w:val="101"/>
                <w:sz w:val="10"/>
              </w:rPr>
              <w:t>5</w:t>
            </w:r>
          </w:p>
        </w:tc>
        <w:tc>
          <w:tcPr>
            <w:tcW w:w="445" w:type="dxa"/>
            <w:shd w:val="clear" w:color="auto" w:fill="D2DEEE"/>
          </w:tcPr>
          <w:p>
            <w:pPr>
              <w:pStyle w:val="11"/>
              <w:spacing w:before="40"/>
              <w:ind w:left="143" w:right="131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ee</w:t>
            </w:r>
          </w:p>
        </w:tc>
        <w:tc>
          <w:tcPr>
            <w:tcW w:w="360" w:type="dxa"/>
            <w:shd w:val="clear" w:color="auto" w:fill="D2DEEE"/>
          </w:tcPr>
          <w:p>
            <w:pPr>
              <w:pStyle w:val="11"/>
              <w:spacing w:before="40"/>
              <w:ind w:left="71" w:right="54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20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541" w:type="dxa"/>
            <w:shd w:val="clear" w:color="auto" w:fill="EAEEF7"/>
          </w:tcPr>
          <w:p>
            <w:pPr>
              <w:pStyle w:val="11"/>
              <w:spacing w:before="40"/>
              <w:ind w:left="12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w w:val="101"/>
                <w:sz w:val="10"/>
              </w:rPr>
              <w:t>3</w:t>
            </w:r>
          </w:p>
        </w:tc>
        <w:tc>
          <w:tcPr>
            <w:tcW w:w="445" w:type="dxa"/>
            <w:shd w:val="clear" w:color="auto" w:fill="EAEEF7"/>
          </w:tcPr>
          <w:p>
            <w:pPr>
              <w:pStyle w:val="11"/>
              <w:spacing w:before="40"/>
              <w:ind w:left="142" w:right="133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cc</w:t>
            </w:r>
          </w:p>
        </w:tc>
        <w:tc>
          <w:tcPr>
            <w:tcW w:w="360" w:type="dxa"/>
            <w:shd w:val="clear" w:color="auto" w:fill="EAEEF7"/>
          </w:tcPr>
          <w:p>
            <w:pPr>
              <w:pStyle w:val="11"/>
              <w:spacing w:before="40"/>
              <w:ind w:left="71" w:right="58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34</w:t>
            </w:r>
          </w:p>
        </w:tc>
        <w:tc>
          <w:tcPr>
            <w:tcW w:w="102" w:type="dxa"/>
            <w:vMerge w:val="continue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shd w:val="clear" w:color="auto" w:fill="EAEEF7"/>
          </w:tcPr>
          <w:p>
            <w:pPr>
              <w:pStyle w:val="11"/>
              <w:spacing w:before="40"/>
              <w:ind w:left="15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w w:val="101"/>
                <w:sz w:val="10"/>
              </w:rPr>
              <w:t>6</w:t>
            </w:r>
          </w:p>
        </w:tc>
        <w:tc>
          <w:tcPr>
            <w:tcW w:w="445" w:type="dxa"/>
            <w:shd w:val="clear" w:color="auto" w:fill="EAEEF7"/>
          </w:tcPr>
          <w:p>
            <w:pPr>
              <w:pStyle w:val="11"/>
              <w:spacing w:before="40"/>
              <w:ind w:left="143" w:right="131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ff</w:t>
            </w:r>
          </w:p>
        </w:tc>
        <w:tc>
          <w:tcPr>
            <w:tcW w:w="360" w:type="dxa"/>
            <w:shd w:val="clear" w:color="auto" w:fill="EAEEF7"/>
          </w:tcPr>
          <w:p>
            <w:pPr>
              <w:pStyle w:val="11"/>
              <w:spacing w:before="40"/>
              <w:ind w:left="71" w:right="54"/>
              <w:jc w:val="center"/>
              <w:rPr>
                <w:rFonts w:ascii="Arial MT"/>
                <w:sz w:val="10"/>
              </w:rPr>
            </w:pPr>
            <w:r>
              <w:rPr>
                <w:rFonts w:ascii="Arial MT"/>
                <w:sz w:val="10"/>
              </w:rPr>
              <w:t>12</w:t>
            </w:r>
          </w:p>
        </w:tc>
      </w:tr>
    </w:tbl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spacing w:before="6"/>
        <w:rPr>
          <w:rFonts w:ascii="宋体"/>
          <w:sz w:val="17"/>
        </w:rPr>
      </w:pPr>
    </w:p>
    <w:p>
      <w:pPr>
        <w:spacing w:before="68"/>
        <w:ind w:left="140" w:right="0" w:firstLine="0"/>
        <w:jc w:val="left"/>
        <w:rPr>
          <w:rFonts w:ascii="Times New Roman" w:eastAsia="Times New Roman"/>
          <w:b/>
          <w:sz w:val="30"/>
        </w:rPr>
      </w:pPr>
      <w:r>
        <w:pict>
          <v:group id="_x0000_s1470" o:spid="_x0000_s1470" o:spt="203" style="position:absolute;left:0pt;margin-left:90.05pt;margin-top:-236.3pt;height:222.2pt;width:406.8pt;mso-position-horizontal-relative:page;z-index:-251628544;mso-width-relative:page;mso-height-relative:page;" coordorigin="1801,-4727" coordsize="8136,4444">
            <o:lock v:ext="edit"/>
            <v:shape id="_x0000_s1471" o:spid="_x0000_s1471" o:spt="75" type="#_x0000_t75" style="position:absolute;left:1801;top:-4727;height:4444;width:8136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rect id="_x0000_s1472" o:spid="_x0000_s1472" o:spt="1" style="position:absolute;left:2409;top:-4112;height:1815;width:3029;" fillcolor="#E7E6E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473" o:spid="_x0000_s1473" o:spt="1" style="position:absolute;left:2409;top:-4112;height:1815;width:3029;" filled="f" stroked="t" coordsize="21600,21600">
              <v:path/>
              <v:fill on="f" focussize="0,0"/>
              <v:stroke weight="0.56244094488189pt" color="#E7E6E6"/>
              <v:imagedata o:title=""/>
              <o:lock v:ext="edit"/>
            </v:rect>
            <v:rect id="_x0000_s1474" o:spid="_x0000_s1474" o:spt="1" style="position:absolute;left:2409;top:-2166;height:1576;width:3029;" fillcolor="#E7E6E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475" o:spid="_x0000_s1475" o:spt="1" style="position:absolute;left:2409;top:-2166;height:1576;width:3029;" filled="f" stroked="t" coordsize="21600,21600">
              <v:path/>
              <v:fill on="f" focussize="0,0"/>
              <v:stroke weight="0.562283464566929pt" color="#E7E6E6"/>
              <v:imagedata o:title=""/>
              <o:lock v:ext="edit"/>
            </v:rect>
            <v:shape id="_x0000_s1476" o:spid="_x0000_s1476" style="position:absolute;left:3184;top:-2403;height:650;width:1450;" fillcolor="#FF0000" filled="t" stroked="f" coordorigin="3185,-2402" coordsize="1450,650" path="m4634,-1753l4622,-1784,4607,-1823,4590,-1804,3929,-2402,3923,-2396,3918,-2402,3230,-1803,3213,-1822,3185,-1753,3258,-1772,3248,-1783,3241,-1791,3923,-2385,4578,-1792,4561,-1773,4634,-1753xe">
              <v:path arrowok="t"/>
              <v:fill on="t" focussize="0,0"/>
              <v:stroke on="f"/>
              <v:imagedata o:title=""/>
              <o:lock v:ext="edit"/>
            </v:shape>
            <v:shape id="_x0000_s1477" o:spid="_x0000_s1477" o:spt="202" type="#_x0000_t202" style="position:absolute;left:2426;top:-4673;height:841;width:120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4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20"/>
                      </w:rPr>
                      <w:t>Region</w:t>
                    </w:r>
                    <w:r>
                      <w:rPr>
                        <w:rFonts w:ascii="Arial"/>
                        <w:b/>
                        <w:color w:val="FF0000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sz w:val="20"/>
                      </w:rPr>
                      <w:t>Split</w:t>
                    </w: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22"/>
                      </w:rPr>
                    </w:pPr>
                  </w:p>
                  <w:p>
                    <w:pPr>
                      <w:spacing w:before="133"/>
                      <w:ind w:left="63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RS1</w:t>
                    </w:r>
                  </w:p>
                </w:txbxContent>
              </v:textbox>
            </v:shape>
            <v:shape id="_x0000_s1478" o:spid="_x0000_s1478" o:spt="202" type="#_x0000_t202" style="position:absolute;left:5699;top:-3173;height:586;width:390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1" w:line="160" w:lineRule="auto"/>
                      <w:ind w:left="0" w:right="18" w:firstLine="0"/>
                      <w:jc w:val="both"/>
                      <w:rPr>
                        <w:rFonts w:hint="eastAsia" w:ascii="微软雅黑" w:eastAsia="微软雅黑"/>
                        <w:sz w:val="16"/>
                      </w:rPr>
                    </w:pPr>
                    <w:r>
                      <w:rPr>
                        <w:rFonts w:ascii="Arial MT" w:eastAsia="Arial MT"/>
                        <w:color w:val="FF0000"/>
                        <w:w w:val="105"/>
                        <w:sz w:val="15"/>
                      </w:rPr>
                      <w:t>1.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5"/>
                      </w:rPr>
                      <w:t>当</w:t>
                    </w:r>
                    <w:r>
                      <w:rPr>
                        <w:rFonts w:ascii="Arial MT" w:eastAsia="Arial MT"/>
                        <w:color w:val="FF0000"/>
                        <w:w w:val="105"/>
                        <w:sz w:val="15"/>
                      </w:rPr>
                      <w:t>1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5"/>
                      </w:rPr>
                      <w:t>个</w:t>
                    </w:r>
                    <w:r>
                      <w:rPr>
                        <w:rFonts w:ascii="Arial MT" w:eastAsia="Arial MT"/>
                        <w:color w:val="FF0000"/>
                        <w:w w:val="105"/>
                        <w:sz w:val="15"/>
                      </w:rPr>
                      <w:t>region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5"/>
                      </w:rPr>
                      <w:t>中的某个</w:t>
                    </w:r>
                    <w:r>
                      <w:rPr>
                        <w:rFonts w:ascii="Arial MT" w:eastAsia="Arial MT"/>
                        <w:color w:val="FF0000"/>
                        <w:w w:val="105"/>
                        <w:sz w:val="15"/>
                      </w:rPr>
                      <w:t>Store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5"/>
                      </w:rPr>
                      <w:t>下所有</w:t>
                    </w:r>
                    <w:r>
                      <w:rPr>
                        <w:rFonts w:ascii="Arial MT" w:eastAsia="Arial MT"/>
                        <w:color w:val="FF0000"/>
                        <w:w w:val="105"/>
                        <w:sz w:val="15"/>
                      </w:rPr>
                      <w:t>StoreFile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5"/>
                      </w:rPr>
                      <w:t>的总大小超过</w:t>
                    </w:r>
                    <w:r>
                      <w:rPr>
                        <w:rFonts w:ascii="Arial" w:eastAsia="Arial"/>
                        <w:b/>
                        <w:spacing w:val="-2"/>
                        <w:w w:val="105"/>
                        <w:sz w:val="15"/>
                      </w:rPr>
                      <w:t xml:space="preserve">" </w:t>
                    </w:r>
                    <w:r>
                      <w:rPr>
                        <w:rFonts w:ascii="Arial" w:eastAsia="Arial"/>
                        <w:b/>
                        <w:w w:val="105"/>
                        <w:sz w:val="15"/>
                      </w:rPr>
                      <w:t>hbase.hregion.max.filesize</w:t>
                    </w:r>
                    <w:r>
                      <w:rPr>
                        <w:rFonts w:ascii="Arial" w:eastAsia="Arial"/>
                        <w:b/>
                        <w:spacing w:val="2"/>
                        <w:w w:val="105"/>
                        <w:sz w:val="15"/>
                      </w:rPr>
                      <w:t xml:space="preserve"> " 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5"/>
                      </w:rPr>
                      <w:t>，该</w:t>
                    </w:r>
                    <w:r>
                      <w:rPr>
                        <w:rFonts w:ascii="Arial MT" w:eastAsia="Arial MT"/>
                        <w:color w:val="FF0000"/>
                        <w:w w:val="105"/>
                        <w:sz w:val="15"/>
                      </w:rPr>
                      <w:t>region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5"/>
                      </w:rPr>
                      <w:t>就会进行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6"/>
                      </w:rPr>
                      <w:t>拆分（</w:t>
                    </w:r>
                    <w:r>
                      <w:rPr>
                        <w:rFonts w:ascii="Arial MT" w:eastAsia="Arial MT"/>
                        <w:color w:val="FF0000"/>
                        <w:w w:val="105"/>
                        <w:sz w:val="16"/>
                      </w:rPr>
                      <w:t>0.94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6"/>
                      </w:rPr>
                      <w:t>版之前）</w:t>
                    </w:r>
                  </w:p>
                </w:txbxContent>
              </v:textbox>
            </v:shape>
            <v:shape id="_x0000_s1479" o:spid="_x0000_s1479" o:spt="202" type="#_x0000_t202" style="position:absolute;left:2490;top:-2110;height:226;width:4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5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RS1</w:t>
                    </w:r>
                  </w:p>
                </w:txbxContent>
              </v:textbox>
            </v:shape>
            <v:shape id="_x0000_s1480" o:spid="_x0000_s1480" o:spt="202" type="#_x0000_t202" style="position:absolute;left:3700;top:-2116;height:226;width:45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5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20"/>
                      </w:rPr>
                      <w:t>Split</w:t>
                    </w:r>
                  </w:p>
                </w:txbxContent>
              </v:textbox>
            </v:shape>
            <v:shape id="_x0000_s1481" o:spid="_x0000_s1481" o:spt="202" type="#_x0000_t202" style="position:absolute;left:5695;top:-2368;height:774;width:41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2" w:line="163" w:lineRule="auto"/>
                      <w:ind w:left="0" w:right="248" w:firstLine="0"/>
                      <w:jc w:val="left"/>
                      <w:rPr>
                        <w:rFonts w:ascii="Arial" w:eastAsia="Arial"/>
                        <w:b/>
                        <w:sz w:val="15"/>
                      </w:rPr>
                    </w:pPr>
                    <w:r>
                      <w:rPr>
                        <w:rFonts w:ascii="Arial MT" w:eastAsia="Arial MT"/>
                        <w:color w:val="FF0000"/>
                        <w:w w:val="105"/>
                        <w:sz w:val="15"/>
                      </w:rPr>
                      <w:t>2.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5"/>
                      </w:rPr>
                      <w:t>当</w:t>
                    </w:r>
                    <w:r>
                      <w:rPr>
                        <w:rFonts w:ascii="Arial MT" w:eastAsia="Arial MT"/>
                        <w:color w:val="FF0000"/>
                        <w:w w:val="105"/>
                        <w:sz w:val="15"/>
                      </w:rPr>
                      <w:t>1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5"/>
                      </w:rPr>
                      <w:t>个</w:t>
                    </w:r>
                    <w:r>
                      <w:rPr>
                        <w:rFonts w:ascii="Arial MT" w:eastAsia="Arial MT"/>
                        <w:color w:val="FF0000"/>
                        <w:w w:val="105"/>
                        <w:sz w:val="15"/>
                      </w:rPr>
                      <w:t>region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5"/>
                      </w:rPr>
                      <w:t>中的某个</w:t>
                    </w:r>
                    <w:r>
                      <w:rPr>
                        <w:rFonts w:ascii="Arial MT" w:eastAsia="Arial MT"/>
                        <w:color w:val="FF0000"/>
                        <w:w w:val="105"/>
                        <w:sz w:val="15"/>
                      </w:rPr>
                      <w:t>Store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5"/>
                      </w:rPr>
                      <w:t>下所有</w:t>
                    </w:r>
                    <w:r>
                      <w:rPr>
                        <w:rFonts w:ascii="Arial MT" w:eastAsia="Arial MT"/>
                        <w:color w:val="FF0000"/>
                        <w:w w:val="105"/>
                        <w:sz w:val="15"/>
                      </w:rPr>
                      <w:t>StoreFile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5"/>
                      </w:rPr>
                      <w:t>的总大小超过</w:t>
                    </w:r>
                    <w:r>
                      <w:rPr>
                        <w:rFonts w:ascii="Arial" w:eastAsia="Arial"/>
                        <w:b/>
                        <w:w w:val="105"/>
                        <w:sz w:val="15"/>
                      </w:rPr>
                      <w:t>Min(R^2</w:t>
                    </w:r>
                    <w:r>
                      <w:rPr>
                        <w:rFonts w:ascii="Arial" w:eastAsia="Arial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 w:eastAsia="Arial"/>
                        <w:b/>
                        <w:w w:val="105"/>
                        <w:sz w:val="15"/>
                      </w:rPr>
                      <w:t>* "hbase.hregion.memstore.flush.size",</w:t>
                    </w:r>
                  </w:p>
                  <w:p>
                    <w:pPr>
                      <w:spacing w:before="0" w:line="173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sz w:val="16"/>
                      </w:rPr>
                    </w:pPr>
                    <w:r>
                      <w:rPr>
                        <w:rFonts w:ascii="Arial" w:eastAsia="Arial"/>
                        <w:b/>
                        <w:spacing w:val="-6"/>
                        <w:sz w:val="16"/>
                      </w:rPr>
                      <w:t xml:space="preserve">" </w:t>
                    </w:r>
                    <w:r>
                      <w:rPr>
                        <w:rFonts w:ascii="Arial" w:eastAsia="Arial"/>
                        <w:b/>
                        <w:spacing w:val="-1"/>
                        <w:sz w:val="16"/>
                      </w:rPr>
                      <w:t>hbase.hregion.max.filesize</w:t>
                    </w:r>
                    <w:r>
                      <w:rPr>
                        <w:rFonts w:ascii="Arial" w:eastAsia="Arial"/>
                        <w:b/>
                        <w:spacing w:val="-4"/>
                        <w:sz w:val="16"/>
                      </w:rPr>
                      <w:t xml:space="preserve"> ") </w:t>
                    </w:r>
                    <w:r>
                      <w:rPr>
                        <w:rFonts w:hint="eastAsia" w:ascii="微软雅黑" w:eastAsia="微软雅黑"/>
                        <w:color w:val="FF0000"/>
                        <w:sz w:val="16"/>
                      </w:rPr>
                      <w:t>就会拆分，其中</w:t>
                    </w:r>
                    <w:r>
                      <w:rPr>
                        <w:rFonts w:ascii="Arial MT" w:eastAsia="Arial MT"/>
                        <w:color w:val="FF0000"/>
                        <w:sz w:val="16"/>
                      </w:rPr>
                      <w:t>R</w:t>
                    </w:r>
                    <w:r>
                      <w:rPr>
                        <w:rFonts w:hint="eastAsia" w:ascii="微软雅黑" w:eastAsia="微软雅黑"/>
                        <w:color w:val="FF0000"/>
                        <w:sz w:val="16"/>
                      </w:rPr>
                      <w:t>为当</w:t>
                    </w:r>
                  </w:p>
                  <w:p>
                    <w:pPr>
                      <w:spacing w:before="0" w:line="192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sz w:val="15"/>
                      </w:rPr>
                    </w:pP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5"/>
                      </w:rPr>
                      <w:t>前</w:t>
                    </w:r>
                    <w:r>
                      <w:rPr>
                        <w:rFonts w:ascii="Arial MT" w:eastAsia="Arial MT"/>
                        <w:color w:val="FF0000"/>
                        <w:w w:val="105"/>
                        <w:sz w:val="15"/>
                      </w:rPr>
                      <w:t>RegionServer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5"/>
                      </w:rPr>
                      <w:t>中属于该</w:t>
                    </w:r>
                    <w:r>
                      <w:rPr>
                        <w:rFonts w:ascii="Arial MT" w:eastAsia="Arial MT"/>
                        <w:color w:val="FF0000"/>
                        <w:w w:val="105"/>
                        <w:sz w:val="15"/>
                      </w:rPr>
                      <w:t>table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5"/>
                      </w:rPr>
                      <w:t>的</w:t>
                    </w:r>
                    <w:r>
                      <w:rPr>
                        <w:rFonts w:ascii="Arial MT" w:eastAsia="Arial MT"/>
                        <w:color w:val="FF0000"/>
                        <w:w w:val="105"/>
                        <w:sz w:val="15"/>
                      </w:rPr>
                      <w:t>region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5"/>
                      </w:rPr>
                      <w:t>个数（</w:t>
                    </w:r>
                    <w:r>
                      <w:rPr>
                        <w:rFonts w:ascii="Arial MT" w:eastAsia="Arial MT"/>
                        <w:color w:val="FF0000"/>
                        <w:w w:val="105"/>
                        <w:sz w:val="15"/>
                      </w:rPr>
                      <w:t>0.94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5"/>
                      </w:rPr>
                      <w:t>版之后）</w:t>
                    </w:r>
                  </w:p>
                </w:txbxContent>
              </v:textbox>
            </v:shape>
          </v:group>
        </w:pict>
      </w:r>
      <w:r>
        <w:rPr>
          <w:rFonts w:hint="eastAsia" w:ascii="宋体" w:eastAsia="宋体"/>
          <w:spacing w:val="-38"/>
          <w:sz w:val="30"/>
        </w:rPr>
        <w:t xml:space="preserve">第 </w:t>
      </w:r>
      <w:r>
        <w:rPr>
          <w:rFonts w:ascii="Times New Roman" w:eastAsia="Times New Roman"/>
          <w:b/>
          <w:spacing w:val="-1"/>
          <w:sz w:val="30"/>
        </w:rPr>
        <w:t>4</w:t>
      </w:r>
      <w:r>
        <w:rPr>
          <w:rFonts w:ascii="Times New Roman" w:eastAsia="Times New Roman"/>
          <w:b/>
          <w:sz w:val="30"/>
        </w:rPr>
        <w:t xml:space="preserve"> </w:t>
      </w:r>
      <w:r>
        <w:rPr>
          <w:rFonts w:hint="eastAsia" w:ascii="宋体" w:eastAsia="宋体"/>
          <w:sz w:val="30"/>
        </w:rPr>
        <w:t xml:space="preserve">章 </w:t>
      </w:r>
      <w:r>
        <w:rPr>
          <w:rFonts w:ascii="Times New Roman" w:eastAsia="Times New Roman"/>
          <w:b/>
          <w:sz w:val="30"/>
        </w:rPr>
        <w:t>HBase API</w:t>
      </w:r>
    </w:p>
    <w:p>
      <w:pPr>
        <w:pStyle w:val="2"/>
        <w:numPr>
          <w:ilvl w:val="1"/>
          <w:numId w:val="12"/>
        </w:numPr>
        <w:tabs>
          <w:tab w:val="left" w:pos="630"/>
        </w:tabs>
        <w:spacing w:before="241" w:after="0" w:line="240" w:lineRule="auto"/>
        <w:ind w:left="630" w:right="0" w:hanging="490"/>
        <w:jc w:val="left"/>
        <w:rPr>
          <w:rFonts w:hint="eastAsia" w:ascii="Microsoft YaHei UI" w:eastAsia="Microsoft YaHei UI"/>
        </w:rPr>
      </w:pPr>
      <w:r>
        <w:rPr>
          <w:rFonts w:hint="eastAsia" w:ascii="Microsoft YaHei UI" w:eastAsia="Microsoft YaHei UI"/>
        </w:rPr>
        <w:t>环境准备</w:t>
      </w:r>
    </w:p>
    <w:p>
      <w:pPr>
        <w:pStyle w:val="5"/>
        <w:spacing w:before="169"/>
        <w:ind w:left="140"/>
        <w:rPr>
          <w:rFonts w:hint="eastAsia" w:ascii="宋体" w:eastAsia="宋体"/>
        </w:rPr>
      </w:pPr>
      <w:r>
        <w:pict>
          <v:shape id="_x0000_s1482" o:spid="_x0000_s1482" o:spt="202" type="#_x0000_t202" style="position:absolute;left:0pt;margin-left:93.95pt;margin-top:26.85pt;height:130.95pt;width:418.3pt;mso-position-horizontal-relative:page;mso-wrap-distance-bottom:0pt;mso-wrap-distance-top:0pt;z-index:-251595776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38" w:lineRule="exact"/>
                    <w:ind w:left="28"/>
                  </w:pPr>
                  <w:r>
                    <w:t>&lt;dependency&gt;</w:t>
                  </w:r>
                </w:p>
                <w:p>
                  <w:pPr>
                    <w:pStyle w:val="5"/>
                    <w:spacing w:line="238" w:lineRule="exact"/>
                    <w:ind w:left="451"/>
                  </w:pPr>
                  <w:r>
                    <w:t>&lt;groupId&gt;org.apache.hbase&lt;/groupId&gt;</w:t>
                  </w:r>
                </w:p>
                <w:p>
                  <w:pPr>
                    <w:pStyle w:val="5"/>
                    <w:ind w:left="451"/>
                  </w:pPr>
                  <w:r>
                    <w:t>&lt;artifactId&gt;hbase-server&lt;/artifactId&gt;</w:t>
                  </w:r>
                </w:p>
                <w:p>
                  <w:pPr>
                    <w:pStyle w:val="5"/>
                    <w:spacing w:before="2" w:line="238" w:lineRule="exact"/>
                    <w:ind w:left="451"/>
                  </w:pPr>
                  <w:r>
                    <w:t>&lt;version&gt;1.3.1&lt;/version&gt;</w:t>
                  </w:r>
                </w:p>
                <w:p>
                  <w:pPr>
                    <w:pStyle w:val="5"/>
                    <w:ind w:left="28"/>
                  </w:pPr>
                  <w:r>
                    <w:t>&lt;/dependency&gt;</w:t>
                  </w:r>
                </w:p>
                <w:p>
                  <w:pPr>
                    <w:pStyle w:val="5"/>
                    <w:spacing w:before="11"/>
                    <w:rPr>
                      <w:sz w:val="20"/>
                    </w:rPr>
                  </w:pPr>
                </w:p>
                <w:p>
                  <w:pPr>
                    <w:pStyle w:val="5"/>
                    <w:spacing w:line="238" w:lineRule="exact"/>
                    <w:ind w:left="28"/>
                  </w:pPr>
                  <w:r>
                    <w:t>&lt;dependency&gt;</w:t>
                  </w:r>
                </w:p>
                <w:p>
                  <w:pPr>
                    <w:pStyle w:val="5"/>
                    <w:spacing w:line="238" w:lineRule="exact"/>
                    <w:ind w:left="451"/>
                  </w:pPr>
                  <w:r>
                    <w:t>&lt;groupId&gt;org.apache.hbase&lt;/groupId&gt;</w:t>
                  </w:r>
                </w:p>
                <w:p>
                  <w:pPr>
                    <w:pStyle w:val="5"/>
                    <w:spacing w:line="238" w:lineRule="exact"/>
                    <w:ind w:left="451"/>
                  </w:pPr>
                  <w:r>
                    <w:t>&lt;artifactId&gt;hbase-client&lt;/artifactId&gt;</w:t>
                  </w:r>
                </w:p>
                <w:p>
                  <w:pPr>
                    <w:pStyle w:val="5"/>
                    <w:spacing w:line="238" w:lineRule="exact"/>
                    <w:ind w:left="451"/>
                  </w:pPr>
                  <w:r>
                    <w:t>&lt;version&gt;1.3.1&lt;/version&gt;</w:t>
                  </w:r>
                </w:p>
                <w:p>
                  <w:pPr>
                    <w:pStyle w:val="5"/>
                    <w:spacing w:line="235" w:lineRule="exact"/>
                    <w:ind w:left="28"/>
                  </w:pPr>
                  <w:r>
                    <w:t>&lt;/dependency&gt;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spacing w:val="8"/>
        </w:rPr>
        <w:t>新建项目后在</w:t>
      </w:r>
      <w:r>
        <w:rPr>
          <w:rFonts w:ascii="Times New Roman" w:eastAsia="Times New Roman"/>
        </w:rPr>
        <w:t>pom.xml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hint="eastAsia" w:ascii="宋体" w:eastAsia="宋体"/>
        </w:rPr>
        <w:t>中添加依赖：</w:t>
      </w:r>
    </w:p>
    <w:p>
      <w:pPr>
        <w:pStyle w:val="2"/>
        <w:numPr>
          <w:ilvl w:val="1"/>
          <w:numId w:val="12"/>
        </w:numPr>
        <w:tabs>
          <w:tab w:val="left" w:pos="563"/>
        </w:tabs>
        <w:spacing w:before="138" w:after="0" w:line="240" w:lineRule="auto"/>
        <w:ind w:left="562" w:right="0" w:hanging="423"/>
        <w:jc w:val="left"/>
        <w:rPr>
          <w:rFonts w:ascii="Times New Roman"/>
        </w:rPr>
      </w:pPr>
      <w:r>
        <w:rPr>
          <w:rFonts w:ascii="Times New Roman"/>
        </w:rPr>
        <w:t>HBaseAPI</w:t>
      </w:r>
    </w:p>
    <w:p>
      <w:pPr>
        <w:pStyle w:val="5"/>
        <w:spacing w:before="5"/>
        <w:rPr>
          <w:rFonts w:ascii="Times New Roman"/>
          <w:b/>
          <w:sz w:val="24"/>
        </w:rPr>
      </w:pPr>
    </w:p>
    <w:p>
      <w:pPr>
        <w:pStyle w:val="10"/>
        <w:numPr>
          <w:ilvl w:val="2"/>
          <w:numId w:val="12"/>
        </w:numPr>
        <w:tabs>
          <w:tab w:val="left" w:pos="842"/>
        </w:tabs>
        <w:spacing w:before="1" w:after="0" w:line="240" w:lineRule="auto"/>
        <w:ind w:left="841" w:right="0" w:hanging="702"/>
        <w:jc w:val="left"/>
        <w:rPr>
          <w:sz w:val="28"/>
        </w:rPr>
      </w:pPr>
      <w:r>
        <w:rPr>
          <w:spacing w:val="-22"/>
          <w:sz w:val="28"/>
        </w:rPr>
        <w:t xml:space="preserve">获取 </w:t>
      </w:r>
      <w:r>
        <w:rPr>
          <w:rFonts w:ascii="Times New Roman" w:eastAsia="Times New Roman"/>
          <w:b/>
          <w:spacing w:val="-1"/>
          <w:sz w:val="28"/>
        </w:rPr>
        <w:t>Configuration</w:t>
      </w:r>
      <w:r>
        <w:rPr>
          <w:rFonts w:ascii="Times New Roman" w:eastAsia="Times New Roman"/>
          <w:b/>
          <w:spacing w:val="4"/>
          <w:sz w:val="28"/>
        </w:rPr>
        <w:t xml:space="preserve"> </w:t>
      </w:r>
      <w:r>
        <w:rPr>
          <w:sz w:val="28"/>
        </w:rPr>
        <w:t>对象</w:t>
      </w:r>
    </w:p>
    <w:p>
      <w:pPr>
        <w:pStyle w:val="5"/>
        <w:spacing w:before="5"/>
        <w:rPr>
          <w:rFonts w:ascii="宋体"/>
          <w:sz w:val="8"/>
        </w:rPr>
      </w:pPr>
      <w:r>
        <w:pict>
          <v:shape id="_x0000_s1483" o:spid="_x0000_s1483" o:spt="202" type="#_x0000_t202" style="position:absolute;left:0pt;margin-left:93.95pt;margin-top:6.6pt;height:85.15pt;width:418.3pt;mso-position-horizontal-relative:page;mso-wrap-distance-bottom:0pt;mso-wrap-distance-top:0pt;z-index:-251595776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/>
                    <w:ind w:left="28" w:right="4159"/>
                  </w:pPr>
                  <w:r>
                    <w:t>public static Configuration conf;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static{</w:t>
                  </w:r>
                </w:p>
                <w:p>
                  <w:pPr>
                    <w:pStyle w:val="5"/>
                    <w:spacing w:line="272" w:lineRule="exact"/>
                    <w:ind w:left="448"/>
                    <w:rPr>
                      <w:rFonts w:hint="eastAsia" w:ascii="宋体" w:eastAsia="宋体"/>
                    </w:rPr>
                  </w:pPr>
                  <w:r>
                    <w:rPr>
                      <w:spacing w:val="-1"/>
                    </w:rPr>
                    <w:t>//</w:t>
                  </w:r>
                  <w:r>
                    <w:rPr>
                      <w:rFonts w:hint="eastAsia" w:ascii="宋体" w:eastAsia="宋体"/>
                      <w:spacing w:val="-18"/>
                    </w:rPr>
                    <w:t xml:space="preserve">使用 </w:t>
                  </w:r>
                  <w:r>
                    <w:rPr>
                      <w:spacing w:val="-1"/>
                    </w:rPr>
                    <w:t>HBaseConfiguration</w:t>
                  </w:r>
                  <w:r>
                    <w:rPr>
                      <w:spacing w:val="-69"/>
                    </w:rPr>
                    <w:t xml:space="preserve"> </w:t>
                  </w:r>
                  <w:r>
                    <w:rPr>
                      <w:rFonts w:hint="eastAsia" w:ascii="宋体" w:eastAsia="宋体"/>
                    </w:rPr>
                    <w:t>的单例方法实例化</w:t>
                  </w:r>
                </w:p>
                <w:p>
                  <w:pPr>
                    <w:pStyle w:val="5"/>
                    <w:spacing w:before="2"/>
                    <w:ind w:left="448"/>
                  </w:pPr>
                  <w:r>
                    <w:t>conf = HBaseConfiguration.create();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conf.set("hbase.zookeeper.quorum",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"192.166.9.102");</w:t>
                  </w:r>
                </w:p>
                <w:p>
                  <w:pPr>
                    <w:pStyle w:val="5"/>
                    <w:spacing w:line="237" w:lineRule="exact"/>
                    <w:ind w:left="448"/>
                  </w:pPr>
                  <w:r>
                    <w:t>conf.set("hbase.zookeeper.property.clientPort",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"2181");</w:t>
                  </w:r>
                </w:p>
                <w:p>
                  <w:pPr>
                    <w:pStyle w:val="5"/>
                    <w:spacing w:before="2" w:line="232" w:lineRule="exact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numPr>
          <w:ilvl w:val="2"/>
          <w:numId w:val="12"/>
        </w:numPr>
        <w:tabs>
          <w:tab w:val="left" w:pos="842"/>
        </w:tabs>
        <w:spacing w:before="118" w:after="0" w:line="240" w:lineRule="auto"/>
        <w:ind w:left="841" w:right="0" w:hanging="702"/>
        <w:jc w:val="left"/>
      </w:pPr>
      <w:r>
        <w:t>判断表是否存在</w:t>
      </w:r>
    </w:p>
    <w:p>
      <w:pPr>
        <w:pStyle w:val="5"/>
        <w:spacing w:before="5"/>
        <w:rPr>
          <w:rFonts w:ascii="宋体"/>
          <w:sz w:val="8"/>
        </w:rPr>
      </w:pPr>
      <w:r>
        <w:pict>
          <v:shape id="_x0000_s1484" o:spid="_x0000_s1484" o:spt="202" type="#_x0000_t202" style="position:absolute;left:0pt;margin-left:93.95pt;margin-top:6.55pt;height:49.45pt;width:418.3pt;mso-position-horizontal-relative:page;mso-wrap-distance-bottom:0pt;mso-wrap-distance-top:0pt;z-index:-25159475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/>
                    <w:ind w:left="28"/>
                  </w:pPr>
                  <w:r>
                    <w:t>public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boolean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isTableExist(String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tableName)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throws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MasterNotRunningException,</w:t>
                  </w:r>
                </w:p>
                <w:p>
                  <w:pPr>
                    <w:pStyle w:val="5"/>
                    <w:spacing w:line="236" w:lineRule="exact"/>
                    <w:ind w:left="134"/>
                  </w:pPr>
                  <w:r>
                    <w:t>ZooKeeperConnectionException,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IOException{</w:t>
                  </w:r>
                </w:p>
                <w:p>
                  <w:pPr>
                    <w:pStyle w:val="5"/>
                    <w:spacing w:line="271" w:lineRule="exact"/>
                    <w:ind w:left="448"/>
                    <w:rPr>
                      <w:rFonts w:hint="eastAsia" w:ascii="宋体" w:eastAsia="宋体"/>
                    </w:rPr>
                  </w:pPr>
                  <w:r>
                    <w:rPr>
                      <w:spacing w:val="-1"/>
                    </w:rPr>
                    <w:t>//</w:t>
                  </w:r>
                  <w:r>
                    <w:rPr>
                      <w:rFonts w:hint="eastAsia" w:ascii="宋体" w:eastAsia="宋体"/>
                      <w:spacing w:val="-27"/>
                    </w:rPr>
                    <w:t xml:space="preserve">在 </w:t>
                  </w:r>
                  <w:r>
                    <w:rPr>
                      <w:spacing w:val="-1"/>
                    </w:rPr>
                    <w:t>HBase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rPr>
                      <w:rFonts w:hint="eastAsia" w:ascii="宋体" w:eastAsia="宋体"/>
                      <w:spacing w:val="-5"/>
                    </w:rPr>
                    <w:t xml:space="preserve">中管理、访问表需要先创建 </w:t>
                  </w:r>
                  <w:r>
                    <w:t>HBaseAdmin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rPr>
                      <w:rFonts w:hint="eastAsia" w:ascii="宋体" w:eastAsia="宋体"/>
                    </w:rPr>
                    <w:t>对象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宋体"/>
          <w:sz w:val="8"/>
        </w:rPr>
        <w:sectPr>
          <w:pgSz w:w="11910" w:h="16840"/>
          <w:pgMar w:top="1640" w:right="1480" w:bottom="1260" w:left="1660" w:header="852" w:footer="1064" w:gutter="0"/>
          <w:cols w:space="720" w:num="1"/>
        </w:sectPr>
      </w:pPr>
    </w:p>
    <w:p>
      <w:pPr>
        <w:pStyle w:val="5"/>
        <w:ind w:left="219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485" o:spid="_x0000_s1485" o:spt="203" style="height:71.75pt;width:418.3pt;" coordsize="8366,1435">
            <o:lock v:ext="edit"/>
            <v:shape id="_x0000_s1486" o:spid="_x0000_s1486" style="position:absolute;left:0;top:0;height:1429;width:8366;" fillcolor="#DFDFDF" filled="t" stroked="f" coordsize="8366,1429" path="m8365,0l0,0,0,238,0,476,0,716,0,953,0,1191,0,1428,8365,1428,8365,238,8365,0xe">
              <v:path arrowok="t"/>
              <v:fill on="t" focussize="0,0"/>
              <v:stroke on="f"/>
              <v:imagedata o:title=""/>
              <o:lock v:ext="edit"/>
            </v:shape>
            <v:shape id="_x0000_s1487" o:spid="_x0000_s1487" o:spt="202" type="#_x0000_t202" style="position:absolute;left:28;top:4;height:240;width:153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//Connection</w:t>
                    </w:r>
                  </w:p>
                </w:txbxContent>
              </v:textbox>
            </v:shape>
            <v:shape id="_x0000_s1488" o:spid="_x0000_s1488" o:spt="202" type="#_x0000_t202" style="position:absolute;left:4245;top:4;height:240;width:128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connection</w:t>
                    </w:r>
                  </w:p>
                </w:txbxContent>
              </v:textbox>
            </v:shape>
            <v:shape id="_x0000_s1489" o:spid="_x0000_s1489" o:spt="202" type="#_x0000_t202" style="position:absolute;left:8210;top:4;height:240;width:1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=</w:t>
                    </w:r>
                  </w:p>
                </w:txbxContent>
              </v:textbox>
            </v:shape>
            <v:shape id="_x0000_s1490" o:spid="_x0000_s1490" o:spt="202" type="#_x0000_t202" style="position:absolute;left:28;top:242;height:1193;width:70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 w:line="238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ConnectionFactory.createConnection(conf);</w:t>
                    </w:r>
                  </w:p>
                  <w:p>
                    <w:pPr>
                      <w:spacing w:before="0" w:line="242" w:lineRule="auto"/>
                      <w:ind w:left="419" w:right="4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//HBaseAdmin admin = (HBaseAdmin) connection.getAdmin();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HBaseAdmin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admin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new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HBaseAdmin(conf);</w:t>
                    </w:r>
                  </w:p>
                  <w:p>
                    <w:pPr>
                      <w:spacing w:before="0" w:line="235" w:lineRule="exact"/>
                      <w:ind w:left="41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return</w:t>
                    </w:r>
                    <w:r>
                      <w:rPr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admin.tableExists(tableName);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10"/>
        <w:numPr>
          <w:ilvl w:val="2"/>
          <w:numId w:val="12"/>
        </w:numPr>
        <w:tabs>
          <w:tab w:val="left" w:pos="842"/>
        </w:tabs>
        <w:spacing w:before="96" w:after="0" w:line="240" w:lineRule="auto"/>
        <w:ind w:left="841" w:right="0" w:hanging="702"/>
        <w:jc w:val="left"/>
        <w:rPr>
          <w:sz w:val="28"/>
        </w:rPr>
      </w:pPr>
      <w:r>
        <w:rPr>
          <w:sz w:val="28"/>
        </w:rPr>
        <w:t>创建表</w:t>
      </w:r>
    </w:p>
    <w:p>
      <w:pPr>
        <w:pStyle w:val="5"/>
        <w:spacing w:before="6"/>
        <w:rPr>
          <w:rFonts w:ascii="宋体"/>
          <w:sz w:val="8"/>
        </w:rPr>
      </w:pPr>
      <w:r>
        <w:pict>
          <v:shape id="_x0000_s1491" o:spid="_x0000_s1491" o:spt="202" type="#_x0000_t202" style="position:absolute;left:0pt;margin-left:93.95pt;margin-top:6.6pt;height:272.85pt;width:418.3pt;mso-position-horizontal-relative:page;mso-wrap-distance-bottom:0pt;mso-wrap-distance-top:0pt;z-index:-251593728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tabs>
                      <w:tab w:val="left" w:pos="1110"/>
                      <w:tab w:val="left" w:pos="2192"/>
                      <w:tab w:val="left" w:pos="3020"/>
                      <w:tab w:val="left" w:pos="5614"/>
                      <w:tab w:val="left" w:pos="7197"/>
                    </w:tabs>
                    <w:spacing w:before="5"/>
                    <w:ind w:left="28" w:right="29"/>
                  </w:pPr>
                  <w:r>
                    <w:t>public</w:t>
                  </w:r>
                  <w:r>
                    <w:tab/>
                  </w:r>
                  <w:r>
                    <w:t>static</w:t>
                  </w:r>
                  <w:r>
                    <w:tab/>
                  </w:r>
                  <w:r>
                    <w:t>void</w:t>
                  </w:r>
                  <w:r>
                    <w:tab/>
                  </w:r>
                  <w:r>
                    <w:t>createTable(String</w:t>
                  </w:r>
                  <w:r>
                    <w:tab/>
                  </w:r>
                  <w:r>
                    <w:t>tableName,</w:t>
                  </w:r>
                  <w:r>
                    <w:tab/>
                  </w:r>
                  <w:r>
                    <w:rPr>
                      <w:spacing w:val="-1"/>
                    </w:rPr>
                    <w:t>String...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columnFamily)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throws</w:t>
                  </w:r>
                </w:p>
                <w:p>
                  <w:pPr>
                    <w:pStyle w:val="5"/>
                    <w:tabs>
                      <w:tab w:val="left" w:pos="4681"/>
                    </w:tabs>
                    <w:ind w:left="28" w:right="25" w:firstLine="105"/>
                  </w:pPr>
                  <w:r>
                    <w:t>MasterNotRunningException,</w:t>
                  </w:r>
                  <w:r>
                    <w:tab/>
                  </w:r>
                  <w:r>
                    <w:rPr>
                      <w:spacing w:val="-1"/>
                    </w:rPr>
                    <w:t>ZooKeeperConnectionException,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IOException{</w:t>
                  </w:r>
                </w:p>
                <w:p>
                  <w:pPr>
                    <w:pStyle w:val="5"/>
                    <w:spacing w:line="237" w:lineRule="exact"/>
                    <w:ind w:left="448"/>
                  </w:pPr>
                  <w:r>
                    <w:t>HBaseAdmin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admin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HBaseAdmin(conf);</w:t>
                  </w:r>
                </w:p>
                <w:p>
                  <w:pPr>
                    <w:pStyle w:val="5"/>
                    <w:spacing w:line="242" w:lineRule="auto"/>
                    <w:ind w:left="448" w:right="4383"/>
                  </w:pPr>
                  <w:r>
                    <w:t>//</w:t>
                  </w:r>
                  <w:r>
                    <w:rPr>
                      <w:rFonts w:hint="eastAsia" w:ascii="宋体" w:eastAsia="宋体"/>
                    </w:rPr>
                    <w:t>判断表是否存在</w:t>
                  </w:r>
                  <w:r>
                    <w:rPr>
                      <w:spacing w:val="-1"/>
                    </w:rPr>
                    <w:t>if(isTableExist(tableName)){</w:t>
                  </w:r>
                </w:p>
                <w:p>
                  <w:pPr>
                    <w:pStyle w:val="5"/>
                    <w:spacing w:line="269" w:lineRule="exact"/>
                    <w:ind w:left="868"/>
                  </w:pPr>
                  <w:r>
                    <w:t>System.out.println("</w:t>
                  </w:r>
                  <w:r>
                    <w:rPr>
                      <w:rFonts w:hint="eastAsia" w:ascii="宋体" w:eastAsia="宋体"/>
                    </w:rPr>
                    <w:t>表</w:t>
                  </w:r>
                  <w:r>
                    <w:rPr>
                      <w:spacing w:val="-3"/>
                    </w:rPr>
                    <w:t xml:space="preserve">" + </w:t>
                  </w:r>
                  <w:r>
                    <w:t>tableName</w:t>
                  </w:r>
                  <w:r>
                    <w:rPr>
                      <w:spacing w:val="-3"/>
                    </w:rPr>
                    <w:t xml:space="preserve"> + "</w:t>
                  </w:r>
                  <w:r>
                    <w:rPr>
                      <w:rFonts w:hint="eastAsia" w:ascii="宋体" w:eastAsia="宋体"/>
                    </w:rPr>
                    <w:t>已存在</w:t>
                  </w:r>
                  <w:r>
                    <w:t>");</w:t>
                  </w:r>
                </w:p>
                <w:p>
                  <w:pPr>
                    <w:pStyle w:val="5"/>
                    <w:spacing w:before="4" w:line="238" w:lineRule="exact"/>
                    <w:ind w:left="868"/>
                  </w:pPr>
                  <w:r>
                    <w:t>//System.exit(0);</w:t>
                  </w:r>
                </w:p>
                <w:p>
                  <w:pPr>
                    <w:pStyle w:val="5"/>
                    <w:spacing w:line="237" w:lineRule="exact"/>
                    <w:ind w:left="448"/>
                  </w:pPr>
                  <w:r>
                    <w:t>}else{</w:t>
                  </w:r>
                </w:p>
                <w:p>
                  <w:pPr>
                    <w:pStyle w:val="5"/>
                    <w:spacing w:line="272" w:lineRule="exact"/>
                    <w:ind w:left="868"/>
                    <w:rPr>
                      <w:rFonts w:hint="eastAsia" w:ascii="宋体" w:eastAsia="宋体"/>
                    </w:rPr>
                  </w:pPr>
                  <w:r>
                    <w:t>//</w:t>
                  </w:r>
                  <w:r>
                    <w:rPr>
                      <w:rFonts w:hint="eastAsia" w:ascii="宋体" w:eastAsia="宋体"/>
                    </w:rPr>
                    <w:t>创建表属性对象</w:t>
                  </w:r>
                  <w:r>
                    <w:t>,</w:t>
                  </w:r>
                  <w:r>
                    <w:rPr>
                      <w:rFonts w:hint="eastAsia" w:ascii="宋体" w:eastAsia="宋体"/>
                    </w:rPr>
                    <w:t>表名需要转字节</w:t>
                  </w:r>
                </w:p>
                <w:p>
                  <w:pPr>
                    <w:pStyle w:val="5"/>
                    <w:tabs>
                      <w:tab w:val="left" w:pos="4113"/>
                      <w:tab w:val="left" w:pos="6604"/>
                      <w:tab w:val="left" w:pos="7959"/>
                    </w:tabs>
                    <w:spacing w:before="2"/>
                    <w:ind w:left="28" w:right="24" w:firstLine="839"/>
                  </w:pPr>
                  <w:r>
                    <w:t>HTableDescriptor</w:t>
                  </w:r>
                  <w:r>
                    <w:tab/>
                  </w:r>
                  <w:r>
                    <w:t>descriptor</w:t>
                  </w:r>
                  <w:r>
                    <w:tab/>
                  </w:r>
                  <w:r>
                    <w:t>=</w:t>
                  </w:r>
                  <w:r>
                    <w:tab/>
                  </w:r>
                  <w:r>
                    <w:rPr>
                      <w:spacing w:val="-1"/>
                    </w:rPr>
                    <w:t>new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HTableDescriptor(TableName.valueOf(tableName));</w:t>
                  </w:r>
                </w:p>
                <w:p>
                  <w:pPr>
                    <w:pStyle w:val="5"/>
                    <w:spacing w:before="1"/>
                    <w:ind w:left="868"/>
                    <w:rPr>
                      <w:rFonts w:hint="eastAsia" w:ascii="宋体" w:eastAsia="宋体"/>
                    </w:rPr>
                  </w:pPr>
                  <w:r>
                    <w:t>//</w:t>
                  </w:r>
                  <w:r>
                    <w:rPr>
                      <w:rFonts w:hint="eastAsia" w:ascii="宋体" w:eastAsia="宋体"/>
                    </w:rPr>
                    <w:t>创建多个列族</w:t>
                  </w:r>
                </w:p>
                <w:p>
                  <w:pPr>
                    <w:pStyle w:val="5"/>
                    <w:spacing w:before="2"/>
                    <w:ind w:left="1288" w:right="712" w:hanging="420"/>
                  </w:pPr>
                  <w:r>
                    <w:t>for(String cf : columnFamily){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descriptor.addFamily(new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HColumnDescriptor(cf));</w:t>
                  </w:r>
                </w:p>
                <w:p>
                  <w:pPr>
                    <w:pStyle w:val="5"/>
                    <w:spacing w:line="236" w:lineRule="exact"/>
                    <w:ind w:left="86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5"/>
                    <w:ind w:left="868" w:right="1189"/>
                  </w:pPr>
                  <w:r>
                    <w:t>//</w:t>
                  </w:r>
                  <w:r>
                    <w:rPr>
                      <w:rFonts w:hint="eastAsia" w:ascii="宋体" w:eastAsia="宋体"/>
                    </w:rPr>
                    <w:t>根据对表的配置，创建表</w:t>
                  </w:r>
                  <w:r>
                    <w:t>admin.createTable(descriptor);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System.out.println("</w:t>
                  </w:r>
                  <w:r>
                    <w:rPr>
                      <w:rFonts w:hint="eastAsia" w:ascii="宋体" w:eastAsia="宋体"/>
                    </w:rPr>
                    <w:t>表</w:t>
                  </w:r>
                  <w:r>
                    <w:rPr>
                      <w:spacing w:val="-3"/>
                    </w:rPr>
                    <w:t xml:space="preserve">" + </w:t>
                  </w:r>
                  <w:r>
                    <w:t>tableName</w:t>
                  </w:r>
                  <w:r>
                    <w:rPr>
                      <w:spacing w:val="-3"/>
                    </w:rPr>
                    <w:t xml:space="preserve"> + "</w:t>
                  </w:r>
                  <w:r>
                    <w:rPr>
                      <w:rFonts w:hint="eastAsia" w:ascii="宋体" w:eastAsia="宋体"/>
                    </w:rPr>
                    <w:t>创建成功！</w:t>
                  </w:r>
                  <w:r>
                    <w:t>");</w:t>
                  </w:r>
                </w:p>
                <w:p>
                  <w:pPr>
                    <w:pStyle w:val="5"/>
                    <w:spacing w:before="4"/>
                    <w:ind w:left="44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5"/>
                    <w:spacing w:before="2" w:line="232" w:lineRule="exact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numPr>
          <w:ilvl w:val="2"/>
          <w:numId w:val="12"/>
        </w:numPr>
        <w:tabs>
          <w:tab w:val="left" w:pos="842"/>
        </w:tabs>
        <w:spacing w:before="117" w:after="133" w:line="240" w:lineRule="auto"/>
        <w:ind w:left="841" w:right="0" w:hanging="702"/>
        <w:jc w:val="left"/>
      </w:pPr>
      <w:r>
        <w:t>删除表</w:t>
      </w:r>
    </w:p>
    <w:p>
      <w:pPr>
        <w:pStyle w:val="5"/>
        <w:ind w:left="219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492" o:spid="_x0000_s1492" o:spt="203" style="height:146.75pt;width:418.3pt;" coordsize="8366,2935">
            <o:lock v:ext="edit"/>
            <v:shape id="_x0000_s1493" o:spid="_x0000_s1493" style="position:absolute;left:0;top:0;height:2929;width:8366;" fillcolor="#DFDFDF" filled="t" stroked="f" coordsize="8366,2929" path="m8365,2453l0,2453,0,2691,0,2929,8365,2929,8365,2691,8365,2453xm8365,475l0,475,0,713,0,950,0,1188,0,1426,0,1666,0,1939,0,2177,0,2453,8365,2453,8365,2177,8365,1939,8365,1666,8365,1426,8365,1188,8365,950,8365,713,8365,475xm8365,0l0,0,0,238,0,475,8365,475,8365,238,8365,0xe">
              <v:path arrowok="t"/>
              <v:fill on="t" focussize="0,0"/>
              <v:stroke on="f"/>
              <v:imagedata o:title=""/>
              <o:lock v:ext="edit"/>
            </v:shape>
            <v:shape id="_x0000_s1494" o:spid="_x0000_s1494" o:spt="202" type="#_x0000_t202" style="position:absolute;left:28;top:4;height:240;width:77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</w:t>
                    </w:r>
                  </w:p>
                </w:txbxContent>
              </v:textbox>
            </v:shape>
            <v:shape id="_x0000_s1495" o:spid="_x0000_s1495" o:spt="202" type="#_x0000_t202" style="position:absolute;left:1238;top:4;height:240;width:7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static</w:t>
                    </w:r>
                  </w:p>
                </w:txbxContent>
              </v:textbox>
            </v:shape>
            <v:shape id="_x0000_s1496" o:spid="_x0000_s1496" o:spt="202" type="#_x0000_t202" style="position:absolute;left:2442;top:4;height:240;width:5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void</w:t>
                    </w:r>
                  </w:p>
                </w:txbxContent>
              </v:textbox>
            </v:shape>
            <v:shape id="_x0000_s1497" o:spid="_x0000_s1497" o:spt="202" type="#_x0000_t202" style="position:absolute;left:3399;top:4;height:240;width:20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dropTable(String</w:t>
                    </w:r>
                  </w:p>
                </w:txbxContent>
              </v:textbox>
            </v:shape>
            <v:shape id="_x0000_s1498" o:spid="_x0000_s1498" o:spt="202" type="#_x0000_t202" style="position:absolute;left:5868;top:4;height:240;width:128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tableName)</w:t>
                    </w:r>
                  </w:p>
                </w:txbxContent>
              </v:textbox>
            </v:shape>
            <v:shape id="_x0000_s1499" o:spid="_x0000_s1499" o:spt="202" type="#_x0000_t202" style="position:absolute;left:7582;top:4;height:240;width:7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throws</w:t>
                    </w:r>
                  </w:p>
                </w:txbxContent>
              </v:textbox>
            </v:shape>
            <v:shape id="_x0000_s1500" o:spid="_x0000_s1500" o:spt="202" type="#_x0000_t202" style="position:absolute;left:28;top:241;height:2693;width:716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105" w:right="254" w:hanging="106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MasterNotRunningException,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ZooKeeperConnectionException,</w:t>
                    </w:r>
                    <w:r>
                      <w:rPr>
                        <w:spacing w:val="-2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IOException{</w:t>
                    </w:r>
                  </w:p>
                  <w:p>
                    <w:pPr>
                      <w:spacing w:before="0"/>
                      <w:ind w:left="419" w:right="168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HBaseAdmin admin = new HBaseAdmin(conf);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if(isTableExist(tableName)){</w:t>
                    </w:r>
                  </w:p>
                  <w:p>
                    <w:pPr>
                      <w:spacing w:before="0"/>
                      <w:ind w:left="839" w:right="168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admin.disableTable(tableName);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admin.deleteTable(tableName);</w:t>
                    </w:r>
                  </w:p>
                  <w:p>
                    <w:pPr>
                      <w:spacing w:before="0"/>
                      <w:ind w:left="8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System.out.println("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表</w:t>
                    </w:r>
                    <w:r>
                      <w:rPr>
                        <w:spacing w:val="-3"/>
                        <w:sz w:val="21"/>
                      </w:rPr>
                      <w:t xml:space="preserve">" + </w:t>
                    </w:r>
                    <w:r>
                      <w:rPr>
                        <w:sz w:val="21"/>
                      </w:rPr>
                      <w:t>tableName</w:t>
                    </w:r>
                    <w:r>
                      <w:rPr>
                        <w:spacing w:val="-3"/>
                        <w:sz w:val="21"/>
                      </w:rPr>
                      <w:t xml:space="preserve"> + "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删除成功！</w:t>
                    </w:r>
                    <w:r>
                      <w:rPr>
                        <w:sz w:val="21"/>
                      </w:rPr>
                      <w:t>");</w:t>
                    </w:r>
                  </w:p>
                  <w:p>
                    <w:pPr>
                      <w:spacing w:before="1" w:line="237" w:lineRule="exact"/>
                      <w:ind w:left="41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}else{</w:t>
                    </w:r>
                  </w:p>
                  <w:p>
                    <w:pPr>
                      <w:spacing w:before="0" w:line="272" w:lineRule="exact"/>
                      <w:ind w:left="8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System.out.println("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表</w:t>
                    </w:r>
                    <w:r>
                      <w:rPr>
                        <w:spacing w:val="-3"/>
                        <w:sz w:val="21"/>
                      </w:rPr>
                      <w:t xml:space="preserve">" + </w:t>
                    </w:r>
                    <w:r>
                      <w:rPr>
                        <w:sz w:val="21"/>
                      </w:rPr>
                      <w:t>tableName</w:t>
                    </w:r>
                    <w:r>
                      <w:rPr>
                        <w:spacing w:val="-3"/>
                        <w:sz w:val="21"/>
                      </w:rPr>
                      <w:t xml:space="preserve"> + "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不存在！</w:t>
                    </w:r>
                    <w:r>
                      <w:rPr>
                        <w:sz w:val="21"/>
                      </w:rPr>
                      <w:t>");</w:t>
                    </w:r>
                  </w:p>
                  <w:p>
                    <w:pPr>
                      <w:spacing w:before="5" w:line="238" w:lineRule="exact"/>
                      <w:ind w:left="41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10"/>
        <w:numPr>
          <w:ilvl w:val="2"/>
          <w:numId w:val="12"/>
        </w:numPr>
        <w:tabs>
          <w:tab w:val="left" w:pos="842"/>
        </w:tabs>
        <w:spacing w:before="96" w:after="0" w:line="240" w:lineRule="auto"/>
        <w:ind w:left="841" w:right="0" w:hanging="702"/>
        <w:jc w:val="left"/>
        <w:rPr>
          <w:sz w:val="28"/>
        </w:rPr>
      </w:pPr>
      <w:r>
        <w:rPr>
          <w:sz w:val="28"/>
        </w:rPr>
        <w:t>向表中插入数据</w:t>
      </w:r>
    </w:p>
    <w:p>
      <w:pPr>
        <w:pStyle w:val="5"/>
        <w:spacing w:before="6"/>
        <w:rPr>
          <w:rFonts w:ascii="宋体"/>
          <w:sz w:val="8"/>
        </w:rPr>
      </w:pPr>
      <w:r>
        <w:pict>
          <v:shape id="_x0000_s1501" o:spid="_x0000_s1501" o:spt="202" type="#_x0000_t202" style="position:absolute;left:0pt;margin-left:93.95pt;margin-top:6.6pt;height:100.7pt;width:418.3pt;mso-position-horizontal-relative:page;mso-wrap-distance-bottom:0pt;mso-wrap-distance-top:0pt;z-index:-25159270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38" w:lineRule="exact"/>
                    <w:ind w:left="28"/>
                  </w:pPr>
                  <w:r>
                    <w:t>public</w:t>
                  </w:r>
                  <w:r>
                    <w:rPr>
                      <w:spacing w:val="75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75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t>addRowData(String</w:t>
                  </w:r>
                  <w:r>
                    <w:rPr>
                      <w:spacing w:val="75"/>
                    </w:rPr>
                    <w:t xml:space="preserve"> </w:t>
                  </w:r>
                  <w:r>
                    <w:t>tableName,</w:t>
                  </w:r>
                  <w:r>
                    <w:rPr>
                      <w:spacing w:val="75"/>
                    </w:rPr>
                    <w:t xml:space="preserve"> </w:t>
                  </w:r>
                  <w:r>
                    <w:t>String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t>rowKey,</w:t>
                  </w:r>
                </w:p>
                <w:p>
                  <w:pPr>
                    <w:pStyle w:val="5"/>
                    <w:spacing w:line="238" w:lineRule="exact"/>
                    <w:ind w:left="28"/>
                  </w:pPr>
                  <w:r>
                    <w:t>String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columnFamily,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String</w:t>
                  </w:r>
                </w:p>
                <w:p>
                  <w:pPr>
                    <w:pStyle w:val="5"/>
                    <w:spacing w:line="237" w:lineRule="exact"/>
                    <w:ind w:left="134"/>
                  </w:pPr>
                  <w:r>
                    <w:t>column,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String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value)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throws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IOException{</w:t>
                  </w:r>
                </w:p>
                <w:p>
                  <w:pPr>
                    <w:pStyle w:val="5"/>
                    <w:spacing w:line="272" w:lineRule="exact"/>
                    <w:ind w:left="448"/>
                    <w:rPr>
                      <w:rFonts w:hint="eastAsia" w:ascii="宋体" w:eastAsia="宋体"/>
                    </w:rPr>
                  </w:pPr>
                  <w:r>
                    <w:t>//</w:t>
                  </w:r>
                  <w:r>
                    <w:rPr>
                      <w:rFonts w:hint="eastAsia" w:ascii="宋体" w:eastAsia="宋体"/>
                      <w:spacing w:val="-19"/>
                    </w:rPr>
                    <w:t xml:space="preserve">创建 </w:t>
                  </w:r>
                  <w:r>
                    <w:t>HTable</w:t>
                  </w:r>
                  <w:r>
                    <w:rPr>
                      <w:spacing w:val="-74"/>
                    </w:rPr>
                    <w:t xml:space="preserve"> </w:t>
                  </w:r>
                  <w:r>
                    <w:rPr>
                      <w:rFonts w:hint="eastAsia" w:ascii="宋体" w:eastAsia="宋体"/>
                    </w:rPr>
                    <w:t>对象</w:t>
                  </w:r>
                </w:p>
                <w:p>
                  <w:pPr>
                    <w:pStyle w:val="5"/>
                    <w:spacing w:before="4" w:line="237" w:lineRule="exact"/>
                    <w:ind w:left="448"/>
                  </w:pPr>
                  <w:r>
                    <w:t>HTable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hTable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HTable(conf,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tableName);</w:t>
                  </w:r>
                </w:p>
                <w:p>
                  <w:pPr>
                    <w:pStyle w:val="5"/>
                    <w:spacing w:line="272" w:lineRule="exact"/>
                    <w:ind w:left="448"/>
                    <w:rPr>
                      <w:rFonts w:hint="eastAsia" w:ascii="宋体" w:eastAsia="宋体"/>
                    </w:rPr>
                  </w:pPr>
                  <w:r>
                    <w:t>//</w:t>
                  </w:r>
                  <w:r>
                    <w:rPr>
                      <w:rFonts w:hint="eastAsia" w:ascii="宋体" w:eastAsia="宋体"/>
                    </w:rPr>
                    <w:t>向表中插入数据</w:t>
                  </w:r>
                </w:p>
                <w:p>
                  <w:pPr>
                    <w:pStyle w:val="5"/>
                    <w:spacing w:before="2" w:line="237" w:lineRule="exact"/>
                    <w:ind w:left="448"/>
                  </w:pPr>
                  <w:r>
                    <w:t>Put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Put(Bytes.toBytes(rowKey));</w:t>
                  </w:r>
                </w:p>
                <w:p>
                  <w:pPr>
                    <w:pStyle w:val="5"/>
                    <w:spacing w:line="271" w:lineRule="exact"/>
                    <w:ind w:left="448"/>
                    <w:rPr>
                      <w:rFonts w:hint="eastAsia" w:ascii="宋体" w:eastAsia="宋体"/>
                    </w:rPr>
                  </w:pPr>
                  <w:r>
                    <w:rPr>
                      <w:spacing w:val="-1"/>
                    </w:rPr>
                    <w:t>//</w:t>
                  </w:r>
                  <w:r>
                    <w:rPr>
                      <w:rFonts w:hint="eastAsia" w:ascii="宋体" w:eastAsia="宋体"/>
                      <w:spacing w:val="-27"/>
                    </w:rPr>
                    <w:t xml:space="preserve">向 </w:t>
                  </w:r>
                  <w:r>
                    <w:t>Put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rPr>
                      <w:rFonts w:hint="eastAsia" w:ascii="宋体" w:eastAsia="宋体"/>
                    </w:rPr>
                    <w:t>对象中组装数据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宋体"/>
          <w:sz w:val="8"/>
        </w:rPr>
        <w:sectPr>
          <w:pgSz w:w="11910" w:h="16840"/>
          <w:pgMar w:top="1580" w:right="1480" w:bottom="1260" w:left="1660" w:header="852" w:footer="1064" w:gutter="0"/>
          <w:cols w:space="720" w:num="1"/>
        </w:sectPr>
      </w:pPr>
    </w:p>
    <w:p>
      <w:pPr>
        <w:pStyle w:val="5"/>
        <w:ind w:left="219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502" o:spid="_x0000_s1502" o:spt="203" style="height:73.55pt;width:418.3pt;" coordsize="8366,1471">
            <o:lock v:ext="edit"/>
            <v:shape id="_x0000_s1503" o:spid="_x0000_s1503" style="position:absolute;left:0;top:0;height:1465;width:8366;" fillcolor="#DFDFDF" filled="t" stroked="f" coordsize="8366,1465" path="m8365,953l0,953,0,1227,0,1464,8365,1464,8365,1227,8365,953xm8365,0l0,0,0,238,0,476,0,716,0,953,8365,953,8365,716,8365,476,8365,238,8365,0xe">
              <v:path arrowok="t"/>
              <v:fill on="t" focussize="0,0"/>
              <v:stroke on="f"/>
              <v:imagedata o:title=""/>
              <o:lock v:ext="edit"/>
            </v:shape>
            <v:shape id="_x0000_s1504" o:spid="_x0000_s1504" o:spt="202" type="#_x0000_t202" style="position:absolute;left:28;top:4;height:1466;width:49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419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put.add(Bytes.toBytes(columnFamily),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Bytes.toBytes(value));</w:t>
                    </w:r>
                  </w:p>
                  <w:p>
                    <w:pPr>
                      <w:spacing w:before="0" w:line="242" w:lineRule="auto"/>
                      <w:ind w:left="419" w:right="252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hTable.put(put);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hTable.close();</w:t>
                    </w:r>
                  </w:p>
                  <w:p>
                    <w:pPr>
                      <w:spacing w:before="0" w:line="269" w:lineRule="exact"/>
                      <w:ind w:left="41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System.out.println("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插入数据成功</w:t>
                    </w:r>
                    <w:r>
                      <w:rPr>
                        <w:sz w:val="21"/>
                      </w:rPr>
                      <w:t>");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505" o:spid="_x0000_s1505" o:spt="202" type="#_x0000_t202" style="position:absolute;left:5564;top:4;height:240;width:27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Bytes.toBytes(column),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3"/>
        <w:numPr>
          <w:ilvl w:val="2"/>
          <w:numId w:val="12"/>
        </w:numPr>
        <w:tabs>
          <w:tab w:val="left" w:pos="842"/>
        </w:tabs>
        <w:spacing w:before="87" w:after="0" w:line="240" w:lineRule="auto"/>
        <w:ind w:left="841" w:right="0" w:hanging="702"/>
        <w:jc w:val="left"/>
      </w:pPr>
      <w:r>
        <w:t>删除多行数据</w:t>
      </w:r>
    </w:p>
    <w:p>
      <w:pPr>
        <w:pStyle w:val="5"/>
        <w:spacing w:before="6"/>
        <w:rPr>
          <w:rFonts w:ascii="宋体"/>
          <w:sz w:val="8"/>
        </w:rPr>
      </w:pPr>
      <w:r>
        <w:pict>
          <v:shape id="_x0000_s1506" o:spid="_x0000_s1506" o:spt="202" type="#_x0000_t202" style="position:absolute;left:0pt;margin-left:93.95pt;margin-top:6.6pt;height:130.95pt;width:418.3pt;mso-position-horizontal-relative:page;mso-wrap-distance-bottom:0pt;mso-wrap-distance-top:0pt;z-index:-25159168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/>
                    <w:ind w:left="28"/>
                  </w:pPr>
                  <w:r>
                    <w:t>public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deleteMultiRow(String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tableName,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String...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rows)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throws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IOException{</w:t>
                  </w:r>
                </w:p>
                <w:p>
                  <w:pPr>
                    <w:pStyle w:val="5"/>
                    <w:spacing w:before="2"/>
                    <w:ind w:left="448" w:right="1596"/>
                  </w:pPr>
                  <w:r>
                    <w:t>HTable hTable = new HTable(conf, tableName);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List&lt;Delete&gt; deleteList = new ArrayList&lt;Delete&gt;();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for(String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rows){</w:t>
                  </w:r>
                </w:p>
                <w:p>
                  <w:pPr>
                    <w:pStyle w:val="5"/>
                    <w:ind w:left="868" w:right="1555"/>
                  </w:pPr>
                  <w:r>
                    <w:t>Delete delete = new Delete(Bytes.toBytes(row));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deleteList.add(delete);</w:t>
                  </w:r>
                </w:p>
                <w:p>
                  <w:pPr>
                    <w:pStyle w:val="5"/>
                    <w:spacing w:line="238" w:lineRule="exact"/>
                    <w:ind w:left="44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5"/>
                    <w:ind w:left="448" w:right="3151"/>
                  </w:pPr>
                  <w:r>
                    <w:rPr>
                      <w:spacing w:val="-1"/>
                    </w:rPr>
                    <w:t>hTable.delete(deleteList);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hTable.close();</w:t>
                  </w:r>
                </w:p>
                <w:p>
                  <w:pPr>
                    <w:pStyle w:val="5"/>
                    <w:spacing w:before="1" w:line="232" w:lineRule="exact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10"/>
        <w:numPr>
          <w:ilvl w:val="2"/>
          <w:numId w:val="12"/>
        </w:numPr>
        <w:tabs>
          <w:tab w:val="left" w:pos="842"/>
        </w:tabs>
        <w:spacing w:before="117" w:after="0" w:line="240" w:lineRule="auto"/>
        <w:ind w:left="841" w:right="0" w:hanging="702"/>
        <w:jc w:val="left"/>
        <w:rPr>
          <w:sz w:val="28"/>
        </w:rPr>
      </w:pPr>
      <w:r>
        <w:rPr>
          <w:sz w:val="28"/>
        </w:rPr>
        <w:t>获取所有数据</w:t>
      </w:r>
    </w:p>
    <w:p>
      <w:pPr>
        <w:pStyle w:val="5"/>
        <w:spacing w:before="6"/>
        <w:rPr>
          <w:rFonts w:ascii="宋体"/>
          <w:sz w:val="8"/>
        </w:rPr>
      </w:pPr>
      <w:r>
        <w:pict>
          <v:shape id="_x0000_s1507" o:spid="_x0000_s1507" o:spt="202" type="#_x0000_t202" style="position:absolute;left:0pt;margin-left:93.95pt;margin-top:6.65pt;height:276.45pt;width:418.3pt;mso-position-horizontal-relative:page;mso-wrap-distance-bottom:0pt;mso-wrap-distance-top:0pt;z-index:-251590656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/>
                    <w:ind w:left="448" w:hanging="420"/>
                  </w:pPr>
                  <w:r>
                    <w:t>public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getAllRows(String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tableName)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throws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IOException{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HTable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hTable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HTable(conf,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tableName);</w:t>
                  </w:r>
                </w:p>
                <w:p>
                  <w:pPr>
                    <w:pStyle w:val="5"/>
                    <w:spacing w:line="271" w:lineRule="exact"/>
                    <w:ind w:left="448"/>
                    <w:rPr>
                      <w:rFonts w:hint="eastAsia" w:ascii="宋体" w:eastAsia="宋体"/>
                    </w:rPr>
                  </w:pPr>
                  <w:r>
                    <w:t>//</w:t>
                  </w:r>
                  <w:r>
                    <w:rPr>
                      <w:rFonts w:hint="eastAsia" w:ascii="宋体" w:eastAsia="宋体"/>
                      <w:spacing w:val="-8"/>
                    </w:rPr>
                    <w:t xml:space="preserve">得到用于扫描 </w:t>
                  </w:r>
                  <w:r>
                    <w:t>region</w:t>
                  </w:r>
                  <w:r>
                    <w:rPr>
                      <w:spacing w:val="-76"/>
                    </w:rPr>
                    <w:t xml:space="preserve"> </w:t>
                  </w:r>
                  <w:r>
                    <w:rPr>
                      <w:rFonts w:hint="eastAsia" w:ascii="宋体" w:eastAsia="宋体"/>
                    </w:rPr>
                    <w:t>的对象</w:t>
                  </w:r>
                </w:p>
                <w:p>
                  <w:pPr>
                    <w:pStyle w:val="5"/>
                    <w:spacing w:before="2" w:line="237" w:lineRule="exact"/>
                    <w:ind w:left="448"/>
                  </w:pPr>
                  <w:r>
                    <w:t>Scan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scan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Scan();</w:t>
                  </w:r>
                </w:p>
                <w:p>
                  <w:pPr>
                    <w:pStyle w:val="5"/>
                    <w:spacing w:line="272" w:lineRule="exact"/>
                    <w:ind w:left="448"/>
                    <w:rPr>
                      <w:rFonts w:hint="eastAsia" w:ascii="宋体" w:eastAsia="宋体"/>
                    </w:rPr>
                  </w:pPr>
                  <w:r>
                    <w:rPr>
                      <w:spacing w:val="-1"/>
                    </w:rPr>
                    <w:t>//</w:t>
                  </w:r>
                  <w:r>
                    <w:rPr>
                      <w:rFonts w:hint="eastAsia" w:ascii="宋体" w:eastAsia="宋体"/>
                      <w:spacing w:val="-20"/>
                    </w:rPr>
                    <w:t xml:space="preserve">使用 </w:t>
                  </w:r>
                  <w:r>
                    <w:rPr>
                      <w:spacing w:val="-1"/>
                    </w:rPr>
                    <w:t>HTable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rPr>
                      <w:rFonts w:hint="eastAsia" w:ascii="宋体" w:eastAsia="宋体"/>
                      <w:spacing w:val="-18"/>
                    </w:rPr>
                    <w:t xml:space="preserve">得到 </w:t>
                  </w:r>
                  <w:r>
                    <w:t>resultcanner</w:t>
                  </w:r>
                  <w:r>
                    <w:rPr>
                      <w:spacing w:val="-72"/>
                    </w:rPr>
                    <w:t xml:space="preserve"> </w:t>
                  </w:r>
                  <w:r>
                    <w:rPr>
                      <w:rFonts w:hint="eastAsia" w:ascii="宋体" w:eastAsia="宋体"/>
                    </w:rPr>
                    <w:t>实现类的对象</w:t>
                  </w:r>
                </w:p>
                <w:p>
                  <w:pPr>
                    <w:pStyle w:val="5"/>
                    <w:spacing w:before="4"/>
                    <w:ind w:left="448" w:right="1092"/>
                  </w:pPr>
                  <w:r>
                    <w:t>ResultScanner resultScanner = hTable.getScanner(scan);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for(Result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result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resultScanner){</w:t>
                  </w:r>
                </w:p>
                <w:p>
                  <w:pPr>
                    <w:pStyle w:val="5"/>
                    <w:ind w:left="868" w:right="3319"/>
                  </w:pPr>
                  <w:r>
                    <w:t>Cell[] cells = result.rawCells();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for(Cell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cell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cells){</w:t>
                  </w:r>
                </w:p>
                <w:p>
                  <w:pPr>
                    <w:pStyle w:val="5"/>
                    <w:spacing w:line="271" w:lineRule="exact"/>
                    <w:ind w:left="1288"/>
                  </w:pPr>
                  <w:r>
                    <w:rPr>
                      <w:spacing w:val="-1"/>
                    </w:rPr>
                    <w:t>//</w:t>
                  </w:r>
                  <w:r>
                    <w:rPr>
                      <w:rFonts w:hint="eastAsia" w:ascii="宋体" w:eastAsia="宋体"/>
                      <w:spacing w:val="-19"/>
                    </w:rPr>
                    <w:t xml:space="preserve">得到 </w:t>
                  </w:r>
                  <w:r>
                    <w:t>rowkey</w:t>
                  </w:r>
                </w:p>
                <w:p>
                  <w:pPr>
                    <w:pStyle w:val="5"/>
                    <w:tabs>
                      <w:tab w:val="left" w:pos="4697"/>
                      <w:tab w:val="left" w:pos="5792"/>
                      <w:tab w:val="left" w:pos="6889"/>
                      <w:tab w:val="left" w:pos="8211"/>
                    </w:tabs>
                    <w:spacing w:before="3" w:line="242" w:lineRule="auto"/>
                    <w:ind w:left="28" w:right="24" w:firstLine="1259"/>
                  </w:pPr>
                  <w:r>
                    <w:t>System.out.println("</w:t>
                  </w:r>
                  <w:r>
                    <w:tab/>
                  </w:r>
                  <w:r>
                    <w:rPr>
                      <w:rFonts w:hint="eastAsia" w:ascii="宋体" w:eastAsia="宋体"/>
                    </w:rPr>
                    <w:t>行</w:t>
                  </w:r>
                  <w:r>
                    <w:rPr>
                      <w:rFonts w:hint="eastAsia" w:ascii="宋体" w:eastAsia="宋体"/>
                    </w:rPr>
                    <w:tab/>
                  </w:r>
                  <w:r>
                    <w:rPr>
                      <w:rFonts w:hint="eastAsia" w:ascii="宋体" w:eastAsia="宋体"/>
                    </w:rPr>
                    <w:t>键</w:t>
                  </w:r>
                  <w:r>
                    <w:rPr>
                      <w:rFonts w:hint="eastAsia" w:ascii="宋体" w:eastAsia="宋体"/>
                    </w:rPr>
                    <w:tab/>
                  </w:r>
                  <w:r>
                    <w:t>:"</w:t>
                  </w:r>
                  <w:r>
                    <w:tab/>
                  </w:r>
                  <w:r>
                    <w:rPr>
                      <w:spacing w:val="-2"/>
                    </w:rPr>
                    <w:t>+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Bytes.toString(CellUtil.cloneRow(cell)));</w:t>
                  </w:r>
                </w:p>
                <w:p>
                  <w:pPr>
                    <w:pStyle w:val="5"/>
                    <w:spacing w:line="268" w:lineRule="exact"/>
                    <w:ind w:left="1288"/>
                    <w:rPr>
                      <w:rFonts w:hint="eastAsia" w:ascii="宋体" w:eastAsia="宋体"/>
                    </w:rPr>
                  </w:pPr>
                  <w:r>
                    <w:t>//</w:t>
                  </w:r>
                  <w:r>
                    <w:rPr>
                      <w:rFonts w:hint="eastAsia" w:ascii="宋体" w:eastAsia="宋体"/>
                    </w:rPr>
                    <w:t>得到列族</w:t>
                  </w:r>
                </w:p>
                <w:p>
                  <w:pPr>
                    <w:pStyle w:val="5"/>
                    <w:tabs>
                      <w:tab w:val="left" w:pos="4728"/>
                      <w:tab w:val="left" w:pos="5854"/>
                      <w:tab w:val="left" w:pos="6983"/>
                      <w:tab w:val="left" w:pos="8211"/>
                    </w:tabs>
                    <w:spacing w:before="3" w:line="242" w:lineRule="auto"/>
                    <w:ind w:left="28" w:right="25" w:firstLine="1259"/>
                  </w:pPr>
                  <w:r>
                    <w:t>System.out.println("</w:t>
                  </w:r>
                  <w:r>
                    <w:tab/>
                  </w:r>
                  <w:r>
                    <w:rPr>
                      <w:rFonts w:hint="eastAsia" w:ascii="宋体" w:eastAsia="宋体"/>
                    </w:rPr>
                    <w:t>列</w:t>
                  </w:r>
                  <w:r>
                    <w:rPr>
                      <w:rFonts w:hint="eastAsia" w:ascii="宋体" w:eastAsia="宋体"/>
                    </w:rPr>
                    <w:tab/>
                  </w:r>
                  <w:r>
                    <w:rPr>
                      <w:rFonts w:hint="eastAsia" w:ascii="宋体" w:eastAsia="宋体"/>
                    </w:rPr>
                    <w:t>族</w:t>
                  </w:r>
                  <w:r>
                    <w:rPr>
                      <w:rFonts w:hint="eastAsia" w:ascii="宋体" w:eastAsia="宋体"/>
                    </w:rPr>
                    <w:tab/>
                  </w:r>
                  <w:r>
                    <w:t>"</w:t>
                  </w:r>
                  <w:r>
                    <w:tab/>
                  </w:r>
                  <w:r>
                    <w:rPr>
                      <w:spacing w:val="-3"/>
                    </w:rPr>
                    <w:t>+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Bytes.toString(CellUtil.cloneFamily(cell)));</w:t>
                  </w:r>
                </w:p>
                <w:p>
                  <w:pPr>
                    <w:pStyle w:val="5"/>
                    <w:tabs>
                      <w:tab w:val="left" w:pos="5062"/>
                      <w:tab w:val="left" w:pos="6524"/>
                      <w:tab w:val="left" w:pos="8211"/>
                    </w:tabs>
                    <w:spacing w:line="244" w:lineRule="auto"/>
                    <w:ind w:left="28" w:right="25" w:firstLine="1259"/>
                  </w:pPr>
                  <w:r>
                    <w:t>System.out.println("</w:t>
                  </w:r>
                  <w:r>
                    <w:tab/>
                  </w:r>
                  <w:r>
                    <w:rPr>
                      <w:rFonts w:hint="eastAsia" w:ascii="宋体" w:eastAsia="宋体"/>
                    </w:rPr>
                    <w:t>列</w:t>
                  </w:r>
                  <w:r>
                    <w:rPr>
                      <w:rFonts w:hint="eastAsia" w:ascii="宋体" w:eastAsia="宋体"/>
                    </w:rPr>
                    <w:tab/>
                  </w:r>
                  <w:r>
                    <w:t>:"</w:t>
                  </w:r>
                  <w:r>
                    <w:tab/>
                  </w:r>
                  <w:r>
                    <w:rPr>
                      <w:spacing w:val="-3"/>
                    </w:rPr>
                    <w:t>+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Bytes.toString(CellUtil.cloneQualifier(cell)));</w:t>
                  </w:r>
                </w:p>
                <w:p>
                  <w:pPr>
                    <w:pStyle w:val="5"/>
                    <w:tabs>
                      <w:tab w:val="left" w:pos="5062"/>
                      <w:tab w:val="left" w:pos="6524"/>
                      <w:tab w:val="left" w:pos="8211"/>
                    </w:tabs>
                    <w:spacing w:line="244" w:lineRule="auto"/>
                    <w:ind w:left="28" w:right="25" w:firstLine="1259"/>
                  </w:pPr>
                  <w:r>
                    <w:t>System.out.println("</w:t>
                  </w:r>
                  <w:r>
                    <w:tab/>
                  </w:r>
                  <w:r>
                    <w:rPr>
                      <w:rFonts w:hint="eastAsia" w:ascii="宋体" w:eastAsia="宋体"/>
                    </w:rPr>
                    <w:t>值</w:t>
                  </w:r>
                  <w:r>
                    <w:rPr>
                      <w:rFonts w:hint="eastAsia" w:ascii="宋体" w:eastAsia="宋体"/>
                    </w:rPr>
                    <w:tab/>
                  </w:r>
                  <w:r>
                    <w:t>:"</w:t>
                  </w:r>
                  <w:r>
                    <w:tab/>
                  </w:r>
                  <w:r>
                    <w:rPr>
                      <w:spacing w:val="-3"/>
                    </w:rPr>
                    <w:t>+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Bytes.toString(CellUtil.cloneValue(cell)));</w:t>
                  </w:r>
                </w:p>
                <w:p>
                  <w:pPr>
                    <w:pStyle w:val="5"/>
                    <w:spacing w:line="232" w:lineRule="exact"/>
                    <w:ind w:left="86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5"/>
                    <w:ind w:left="44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5"/>
                    <w:spacing w:line="232" w:lineRule="exact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numPr>
          <w:ilvl w:val="2"/>
          <w:numId w:val="12"/>
        </w:numPr>
        <w:tabs>
          <w:tab w:val="left" w:pos="842"/>
        </w:tabs>
        <w:spacing w:before="117" w:after="0" w:line="240" w:lineRule="auto"/>
        <w:ind w:left="841" w:right="0" w:hanging="702"/>
        <w:jc w:val="left"/>
      </w:pPr>
      <w:r>
        <w:t>获取某一行数据</w:t>
      </w:r>
    </w:p>
    <w:p>
      <w:pPr>
        <w:pStyle w:val="5"/>
        <w:spacing w:before="6"/>
        <w:rPr>
          <w:rFonts w:ascii="宋体"/>
          <w:sz w:val="8"/>
        </w:rPr>
      </w:pPr>
      <w:r>
        <w:pict>
          <v:shape id="_x0000_s1508" o:spid="_x0000_s1508" o:spt="202" type="#_x0000_t202" style="position:absolute;left:0pt;margin-left:93.95pt;margin-top:6.6pt;height:112.6pt;width:418.3pt;mso-position-horizontal-relative:page;mso-wrap-distance-bottom:0pt;mso-wrap-distance-top:0pt;z-index:-251590656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/>
                    <w:ind w:left="28"/>
                  </w:pPr>
                  <w:r>
                    <w:t>public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getRow(String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tableName,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String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rowKey)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throws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IOException{</w:t>
                  </w:r>
                </w:p>
                <w:p>
                  <w:pPr>
                    <w:pStyle w:val="5"/>
                    <w:ind w:left="448" w:right="2479"/>
                  </w:pPr>
                  <w:r>
                    <w:t>HTable table = new HTable(conf, tableName);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Get(Bytes.toBytes(rowKey));</w:t>
                  </w:r>
                </w:p>
                <w:p>
                  <w:pPr>
                    <w:pStyle w:val="5"/>
                    <w:spacing w:line="271" w:lineRule="exact"/>
                    <w:ind w:left="448"/>
                    <w:rPr>
                      <w:rFonts w:hint="eastAsia" w:ascii="宋体" w:eastAsia="宋体"/>
                    </w:rPr>
                  </w:pPr>
                  <w:r>
                    <w:t>//get.setMaxVersions();</w:t>
                  </w:r>
                  <w:r>
                    <w:rPr>
                      <w:rFonts w:hint="eastAsia" w:ascii="宋体" w:eastAsia="宋体"/>
                    </w:rPr>
                    <w:t>显示所有版本</w:t>
                  </w:r>
                </w:p>
                <w:p>
                  <w:pPr>
                    <w:pStyle w:val="5"/>
                    <w:spacing w:before="2" w:line="242" w:lineRule="auto"/>
                    <w:ind w:left="448" w:right="3164" w:firstLine="2"/>
                  </w:pPr>
                  <w:r>
                    <w:rPr>
                      <w:spacing w:val="-1"/>
                    </w:rPr>
                    <w:t>//get.setTimeStamp();</w:t>
                  </w:r>
                  <w:r>
                    <w:rPr>
                      <w:rFonts w:hint="eastAsia" w:ascii="宋体" w:eastAsia="宋体"/>
                    </w:rPr>
                    <w:t>显示指定时间戳的版本</w:t>
                  </w:r>
                  <w:r>
                    <w:t>Result result = table.get(get);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for(Cell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cell</w:t>
                  </w:r>
                  <w:r>
                    <w:rPr>
                      <w:spacing w:val="-3"/>
                    </w:rPr>
                    <w:t xml:space="preserve"> : </w:t>
                  </w:r>
                  <w:r>
                    <w:t>result.rawCells()){</w:t>
                  </w:r>
                </w:p>
                <w:p>
                  <w:pPr>
                    <w:pStyle w:val="5"/>
                    <w:tabs>
                      <w:tab w:val="left" w:pos="4380"/>
                      <w:tab w:val="left" w:pos="5581"/>
                      <w:tab w:val="left" w:pos="6783"/>
                      <w:tab w:val="left" w:pos="8211"/>
                    </w:tabs>
                    <w:spacing w:line="265" w:lineRule="exact"/>
                    <w:ind w:left="868"/>
                  </w:pPr>
                  <w:r>
                    <w:t>System.out.println("</w:t>
                  </w:r>
                  <w:r>
                    <w:tab/>
                  </w:r>
                  <w:r>
                    <w:rPr>
                      <w:rFonts w:hint="eastAsia" w:ascii="宋体" w:eastAsia="宋体"/>
                    </w:rPr>
                    <w:t>行</w:t>
                  </w:r>
                  <w:r>
                    <w:rPr>
                      <w:rFonts w:hint="eastAsia" w:ascii="宋体" w:eastAsia="宋体"/>
                    </w:rPr>
                    <w:tab/>
                  </w:r>
                  <w:r>
                    <w:rPr>
                      <w:rFonts w:hint="eastAsia" w:ascii="宋体" w:eastAsia="宋体"/>
                    </w:rPr>
                    <w:t>键</w:t>
                  </w:r>
                  <w:r>
                    <w:rPr>
                      <w:rFonts w:hint="eastAsia" w:ascii="宋体" w:eastAsia="宋体"/>
                    </w:rPr>
                    <w:tab/>
                  </w:r>
                  <w:r>
                    <w:t>:"</w:t>
                  </w:r>
                  <w:r>
                    <w:tab/>
                  </w:r>
                  <w:r>
                    <w:t>+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宋体"/>
          <w:sz w:val="8"/>
        </w:rPr>
        <w:sectPr>
          <w:headerReference r:id="rId7" w:type="default"/>
          <w:footerReference r:id="rId8" w:type="default"/>
          <w:pgSz w:w="11910" w:h="16840"/>
          <w:pgMar w:top="1580" w:right="1480" w:bottom="1260" w:left="1660" w:header="852" w:footer="1064" w:gutter="0"/>
          <w:cols w:space="720" w:num="1"/>
        </w:sectPr>
      </w:pPr>
    </w:p>
    <w:p>
      <w:pPr>
        <w:pStyle w:val="5"/>
        <w:ind w:left="219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509" o:spid="_x0000_s1509" o:spt="203" style="height:126.7pt;width:418.3pt;" coordsize="8366,2534">
            <o:lock v:ext="edit"/>
            <v:shape id="_x0000_s1510" o:spid="_x0000_s1510" style="position:absolute;left:0;top:0;height:2528;width:8366;" fillcolor="#DFDFDF" filled="t" stroked="f" coordsize="8366,2528" path="m8365,1265l0,1265,0,1539,0,1776,0,2052,0,2290,0,2528,8365,2528,8365,2290,8365,2052,8365,1776,8365,1539,8365,1265xm8365,238l0,238,0,514,0,752,0,1025,0,1265,8365,1265,8365,1025,8365,752,8365,514,8365,238xm8365,0l0,0,0,238,8365,238,8365,0xe">
              <v:path arrowok="t"/>
              <v:fill on="t" focussize="0,0"/>
              <v:stroke on="f"/>
              <v:imagedata o:title=""/>
              <o:lock v:ext="edit"/>
            </v:shape>
            <v:shape id="_x0000_s1511" o:spid="_x0000_s1511" o:spt="202" type="#_x0000_t202" style="position:absolute;left:28;top:4;height:511;width:46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4385"/>
                      </w:tabs>
                      <w:spacing w:before="0"/>
                      <w:ind w:left="839" w:right="18" w:hanging="84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Bytes.toString(result.getRow()));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System.out.println("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列</w:t>
                    </w:r>
                  </w:p>
                </w:txbxContent>
              </v:textbox>
            </v:shape>
            <v:shape id="_x0000_s1512" o:spid="_x0000_s1512" o:spt="202" type="#_x0000_t202" style="position:absolute;left:5646;top:270;height:212;width: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w w:val="100"/>
                        <w:sz w:val="21"/>
                      </w:rPr>
                      <w:t>族</w:t>
                    </w:r>
                  </w:p>
                </w:txbxContent>
              </v:textbox>
            </v:shape>
            <v:shape id="_x0000_s1513" o:spid="_x0000_s1513" o:spt="202" type="#_x0000_t202" style="position:absolute;left:6879;top:275;height:240;width:1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"</w:t>
                    </w:r>
                  </w:p>
                </w:txbxContent>
              </v:textbox>
            </v:shape>
            <v:shape id="_x0000_s1514" o:spid="_x0000_s1514" o:spt="202" type="#_x0000_t202" style="position:absolute;left:8212;top:275;height:240;width:1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+</w:t>
                    </w:r>
                  </w:p>
                </w:txbxContent>
              </v:textbox>
            </v:shape>
            <v:shape id="_x0000_s1515" o:spid="_x0000_s1515" o:spt="202" type="#_x0000_t202" style="position:absolute;left:28;top:518;height:2016;width:83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 w:line="23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Bytes.toString(CellUtil.cloneFamily(cell)));</w:t>
                    </w:r>
                  </w:p>
                  <w:p>
                    <w:pPr>
                      <w:tabs>
                        <w:tab w:val="left" w:pos="4752"/>
                        <w:tab w:val="left" w:pos="6353"/>
                        <w:tab w:val="left" w:pos="8182"/>
                      </w:tabs>
                      <w:spacing w:before="0" w:line="242" w:lineRule="auto"/>
                      <w:ind w:left="0" w:right="18" w:firstLine="83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System.out.println("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列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:"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+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Bytes.toString(CellUtil.cloneQualifier(cell)));</w:t>
                    </w:r>
                  </w:p>
                  <w:p>
                    <w:pPr>
                      <w:tabs>
                        <w:tab w:val="left" w:pos="4752"/>
                        <w:tab w:val="left" w:pos="6353"/>
                        <w:tab w:val="left" w:pos="8182"/>
                      </w:tabs>
                      <w:spacing w:before="0" w:line="242" w:lineRule="auto"/>
                      <w:ind w:left="0" w:right="18" w:firstLine="83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System.out.println("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值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:"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+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Bytes.toString(CellUtil.cloneValue(cell)));</w:t>
                    </w:r>
                  </w:p>
                  <w:p>
                    <w:pPr>
                      <w:spacing w:before="0" w:line="268" w:lineRule="exact"/>
                      <w:ind w:left="8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System.out.println("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时间戳</w:t>
                    </w:r>
                    <w:r>
                      <w:rPr>
                        <w:spacing w:val="-5"/>
                        <w:sz w:val="21"/>
                      </w:rPr>
                      <w:t xml:space="preserve">:" + </w:t>
                    </w:r>
                    <w:r>
                      <w:rPr>
                        <w:sz w:val="21"/>
                      </w:rPr>
                      <w:t>cell.getTimestamp());</w:t>
                    </w:r>
                  </w:p>
                  <w:p>
                    <w:pPr>
                      <w:spacing w:before="1" w:line="238" w:lineRule="exact"/>
                      <w:ind w:left="41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10"/>
        <w:numPr>
          <w:ilvl w:val="2"/>
          <w:numId w:val="12"/>
        </w:numPr>
        <w:tabs>
          <w:tab w:val="left" w:pos="842"/>
        </w:tabs>
        <w:spacing w:before="96" w:after="0" w:line="240" w:lineRule="auto"/>
        <w:ind w:left="841" w:right="0" w:hanging="702"/>
        <w:jc w:val="left"/>
        <w:rPr>
          <w:sz w:val="28"/>
        </w:rPr>
      </w:pPr>
      <w:r>
        <w:pict>
          <v:group id="_x0000_s1516" o:spid="_x0000_s1516" o:spt="203" style="position:absolute;left:0pt;margin-left:93.95pt;margin-top:29.35pt;height:233.65pt;width:418.3pt;mso-position-horizontal-relative:page;mso-wrap-distance-bottom:0pt;mso-wrap-distance-top:0pt;z-index:-251589632;mso-width-relative:page;mso-height-relative:page;" coordorigin="1880,587" coordsize="8366,4673">
            <o:lock v:ext="edit"/>
            <v:shape id="_x0000_s1517" o:spid="_x0000_s1517" style="position:absolute;left:1879;top:587;height:4667;width:8366;" fillcolor="#DFDFDF" filled="t" stroked="f" coordorigin="1880,587" coordsize="8366,4667" path="m10245,1063l1880,1063,1880,1301,1880,1538,1880,1776,1880,2016,1880,2253,1880,2491,1880,2729,1880,3002,1880,3240,1880,3516,1880,3753,1880,4029,1880,4267,1880,4541,1880,4541,1880,4779,1880,5016,1880,5254,10245,5254,10245,5016,10245,4779,10245,4541,10245,4541,10245,4267,10245,4029,10245,3753,10245,3516,10245,3240,10245,3002,10245,2729,10245,2491,10245,2253,10245,2016,10245,1776,10245,1538,10245,1301,10245,1063xm10245,587l1880,587,1880,825,1880,1062,10245,1062,10245,825,10245,587xe">
              <v:path arrowok="t"/>
              <v:fill on="t" focussize="0,0"/>
              <v:stroke on="f"/>
              <v:imagedata o:title=""/>
              <o:lock v:ext="edit"/>
            </v:shape>
            <v:shape id="_x0000_s1518" o:spid="_x0000_s1518" o:spt="202" type="#_x0000_t202" style="position:absolute;left:1908;top:591;height:2144;width:83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 w:line="238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</w:t>
                    </w:r>
                    <w:r>
                      <w:rPr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static</w:t>
                    </w:r>
                    <w:r>
                      <w:rPr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void</w:t>
                    </w:r>
                    <w:r>
                      <w:rPr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getRowQualifier(String</w:t>
                    </w:r>
                    <w:r>
                      <w:rPr>
                        <w:spacing w:val="-2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tableName,</w:t>
                    </w:r>
                    <w:r>
                      <w:rPr>
                        <w:spacing w:val="-2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String</w:t>
                    </w:r>
                    <w:r>
                      <w:rPr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rowKey,</w:t>
                    </w:r>
                  </w:p>
                  <w:p>
                    <w:pPr>
                      <w:spacing w:before="0"/>
                      <w:ind w:left="105" w:right="4440" w:hanging="106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String family, String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qualifier)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throws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IOException{</w:t>
                    </w:r>
                  </w:p>
                  <w:p>
                    <w:pPr>
                      <w:spacing w:before="0"/>
                      <w:ind w:left="419" w:right="247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HTable table = new HTable(conf, tableName);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Get get = new Get(Bytes.toBytes(rowKey));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get.addColumn(Bytes.toBytes(family),</w:t>
                    </w:r>
                  </w:p>
                  <w:p>
                    <w:pPr>
                      <w:spacing w:before="1" w:line="238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Bytes.toBytes(qualifier));</w:t>
                    </w:r>
                  </w:p>
                  <w:p>
                    <w:pPr>
                      <w:spacing w:before="0"/>
                      <w:ind w:left="419" w:right="301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Result result = table.get(get);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for(Cell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cell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: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result.rawCells()){</w:t>
                    </w:r>
                  </w:p>
                </w:txbxContent>
              </v:textbox>
            </v:shape>
            <v:shape id="_x0000_s1519" o:spid="_x0000_s1519" o:spt="202" type="#_x0000_t202" style="position:absolute;left:1908;top:2766;height:751;width:41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6" w:lineRule="auto"/>
                      <w:ind w:left="-1" w:right="18" w:firstLine="40"/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System.out.println("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sz w:val="21"/>
                      </w:rPr>
                      <w:t>Bytes.toString(result.getRow()));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System.out.println("</w:t>
                    </w:r>
                  </w:p>
                </w:txbxContent>
              </v:textbox>
            </v:shape>
            <v:shape id="_x0000_s1520" o:spid="_x0000_s1520" o:spt="202" type="#_x0000_t202" style="position:absolute;left:6260;top:2760;height:212;width: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w w:val="100"/>
                        <w:sz w:val="21"/>
                      </w:rPr>
                      <w:t>行</w:t>
                    </w:r>
                  </w:p>
                </w:txbxContent>
              </v:textbox>
            </v:shape>
            <v:shape id="_x0000_s1521" o:spid="_x0000_s1521" o:spt="202" type="#_x0000_t202" style="position:absolute;left:7461;top:2760;height:212;width: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w w:val="100"/>
                        <w:sz w:val="21"/>
                      </w:rPr>
                      <w:t>键</w:t>
                    </w:r>
                  </w:p>
                </w:txbxContent>
              </v:textbox>
            </v:shape>
            <v:shape id="_x0000_s1522" o:spid="_x0000_s1522" o:spt="202" type="#_x0000_t202" style="position:absolute;left:8663;top:2766;height:240;width:2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:"</w:t>
                    </w:r>
                  </w:p>
                </w:txbxContent>
              </v:textbox>
            </v:shape>
            <v:shape id="_x0000_s1523" o:spid="_x0000_s1523" o:spt="202" type="#_x0000_t202" style="position:absolute;left:10090;top:2766;height:240;width:1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+</w:t>
                    </w:r>
                  </w:p>
                </w:txbxContent>
              </v:textbox>
            </v:shape>
            <v:shape id="_x0000_s1524" o:spid="_x0000_s1524" o:spt="202" type="#_x0000_t202" style="position:absolute;left:6294;top:3271;height:212;width: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w w:val="100"/>
                        <w:sz w:val="21"/>
                      </w:rPr>
                      <w:t>列</w:t>
                    </w:r>
                  </w:p>
                </w:txbxContent>
              </v:textbox>
            </v:shape>
            <v:shape id="_x0000_s1525" o:spid="_x0000_s1525" o:spt="202" type="#_x0000_t202" style="position:absolute;left:7525;top:3271;height:212;width: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w w:val="100"/>
                        <w:sz w:val="21"/>
                      </w:rPr>
                      <w:t>族</w:t>
                    </w:r>
                  </w:p>
                </w:txbxContent>
              </v:textbox>
            </v:shape>
            <v:shape id="_x0000_s1526" o:spid="_x0000_s1526" o:spt="202" type="#_x0000_t202" style="position:absolute;left:8759;top:3277;height:240;width:1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"</w:t>
                    </w:r>
                  </w:p>
                </w:txbxContent>
              </v:textbox>
            </v:shape>
            <v:shape id="_x0000_s1527" o:spid="_x0000_s1527" o:spt="202" type="#_x0000_t202" style="position:absolute;left:10091;top:3277;height:240;width:1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+</w:t>
                    </w:r>
                  </w:p>
                </w:txbxContent>
              </v:textbox>
            </v:shape>
            <v:shape id="_x0000_s1528" o:spid="_x0000_s1528" o:spt="202" type="#_x0000_t202" style="position:absolute;left:1908;top:3519;height:1740;width:83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 w:line="23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Bytes.toString(CellUtil.cloneFamily(cell)));</w:t>
                    </w:r>
                  </w:p>
                  <w:p>
                    <w:pPr>
                      <w:tabs>
                        <w:tab w:val="left" w:pos="4752"/>
                        <w:tab w:val="left" w:pos="6353"/>
                        <w:tab w:val="left" w:pos="8182"/>
                      </w:tabs>
                      <w:spacing w:before="0" w:line="244" w:lineRule="auto"/>
                      <w:ind w:left="0" w:right="18" w:firstLine="83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System.out.println("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列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:"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3"/>
                        <w:sz w:val="21"/>
                      </w:rPr>
                      <w:t>+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Bytes.toString(CellUtil.cloneQualifier(cell)));</w:t>
                    </w:r>
                  </w:p>
                  <w:p>
                    <w:pPr>
                      <w:tabs>
                        <w:tab w:val="left" w:pos="4752"/>
                        <w:tab w:val="left" w:pos="6353"/>
                        <w:tab w:val="left" w:pos="8182"/>
                      </w:tabs>
                      <w:spacing w:before="0" w:line="242" w:lineRule="auto"/>
                      <w:ind w:left="0" w:right="18" w:firstLine="83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System.out.println("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值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:"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3"/>
                        <w:sz w:val="21"/>
                      </w:rPr>
                      <w:t>+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Bytes.toString(CellUtil.cloneValue(cell)));</w:t>
                    </w:r>
                  </w:p>
                  <w:p>
                    <w:pPr>
                      <w:spacing w:before="0" w:line="235" w:lineRule="exact"/>
                      <w:ind w:left="41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  <w:r>
        <w:rPr>
          <w:sz w:val="28"/>
        </w:rPr>
        <w:t>获取某一行指定“列族</w:t>
      </w:r>
      <w:r>
        <w:rPr>
          <w:rFonts w:ascii="Times New Roman" w:hAnsi="Times New Roman" w:eastAsia="Times New Roman"/>
          <w:b/>
          <w:sz w:val="28"/>
        </w:rPr>
        <w:t>:</w:t>
      </w:r>
      <w:r>
        <w:rPr>
          <w:sz w:val="28"/>
        </w:rPr>
        <w:t>列”的数据</w:t>
      </w:r>
    </w:p>
    <w:p>
      <w:pPr>
        <w:pStyle w:val="2"/>
        <w:numPr>
          <w:ilvl w:val="1"/>
          <w:numId w:val="12"/>
        </w:numPr>
        <w:tabs>
          <w:tab w:val="left" w:pos="563"/>
        </w:tabs>
        <w:spacing w:before="119" w:after="0" w:line="240" w:lineRule="auto"/>
        <w:ind w:left="562" w:right="0" w:hanging="423"/>
        <w:jc w:val="left"/>
        <w:rPr>
          <w:rFonts w:ascii="Times New Roman"/>
        </w:rPr>
      </w:pPr>
      <w:r>
        <w:rPr>
          <w:rFonts w:ascii="Times New Roman"/>
        </w:rPr>
        <w:t>MapReduce</w:t>
      </w:r>
    </w:p>
    <w:p>
      <w:pPr>
        <w:pStyle w:val="5"/>
        <w:spacing w:before="248" w:line="417" w:lineRule="auto"/>
        <w:ind w:left="140" w:right="313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17"/>
        </w:rPr>
        <w:t xml:space="preserve">通过 </w:t>
      </w:r>
      <w:r>
        <w:rPr>
          <w:rFonts w:ascii="Times New Roman" w:eastAsia="Times New Roman"/>
        </w:rPr>
        <w:t>HBase</w:t>
      </w:r>
      <w:r>
        <w:rPr>
          <w:rFonts w:ascii="Times New Roman" w:eastAsia="Times New Roman"/>
          <w:spacing w:val="7"/>
        </w:rPr>
        <w:t xml:space="preserve"> </w:t>
      </w:r>
      <w:r>
        <w:rPr>
          <w:rFonts w:hint="eastAsia" w:ascii="宋体" w:eastAsia="宋体"/>
          <w:spacing w:val="-12"/>
        </w:rPr>
        <w:t xml:space="preserve">的相关 </w:t>
      </w:r>
      <w:r>
        <w:rPr>
          <w:rFonts w:ascii="Times New Roman" w:eastAsia="Times New Roman"/>
        </w:rPr>
        <w:t>JavaAPI</w:t>
      </w:r>
      <w:r>
        <w:rPr>
          <w:rFonts w:hint="eastAsia" w:ascii="宋体" w:eastAsia="宋体"/>
          <w:spacing w:val="-5"/>
        </w:rPr>
        <w:t xml:space="preserve">，我们可以实现伴随 </w:t>
      </w:r>
      <w:r>
        <w:rPr>
          <w:rFonts w:ascii="Times New Roman" w:eastAsia="Times New Roman"/>
        </w:rPr>
        <w:t>HBase</w:t>
      </w:r>
      <w:r>
        <w:rPr>
          <w:rFonts w:ascii="Times New Roman" w:eastAsia="Times New Roman"/>
          <w:spacing w:val="6"/>
        </w:rPr>
        <w:t xml:space="preserve"> </w:t>
      </w:r>
      <w:r>
        <w:rPr>
          <w:rFonts w:hint="eastAsia" w:ascii="宋体" w:eastAsia="宋体"/>
          <w:spacing w:val="-12"/>
        </w:rPr>
        <w:t xml:space="preserve">操作的 </w:t>
      </w:r>
      <w:r>
        <w:rPr>
          <w:rFonts w:ascii="Times New Roman" w:eastAsia="Times New Roman"/>
        </w:rPr>
        <w:t>MapReduce</w:t>
      </w:r>
      <w:r>
        <w:rPr>
          <w:rFonts w:ascii="Times New Roman" w:eastAsia="Times New Roman"/>
          <w:spacing w:val="7"/>
        </w:rPr>
        <w:t xml:space="preserve"> </w:t>
      </w:r>
      <w:r>
        <w:rPr>
          <w:rFonts w:hint="eastAsia" w:ascii="宋体" w:eastAsia="宋体"/>
        </w:rPr>
        <w:t>过程，比如使用</w:t>
      </w:r>
      <w:r>
        <w:rPr>
          <w:rFonts w:ascii="Times New Roman" w:eastAsia="Times New Roman"/>
          <w:spacing w:val="-1"/>
        </w:rPr>
        <w:t>MapReduce</w:t>
      </w:r>
      <w:r>
        <w:rPr>
          <w:rFonts w:ascii="Times New Roman" w:eastAsia="Times New Roman"/>
          <w:spacing w:val="5"/>
        </w:rPr>
        <w:t xml:space="preserve"> </w:t>
      </w:r>
      <w:r>
        <w:rPr>
          <w:rFonts w:hint="eastAsia" w:ascii="宋体" w:eastAsia="宋体"/>
          <w:spacing w:val="-4"/>
        </w:rPr>
        <w:t xml:space="preserve">将数据从本地文件系统导入到 </w:t>
      </w:r>
      <w:r>
        <w:rPr>
          <w:rFonts w:ascii="Times New Roman" w:eastAsia="Times New Roman"/>
        </w:rPr>
        <w:t>HBase</w:t>
      </w:r>
      <w:r>
        <w:rPr>
          <w:rFonts w:ascii="Times New Roman" w:eastAsia="Times New Roman"/>
          <w:spacing w:val="7"/>
        </w:rPr>
        <w:t xml:space="preserve"> </w:t>
      </w:r>
      <w:r>
        <w:rPr>
          <w:rFonts w:hint="eastAsia" w:ascii="宋体" w:eastAsia="宋体"/>
          <w:spacing w:val="-5"/>
        </w:rPr>
        <w:t xml:space="preserve">的表中，比如我们从 </w:t>
      </w:r>
      <w:r>
        <w:rPr>
          <w:rFonts w:ascii="Times New Roman" w:eastAsia="Times New Roman"/>
        </w:rPr>
        <w:t>HBase</w:t>
      </w:r>
      <w:r>
        <w:rPr>
          <w:rFonts w:ascii="Times New Roman" w:eastAsia="Times New Roman"/>
          <w:spacing w:val="5"/>
        </w:rPr>
        <w:t xml:space="preserve"> </w:t>
      </w:r>
      <w:r>
        <w:rPr>
          <w:rFonts w:hint="eastAsia" w:ascii="宋体" w:eastAsia="宋体"/>
        </w:rPr>
        <w:t>中读取一些原</w:t>
      </w:r>
      <w:r>
        <w:rPr>
          <w:rFonts w:hint="eastAsia" w:ascii="宋体" w:eastAsia="宋体"/>
          <w:spacing w:val="-8"/>
        </w:rPr>
        <w:t xml:space="preserve">始数据后使用 </w:t>
      </w:r>
      <w:r>
        <w:rPr>
          <w:rFonts w:ascii="Times New Roman" w:eastAsia="Times New Roman"/>
        </w:rPr>
        <w:t>MapReduce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hint="eastAsia" w:ascii="宋体" w:eastAsia="宋体"/>
        </w:rPr>
        <w:t>做数据分析。</w:t>
      </w:r>
    </w:p>
    <w:p>
      <w:pPr>
        <w:pStyle w:val="2"/>
        <w:numPr>
          <w:ilvl w:val="2"/>
          <w:numId w:val="12"/>
        </w:numPr>
        <w:tabs>
          <w:tab w:val="left" w:pos="842"/>
        </w:tabs>
        <w:spacing w:before="32" w:after="0" w:line="240" w:lineRule="auto"/>
        <w:ind w:left="841" w:right="0" w:hanging="702"/>
        <w:jc w:val="left"/>
        <w:rPr>
          <w:rFonts w:ascii="Times New Roman" w:eastAsia="Times New Roman"/>
        </w:rPr>
      </w:pPr>
      <w:r>
        <w:rPr>
          <w:rFonts w:hint="eastAsia" w:ascii="宋体" w:eastAsia="宋体"/>
          <w:b w:val="0"/>
          <w:spacing w:val="-20"/>
        </w:rPr>
        <w:t xml:space="preserve">官方 </w:t>
      </w:r>
      <w:r>
        <w:rPr>
          <w:rFonts w:ascii="Times New Roman" w:eastAsia="Times New Roman"/>
          <w:spacing w:val="-1"/>
        </w:rPr>
        <w:t>HBase-MapReduce</w:t>
      </w:r>
    </w:p>
    <w:p>
      <w:pPr>
        <w:pStyle w:val="5"/>
        <w:spacing w:before="3"/>
        <w:rPr>
          <w:rFonts w:ascii="Times New Roman"/>
          <w:b/>
          <w:sz w:val="26"/>
        </w:rPr>
      </w:pPr>
    </w:p>
    <w:p>
      <w:pPr>
        <w:pStyle w:val="4"/>
        <w:numPr>
          <w:ilvl w:val="3"/>
          <w:numId w:val="12"/>
        </w:numPr>
        <w:tabs>
          <w:tab w:val="left" w:pos="682"/>
        </w:tabs>
        <w:spacing w:before="0" w:after="0" w:line="240" w:lineRule="auto"/>
        <w:ind w:left="681" w:right="0" w:hanging="345"/>
        <w:jc w:val="left"/>
        <w:rPr>
          <w:rFonts w:hint="eastAsia" w:ascii="宋体" w:eastAsia="宋体"/>
        </w:rPr>
      </w:pPr>
      <w:r>
        <w:rPr>
          <w:rFonts w:hint="eastAsia" w:ascii="宋体" w:eastAsia="宋体"/>
          <w:spacing w:val="-20"/>
        </w:rPr>
        <w:t xml:space="preserve">查看 </w:t>
      </w:r>
      <w:r>
        <w:rPr>
          <w:spacing w:val="-1"/>
        </w:rPr>
        <w:t>HBase</w:t>
      </w:r>
      <w:r>
        <w:rPr>
          <w:spacing w:val="-7"/>
        </w:rPr>
        <w:t xml:space="preserve"> </w:t>
      </w:r>
      <w:r>
        <w:rPr>
          <w:rFonts w:hint="eastAsia" w:ascii="宋体" w:eastAsia="宋体"/>
          <w:spacing w:val="-28"/>
        </w:rPr>
        <w:t xml:space="preserve">的 </w:t>
      </w:r>
      <w:r>
        <w:t>MapReduce</w:t>
      </w:r>
      <w:r>
        <w:rPr>
          <w:spacing w:val="-7"/>
        </w:rPr>
        <w:t xml:space="preserve"> </w:t>
      </w:r>
      <w:r>
        <w:rPr>
          <w:rFonts w:hint="eastAsia" w:ascii="宋体" w:eastAsia="宋体"/>
        </w:rPr>
        <w:t>任务的执行</w:t>
      </w:r>
    </w:p>
    <w:p>
      <w:pPr>
        <w:pStyle w:val="5"/>
        <w:tabs>
          <w:tab w:val="left" w:pos="8476"/>
        </w:tabs>
        <w:spacing w:before="11"/>
        <w:ind w:left="140"/>
        <w:jc w:val="both"/>
      </w:pPr>
      <w:r>
        <w:rPr>
          <w:shd w:val="clear" w:color="auto" w:fill="DFDFDF"/>
        </w:rPr>
        <w:t>$</w:t>
      </w:r>
      <w:r>
        <w:rPr>
          <w:spacing w:val="-3"/>
          <w:shd w:val="clear" w:color="auto" w:fill="DFDFDF"/>
        </w:rPr>
        <w:t xml:space="preserve"> </w:t>
      </w:r>
      <w:r>
        <w:rPr>
          <w:shd w:val="clear" w:color="auto" w:fill="DFDFDF"/>
        </w:rPr>
        <w:t>bin/hbase</w:t>
      </w:r>
      <w:r>
        <w:rPr>
          <w:spacing w:val="-5"/>
          <w:shd w:val="clear" w:color="auto" w:fill="DFDFDF"/>
        </w:rPr>
        <w:t xml:space="preserve"> </w:t>
      </w:r>
      <w:r>
        <w:rPr>
          <w:shd w:val="clear" w:color="auto" w:fill="DFDFDF"/>
        </w:rPr>
        <w:t>mapredcp</w:t>
      </w:r>
      <w:r>
        <w:rPr>
          <w:shd w:val="clear" w:color="auto" w:fill="DFDFDF"/>
        </w:rPr>
        <w:tab/>
      </w:r>
    </w:p>
    <w:p>
      <w:pPr>
        <w:pStyle w:val="4"/>
        <w:numPr>
          <w:ilvl w:val="3"/>
          <w:numId w:val="12"/>
        </w:numPr>
        <w:tabs>
          <w:tab w:val="left" w:pos="682"/>
        </w:tabs>
        <w:spacing w:before="163" w:after="0" w:line="240" w:lineRule="auto"/>
        <w:ind w:left="681" w:right="0" w:hanging="345"/>
        <w:jc w:val="left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>环境变量的导入</w:t>
      </w:r>
    </w:p>
    <w:p>
      <w:pPr>
        <w:pStyle w:val="10"/>
        <w:numPr>
          <w:ilvl w:val="0"/>
          <w:numId w:val="13"/>
        </w:numPr>
        <w:tabs>
          <w:tab w:val="left" w:pos="670"/>
        </w:tabs>
        <w:spacing w:before="26" w:after="0" w:line="240" w:lineRule="auto"/>
        <w:ind w:left="669" w:right="0" w:hanging="530"/>
        <w:jc w:val="left"/>
        <w:rPr>
          <w:sz w:val="21"/>
        </w:rPr>
      </w:pPr>
      <w:r>
        <w:pict>
          <v:shape id="_x0000_s1529" o:spid="_x0000_s1529" o:spt="202" type="#_x0000_t202" style="position:absolute;left:0pt;margin-left:88.55pt;margin-top:15.75pt;height:35.65pt;width:418.3pt;mso-position-horizontal-relative:page;mso-wrap-distance-bottom:0pt;mso-wrap-distance-top:0pt;z-index:-251588608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38" w:lineRule="exact"/>
                    <w:ind w:left="28"/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export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HBASE_HOME=/opt/module/hbase</w:t>
                  </w:r>
                </w:p>
                <w:p>
                  <w:pPr>
                    <w:pStyle w:val="5"/>
                    <w:spacing w:line="238" w:lineRule="exact"/>
                    <w:ind w:left="28"/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export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HADOOP_HOME=/opt/module/hadoop-2.7.2</w:t>
                  </w:r>
                </w:p>
                <w:p>
                  <w:pPr>
                    <w:pStyle w:val="5"/>
                    <w:spacing w:line="232" w:lineRule="exact"/>
                    <w:ind w:left="28"/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export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HADOOP_CLASSPATH=`${HBASE_HOME}/bin/hbase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mapredcp`</w:t>
                  </w:r>
                </w:p>
              </w:txbxContent>
            </v:textbox>
            <w10:wrap type="topAndBottom"/>
          </v:shape>
        </w:pict>
      </w:r>
      <w:r>
        <w:rPr>
          <w:sz w:val="21"/>
        </w:rPr>
        <w:t>执行环境变量的导入（临时生效，在命令行执行下述操作）</w:t>
      </w:r>
    </w:p>
    <w:p>
      <w:pPr>
        <w:pStyle w:val="5"/>
        <w:spacing w:before="10"/>
        <w:rPr>
          <w:rFonts w:ascii="宋体"/>
          <w:sz w:val="18"/>
        </w:rPr>
      </w:pPr>
    </w:p>
    <w:p>
      <w:pPr>
        <w:pStyle w:val="10"/>
        <w:numPr>
          <w:ilvl w:val="0"/>
          <w:numId w:val="13"/>
        </w:numPr>
        <w:tabs>
          <w:tab w:val="left" w:pos="670"/>
        </w:tabs>
        <w:spacing w:before="79" w:after="0" w:line="240" w:lineRule="auto"/>
        <w:ind w:left="669" w:right="0" w:hanging="530"/>
        <w:jc w:val="left"/>
        <w:rPr>
          <w:sz w:val="21"/>
        </w:rPr>
      </w:pPr>
      <w:r>
        <w:pict>
          <v:shape id="_x0000_s1530" o:spid="_x0000_s1530" o:spt="202" type="#_x0000_t202" style="position:absolute;left:0pt;margin-left:88.55pt;margin-top:17.75pt;height:23.9pt;width:418.3pt;mso-position-horizontal-relative:page;mso-wrap-distance-bottom:0pt;mso-wrap-distance-top:0pt;z-index:-251588608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38" w:lineRule="exact"/>
                    <w:ind w:left="28"/>
                  </w:pPr>
                  <w:r>
                    <w:t>export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HBASE_HOME=/opt/module/hbase</w:t>
                  </w:r>
                </w:p>
                <w:p>
                  <w:pPr>
                    <w:pStyle w:val="5"/>
                    <w:spacing w:line="235" w:lineRule="exact"/>
                    <w:ind w:left="28"/>
                  </w:pPr>
                  <w:r>
                    <w:t>export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HADOOP_HOME=/opt/module/hadoop-2.7.2</w:t>
                  </w:r>
                </w:p>
              </w:txbxContent>
            </v:textbox>
            <w10:wrap type="topAndBottom"/>
          </v:shape>
        </w:pict>
      </w:r>
      <w:r>
        <w:rPr>
          <w:sz w:val="21"/>
        </w:rPr>
        <w:t>永久生效：在</w:t>
      </w:r>
      <w:r>
        <w:rPr>
          <w:rFonts w:ascii="Times New Roman" w:eastAsia="Times New Roman"/>
          <w:sz w:val="21"/>
        </w:rPr>
        <w:t>/etc/profile</w:t>
      </w:r>
      <w:r>
        <w:rPr>
          <w:rFonts w:ascii="Times New Roman" w:eastAsia="Times New Roman"/>
          <w:spacing w:val="-4"/>
          <w:sz w:val="21"/>
        </w:rPr>
        <w:t xml:space="preserve"> </w:t>
      </w:r>
      <w:r>
        <w:rPr>
          <w:sz w:val="21"/>
        </w:rPr>
        <w:t>配置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480" w:bottom="1260" w:left="1660" w:header="852" w:footer="1064" w:gutter="0"/>
          <w:cols w:space="720" w:num="1"/>
        </w:sectPr>
      </w:pPr>
    </w:p>
    <w:p>
      <w:pPr>
        <w:pStyle w:val="5"/>
        <w:spacing w:line="247" w:lineRule="exact"/>
        <w:ind w:left="560"/>
        <w:rPr>
          <w:rFonts w:hint="eastAsia" w:ascii="宋体" w:eastAsia="宋体"/>
        </w:rPr>
      </w:pPr>
      <w:r>
        <w:rPr>
          <w:rFonts w:hint="eastAsia" w:ascii="宋体" w:eastAsia="宋体"/>
          <w:color w:val="FF0000"/>
          <w:spacing w:val="-18"/>
        </w:rPr>
        <w:t xml:space="preserve">并在 </w:t>
      </w:r>
      <w:r>
        <w:rPr>
          <w:rFonts w:ascii="Times New Roman" w:eastAsia="Times New Roman"/>
          <w:color w:val="FF0000"/>
        </w:rPr>
        <w:t xml:space="preserve">hadoop-env.sh </w:t>
      </w:r>
      <w:r>
        <w:rPr>
          <w:rFonts w:hint="eastAsia" w:ascii="宋体" w:eastAsia="宋体"/>
          <w:color w:val="FF0000"/>
        </w:rPr>
        <w:t>中配置：（</w:t>
      </w:r>
      <w:r>
        <w:rPr>
          <w:rFonts w:hint="eastAsia" w:ascii="宋体" w:eastAsia="宋体"/>
          <w:color w:val="FF0000"/>
          <w:spacing w:val="9"/>
        </w:rPr>
        <w:t>注意：在</w:t>
      </w:r>
      <w:r>
        <w:rPr>
          <w:rFonts w:ascii="Times New Roman" w:eastAsia="Times New Roman"/>
          <w:color w:val="FF0000"/>
        </w:rPr>
        <w:t>for</w:t>
      </w:r>
      <w:r>
        <w:rPr>
          <w:rFonts w:ascii="Times New Roman" w:eastAsia="Times New Roman"/>
          <w:color w:val="FF0000"/>
          <w:spacing w:val="-3"/>
        </w:rPr>
        <w:t xml:space="preserve"> </w:t>
      </w:r>
      <w:r>
        <w:rPr>
          <w:rFonts w:hint="eastAsia" w:ascii="宋体" w:eastAsia="宋体"/>
          <w:color w:val="FF0000"/>
        </w:rPr>
        <w:t>循环之后配）</w:t>
      </w:r>
    </w:p>
    <w:p>
      <w:pPr>
        <w:pStyle w:val="5"/>
        <w:spacing w:before="54"/>
        <w:ind w:left="560"/>
        <w:rPr>
          <w:rFonts w:ascii="Times New Roman"/>
        </w:rPr>
      </w:pPr>
      <w:r>
        <w:rPr>
          <w:rFonts w:ascii="Times New Roman"/>
          <w:spacing w:val="-2"/>
        </w:rPr>
        <w:t>export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  <w:spacing w:val="-2"/>
        </w:rPr>
        <w:t>HADOOP_CLASSPATH=$HADOOP_CLASSPATH:/opt/module/hbase/lib/*</w:t>
      </w:r>
    </w:p>
    <w:p>
      <w:pPr>
        <w:pStyle w:val="5"/>
        <w:spacing w:before="9"/>
        <w:rPr>
          <w:rFonts w:ascii="Times New Roman"/>
          <w:sz w:val="17"/>
        </w:rPr>
      </w:pPr>
    </w:p>
    <w:p>
      <w:pPr>
        <w:pStyle w:val="4"/>
        <w:numPr>
          <w:ilvl w:val="3"/>
          <w:numId w:val="12"/>
        </w:numPr>
        <w:tabs>
          <w:tab w:val="left" w:pos="682"/>
        </w:tabs>
        <w:spacing w:before="1" w:after="0" w:line="240" w:lineRule="auto"/>
        <w:ind w:left="681" w:right="0" w:hanging="345"/>
        <w:jc w:val="left"/>
        <w:rPr>
          <w:rFonts w:hint="eastAsia" w:ascii="宋体" w:eastAsia="宋体"/>
        </w:rPr>
      </w:pPr>
      <w:r>
        <w:rPr>
          <w:rFonts w:hint="eastAsia" w:ascii="宋体" w:eastAsia="宋体"/>
          <w:spacing w:val="-10"/>
        </w:rPr>
        <w:t xml:space="preserve">运行官方的 </w:t>
      </w:r>
      <w:r>
        <w:rPr>
          <w:spacing w:val="-1"/>
        </w:rPr>
        <w:t>MapReduce</w:t>
      </w:r>
      <w:r>
        <w:rPr>
          <w:spacing w:val="-3"/>
        </w:rPr>
        <w:t xml:space="preserve"> </w:t>
      </w:r>
      <w:r>
        <w:rPr>
          <w:rFonts w:hint="eastAsia" w:ascii="宋体" w:eastAsia="宋体"/>
        </w:rPr>
        <w:t>任务</w:t>
      </w:r>
    </w:p>
    <w:p>
      <w:pPr>
        <w:pStyle w:val="5"/>
        <w:spacing w:before="25"/>
        <w:ind w:left="351"/>
        <w:rPr>
          <w:rFonts w:hint="eastAsia" w:ascii="宋体" w:eastAsia="宋体"/>
        </w:rPr>
      </w:pPr>
      <w:r>
        <w:pict>
          <v:shape id="_x0000_s1531" o:spid="_x0000_s1531" o:spt="202" type="#_x0000_t202" style="position:absolute;left:0pt;margin-left:88.55pt;margin-top:15.7pt;height:23.9pt;width:418.3pt;mso-position-horizontal-relative:page;mso-wrap-distance-bottom:0pt;mso-wrap-distance-top:0pt;z-index:-25158758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" w:line="242" w:lineRule="auto"/>
                    <w:ind w:left="28"/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/opt/module/hadoop-2.7.2/bin/yarn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jar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lib/hbase-server-1.3.1.jar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rowcounter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student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eastAsia="Times New Roman"/>
          <w:spacing w:val="16"/>
        </w:rPr>
        <w:t xml:space="preserve">-- </w:t>
      </w:r>
      <w:r>
        <w:rPr>
          <w:rFonts w:hint="eastAsia" w:ascii="宋体" w:eastAsia="宋体"/>
          <w:spacing w:val="-8"/>
        </w:rPr>
        <w:t xml:space="preserve">案例一：统计 </w:t>
      </w:r>
      <w:r>
        <w:rPr>
          <w:rFonts w:ascii="Times New Roman" w:eastAsia="Times New Roman"/>
        </w:rPr>
        <w:t>Student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宋体" w:eastAsia="宋体"/>
        </w:rPr>
        <w:t>表中有多少行数据</w:t>
      </w:r>
    </w:p>
    <w:p>
      <w:pPr>
        <w:pStyle w:val="5"/>
        <w:spacing w:before="10"/>
        <w:rPr>
          <w:rFonts w:ascii="宋体"/>
          <w:sz w:val="18"/>
        </w:rPr>
      </w:pPr>
    </w:p>
    <w:p>
      <w:pPr>
        <w:pStyle w:val="5"/>
        <w:spacing w:before="79" w:line="278" w:lineRule="auto"/>
        <w:ind w:left="351" w:right="3266"/>
        <w:rPr>
          <w:rFonts w:ascii="Times New Roman" w:eastAsia="Times New Roman"/>
        </w:rPr>
      </w:pPr>
      <w:r>
        <w:rPr>
          <w:rFonts w:ascii="Times New Roman" w:eastAsia="Times New Roman"/>
          <w:spacing w:val="15"/>
        </w:rPr>
        <w:t xml:space="preserve">-- </w:t>
      </w:r>
      <w:r>
        <w:rPr>
          <w:rFonts w:hint="eastAsia" w:ascii="宋体" w:eastAsia="宋体"/>
          <w:spacing w:val="-9"/>
        </w:rPr>
        <w:t xml:space="preserve">案例二：使用 </w:t>
      </w:r>
      <w:r>
        <w:rPr>
          <w:rFonts w:ascii="Times New Roman" w:eastAsia="Times New Roman"/>
        </w:rPr>
        <w:t xml:space="preserve">MapReduce </w:t>
      </w:r>
      <w:r>
        <w:rPr>
          <w:rFonts w:hint="eastAsia" w:ascii="宋体" w:eastAsia="宋体"/>
          <w:spacing w:val="-6"/>
        </w:rPr>
        <w:t xml:space="preserve">将本地数据导入到 </w:t>
      </w:r>
      <w:r>
        <w:rPr>
          <w:rFonts w:ascii="Times New Roman" w:eastAsia="Times New Roman"/>
        </w:rPr>
        <w:t>HBase</w:t>
      </w:r>
      <w:r>
        <w:rPr>
          <w:rFonts w:ascii="Times New Roman" w:eastAsia="Times New Roman"/>
          <w:spacing w:val="-50"/>
        </w:rPr>
        <w:t xml:space="preserve"> </w:t>
      </w:r>
      <w:r>
        <w:rPr>
          <w:rFonts w:ascii="Times New Roman" w:eastAsia="Times New Roman"/>
          <w:spacing w:val="-1"/>
        </w:rPr>
        <w:t>1</w:t>
      </w:r>
      <w:r>
        <w:rPr>
          <w:rFonts w:hint="eastAsia" w:ascii="宋体" w:eastAsia="宋体"/>
          <w:spacing w:val="-1"/>
        </w:rPr>
        <w:t>）</w:t>
      </w:r>
      <w:r>
        <w:rPr>
          <w:rFonts w:hint="eastAsia" w:ascii="宋体" w:eastAsia="宋体"/>
          <w:spacing w:val="-8"/>
        </w:rPr>
        <w:t xml:space="preserve">在本地创建一个 </w:t>
      </w:r>
      <w:r>
        <w:rPr>
          <w:rFonts w:ascii="Times New Roman" w:eastAsia="Times New Roman"/>
        </w:rPr>
        <w:t>tsv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宋体" w:eastAsia="宋体"/>
        </w:rPr>
        <w:t>格式的文件：</w:t>
      </w:r>
      <w:r>
        <w:rPr>
          <w:rFonts w:ascii="Times New Roman" w:eastAsia="Times New Roman"/>
        </w:rPr>
        <w:t>fruit.tsv</w:t>
      </w:r>
    </w:p>
    <w:tbl>
      <w:tblPr>
        <w:tblStyle w:val="7"/>
        <w:tblW w:w="0" w:type="auto"/>
        <w:tblInd w:w="4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2"/>
        <w:gridCol w:w="74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702" w:type="dxa"/>
            <w:shd w:val="clear" w:color="auto" w:fill="DFDFDF"/>
          </w:tcPr>
          <w:p>
            <w:pPr>
              <w:pStyle w:val="11"/>
              <w:spacing w:before="0" w:line="220" w:lineRule="exact"/>
              <w:ind w:left="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1001</w:t>
            </w:r>
          </w:p>
        </w:tc>
        <w:tc>
          <w:tcPr>
            <w:tcW w:w="7446" w:type="dxa"/>
            <w:shd w:val="clear" w:color="auto" w:fill="DFDFDF"/>
          </w:tcPr>
          <w:p>
            <w:pPr>
              <w:pStyle w:val="11"/>
              <w:spacing w:before="0" w:line="220" w:lineRule="exact"/>
              <w:ind w:left="16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Apple</w:t>
            </w:r>
            <w:r>
              <w:rPr>
                <w:rFonts w:ascii="Courier New"/>
                <w:spacing w:val="8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Red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702" w:type="dxa"/>
            <w:shd w:val="clear" w:color="auto" w:fill="DFDFDF"/>
          </w:tcPr>
          <w:p>
            <w:pPr>
              <w:pStyle w:val="11"/>
              <w:spacing w:before="0" w:line="215" w:lineRule="exact"/>
              <w:ind w:left="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1002</w:t>
            </w:r>
          </w:p>
        </w:tc>
        <w:tc>
          <w:tcPr>
            <w:tcW w:w="7446" w:type="dxa"/>
            <w:shd w:val="clear" w:color="auto" w:fill="DFDFDF"/>
          </w:tcPr>
          <w:p>
            <w:pPr>
              <w:pStyle w:val="11"/>
              <w:tabs>
                <w:tab w:val="left" w:pos="1007"/>
              </w:tabs>
              <w:spacing w:before="0" w:line="215" w:lineRule="exact"/>
              <w:ind w:left="16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Pear</w:t>
            </w:r>
            <w:r>
              <w:rPr>
                <w:rFonts w:ascii="Courier New"/>
                <w:sz w:val="21"/>
              </w:rPr>
              <w:tab/>
            </w:r>
            <w:r>
              <w:rPr>
                <w:rFonts w:ascii="Courier New"/>
                <w:sz w:val="21"/>
              </w:rPr>
              <w:t>Yellow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702" w:type="dxa"/>
            <w:shd w:val="clear" w:color="auto" w:fill="DFDFDF"/>
          </w:tcPr>
          <w:p>
            <w:pPr>
              <w:pStyle w:val="11"/>
              <w:spacing w:before="0" w:line="210" w:lineRule="exact"/>
              <w:ind w:left="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1003</w:t>
            </w:r>
          </w:p>
        </w:tc>
        <w:tc>
          <w:tcPr>
            <w:tcW w:w="7446" w:type="dxa"/>
            <w:shd w:val="clear" w:color="auto" w:fill="DFDFDF"/>
          </w:tcPr>
          <w:p>
            <w:pPr>
              <w:pStyle w:val="11"/>
              <w:spacing w:before="0" w:line="210" w:lineRule="exact"/>
              <w:ind w:left="16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Pineapple</w:t>
            </w:r>
            <w:r>
              <w:rPr>
                <w:rFonts w:ascii="Courier New"/>
                <w:spacing w:val="-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Yellow</w:t>
            </w:r>
          </w:p>
        </w:tc>
      </w:tr>
    </w:tbl>
    <w:p>
      <w:pPr>
        <w:pStyle w:val="5"/>
        <w:spacing w:before="2"/>
        <w:rPr>
          <w:rFonts w:ascii="Times New Roman"/>
          <w:sz w:val="28"/>
        </w:rPr>
      </w:pPr>
    </w:p>
    <w:p>
      <w:pPr>
        <w:pStyle w:val="10"/>
        <w:numPr>
          <w:ilvl w:val="1"/>
          <w:numId w:val="11"/>
        </w:numPr>
        <w:tabs>
          <w:tab w:val="left" w:pos="670"/>
        </w:tabs>
        <w:spacing w:before="0" w:after="0" w:line="240" w:lineRule="auto"/>
        <w:ind w:left="669" w:right="0" w:hanging="319"/>
        <w:jc w:val="left"/>
        <w:rPr>
          <w:sz w:val="21"/>
        </w:rPr>
      </w:pPr>
      <w:r>
        <w:pict>
          <v:shape id="_x0000_s1532" o:spid="_x0000_s1532" o:spt="202" type="#_x0000_t202" style="position:absolute;left:0pt;margin-left:88.55pt;margin-top:14.45pt;height:11.9pt;width:418.3pt;mso-position-horizontal-relative:page;mso-wrap-distance-bottom:0pt;mso-wrap-distance-top:0pt;z-index:-25158758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32" w:lineRule="exact"/>
                    <w:ind w:left="28"/>
                  </w:pPr>
                  <w:r>
                    <w:t>Hbase(main):001:0&gt;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create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'fruit','info'</w:t>
                  </w:r>
                </w:p>
              </w:txbxContent>
            </v:textbox>
            <w10:wrap type="topAndBottom"/>
          </v:shape>
        </w:pict>
      </w:r>
      <w:r>
        <w:rPr>
          <w:spacing w:val="25"/>
          <w:sz w:val="21"/>
        </w:rPr>
        <w:t>创建</w:t>
      </w:r>
      <w:r>
        <w:rPr>
          <w:rFonts w:ascii="Times New Roman" w:eastAsia="Times New Roman"/>
          <w:sz w:val="21"/>
        </w:rPr>
        <w:t>Hbase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sz w:val="21"/>
        </w:rPr>
        <w:t>表</w:t>
      </w:r>
    </w:p>
    <w:p>
      <w:pPr>
        <w:pStyle w:val="5"/>
        <w:spacing w:before="10"/>
        <w:rPr>
          <w:rFonts w:ascii="宋体"/>
          <w:sz w:val="18"/>
        </w:rPr>
      </w:pPr>
    </w:p>
    <w:p>
      <w:pPr>
        <w:pStyle w:val="10"/>
        <w:numPr>
          <w:ilvl w:val="1"/>
          <w:numId w:val="11"/>
        </w:numPr>
        <w:tabs>
          <w:tab w:val="left" w:pos="670"/>
        </w:tabs>
        <w:spacing w:before="79" w:after="0" w:line="240" w:lineRule="auto"/>
        <w:ind w:left="669" w:right="0" w:hanging="319"/>
        <w:jc w:val="left"/>
        <w:rPr>
          <w:sz w:val="21"/>
        </w:rPr>
      </w:pPr>
      <w:r>
        <w:pict>
          <v:shape id="_x0000_s1533" o:spid="_x0000_s1533" o:spt="202" type="#_x0000_t202" style="position:absolute;left:0pt;margin-left:88.55pt;margin-top:18.4pt;height:35.65pt;width:418.3pt;mso-position-horizontal-relative:page;mso-wrap-distance-bottom:0pt;mso-wrap-distance-top:0pt;z-index:-25158656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38" w:lineRule="exact"/>
                    <w:ind w:left="28"/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/opt/module/hadoop-2.7.2/bin/hdfs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dfs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-mkdir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/input_fruit/</w:t>
                  </w:r>
                </w:p>
                <w:p>
                  <w:pPr>
                    <w:pStyle w:val="5"/>
                    <w:tabs>
                      <w:tab w:val="left" w:pos="657"/>
                      <w:tab w:val="left" w:pos="5318"/>
                      <w:tab w:val="left" w:pos="6200"/>
                      <w:tab w:val="left" w:pos="7202"/>
                    </w:tabs>
                    <w:spacing w:line="238" w:lineRule="exact"/>
                    <w:ind w:left="28"/>
                  </w:pPr>
                  <w:r>
                    <w:t>$</w:t>
                  </w:r>
                  <w:r>
                    <w:tab/>
                  </w:r>
                  <w:r>
                    <w:t>/opt/module/hadoop-2.7.2/bin/hdfs</w:t>
                  </w:r>
                  <w:r>
                    <w:tab/>
                  </w:r>
                  <w:r>
                    <w:t>dfs</w:t>
                  </w:r>
                  <w:r>
                    <w:tab/>
                  </w:r>
                  <w:r>
                    <w:t>-put</w:t>
                  </w:r>
                  <w:r>
                    <w:tab/>
                  </w:r>
                  <w:r>
                    <w:t>fruit.tsv</w:t>
                  </w:r>
                </w:p>
                <w:p>
                  <w:pPr>
                    <w:pStyle w:val="5"/>
                    <w:spacing w:line="232" w:lineRule="exact"/>
                    <w:ind w:left="28"/>
                  </w:pPr>
                  <w:r>
                    <w:t>/input_fruit/</w:t>
                  </w:r>
                </w:p>
              </w:txbxContent>
            </v:textbox>
            <w10:wrap type="topAndBottom"/>
          </v:shape>
        </w:pict>
      </w:r>
      <w:r>
        <w:rPr>
          <w:spacing w:val="40"/>
          <w:sz w:val="21"/>
        </w:rPr>
        <w:t>在</w:t>
      </w:r>
      <w:r>
        <w:rPr>
          <w:rFonts w:ascii="Times New Roman" w:eastAsia="Times New Roman"/>
          <w:sz w:val="21"/>
        </w:rPr>
        <w:t xml:space="preserve">HDFS </w:t>
      </w:r>
      <w:r>
        <w:rPr>
          <w:spacing w:val="-13"/>
          <w:sz w:val="21"/>
        </w:rPr>
        <w:t xml:space="preserve">中创建 </w:t>
      </w:r>
      <w:r>
        <w:rPr>
          <w:rFonts w:ascii="Times New Roman" w:eastAsia="Times New Roman"/>
          <w:sz w:val="21"/>
        </w:rPr>
        <w:t>input_fruit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spacing w:val="-8"/>
          <w:sz w:val="21"/>
        </w:rPr>
        <w:t xml:space="preserve">文件夹并上传 </w:t>
      </w:r>
      <w:r>
        <w:rPr>
          <w:rFonts w:ascii="Times New Roman" w:eastAsia="Times New Roman"/>
          <w:sz w:val="21"/>
        </w:rPr>
        <w:t>fruit.tsv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z w:val="21"/>
        </w:rPr>
        <w:t>文件</w:t>
      </w:r>
    </w:p>
    <w:p>
      <w:pPr>
        <w:pStyle w:val="5"/>
        <w:spacing w:before="10"/>
        <w:rPr>
          <w:rFonts w:ascii="宋体"/>
          <w:sz w:val="18"/>
        </w:rPr>
      </w:pPr>
    </w:p>
    <w:p>
      <w:pPr>
        <w:pStyle w:val="10"/>
        <w:numPr>
          <w:ilvl w:val="1"/>
          <w:numId w:val="11"/>
        </w:numPr>
        <w:tabs>
          <w:tab w:val="left" w:pos="670"/>
        </w:tabs>
        <w:spacing w:before="79" w:after="0" w:line="240" w:lineRule="auto"/>
        <w:ind w:left="669" w:right="0" w:hanging="319"/>
        <w:jc w:val="left"/>
        <w:rPr>
          <w:sz w:val="21"/>
        </w:rPr>
      </w:pPr>
      <w:r>
        <w:pict>
          <v:shape id="_x0000_s1534" o:spid="_x0000_s1534" o:spt="202" type="#_x0000_t202" style="position:absolute;left:0pt;margin-left:88.55pt;margin-top:18.4pt;height:47.7pt;width:418.3pt;mso-position-horizontal-relative:page;mso-wrap-distance-bottom:0pt;mso-wrap-distance-top:0pt;z-index:-25158656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/>
                    <w:ind w:left="28"/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/opt/module/hadoop-2.7.2/bin/yarn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jar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lib/hbase-server-1.3.1.jar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importtsv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\</w:t>
                  </w:r>
                </w:p>
                <w:p>
                  <w:pPr>
                    <w:pStyle w:val="5"/>
                    <w:spacing w:line="242" w:lineRule="auto"/>
                    <w:ind w:left="28" w:right="504"/>
                  </w:pPr>
                  <w:r>
                    <w:t>-Dimporttsv.columns=HBASE_ROW_KEY,info:name,info:color fruit \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hdfs://hadoop102:9000/input_fruit</w:t>
                  </w:r>
                </w:p>
              </w:txbxContent>
            </v:textbox>
            <w10:wrap type="topAndBottom"/>
          </v:shape>
        </w:pict>
      </w:r>
      <w:r>
        <w:rPr>
          <w:spacing w:val="-18"/>
          <w:sz w:val="21"/>
        </w:rPr>
        <w:t xml:space="preserve">执行 </w:t>
      </w:r>
      <w:r>
        <w:rPr>
          <w:rFonts w:ascii="Times New Roman" w:eastAsia="Times New Roman"/>
          <w:sz w:val="21"/>
        </w:rPr>
        <w:t>MapReduce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pacing w:val="50"/>
          <w:sz w:val="21"/>
        </w:rPr>
        <w:t>到</w:t>
      </w:r>
      <w:r>
        <w:rPr>
          <w:rFonts w:ascii="Times New Roman" w:eastAsia="Times New Roman"/>
          <w:sz w:val="21"/>
        </w:rPr>
        <w:t>HBase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spacing w:val="-26"/>
          <w:sz w:val="21"/>
        </w:rPr>
        <w:t xml:space="preserve">的 </w:t>
      </w:r>
      <w:r>
        <w:rPr>
          <w:rFonts w:ascii="Times New Roman" w:eastAsia="Times New Roman"/>
          <w:sz w:val="21"/>
        </w:rPr>
        <w:t xml:space="preserve">fruit </w:t>
      </w:r>
      <w:r>
        <w:rPr>
          <w:sz w:val="21"/>
        </w:rPr>
        <w:t>表中</w:t>
      </w:r>
    </w:p>
    <w:p>
      <w:pPr>
        <w:pStyle w:val="5"/>
        <w:spacing w:before="10"/>
        <w:rPr>
          <w:rFonts w:ascii="宋体"/>
          <w:sz w:val="18"/>
        </w:rPr>
      </w:pPr>
    </w:p>
    <w:p>
      <w:pPr>
        <w:pStyle w:val="10"/>
        <w:numPr>
          <w:ilvl w:val="1"/>
          <w:numId w:val="11"/>
        </w:numPr>
        <w:tabs>
          <w:tab w:val="left" w:pos="670"/>
        </w:tabs>
        <w:spacing w:before="79" w:after="0" w:line="240" w:lineRule="auto"/>
        <w:ind w:left="669" w:right="0" w:hanging="319"/>
        <w:jc w:val="left"/>
        <w:rPr>
          <w:sz w:val="21"/>
        </w:rPr>
      </w:pPr>
      <w:r>
        <w:pict>
          <v:shape id="_x0000_s1535" o:spid="_x0000_s1535" o:spt="202" type="#_x0000_t202" style="position:absolute;left:0pt;margin-left:88.55pt;margin-top:18.4pt;height:11.9pt;width:418.3pt;mso-position-horizontal-relative:page;mso-wrap-distance-bottom:0pt;mso-wrap-distance-top:0pt;z-index:-251585536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32" w:lineRule="exact"/>
                    <w:ind w:left="28"/>
                  </w:pPr>
                  <w:r>
                    <w:t>Hbase(main):001:0&gt;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scan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‘fruit’</w:t>
                  </w:r>
                </w:p>
              </w:txbxContent>
            </v:textbox>
            <w10:wrap type="topAndBottom"/>
          </v:shape>
        </w:pict>
      </w:r>
      <w:r>
        <w:rPr>
          <w:spacing w:val="-19"/>
          <w:sz w:val="21"/>
        </w:rPr>
        <w:t xml:space="preserve">使用 </w:t>
      </w:r>
      <w:r>
        <w:rPr>
          <w:rFonts w:ascii="Times New Roman" w:eastAsia="Times New Roman"/>
          <w:sz w:val="21"/>
        </w:rPr>
        <w:t xml:space="preserve">scan </w:t>
      </w:r>
      <w:r>
        <w:rPr>
          <w:sz w:val="21"/>
        </w:rPr>
        <w:t>命令查看导入后的结果</w:t>
      </w:r>
    </w:p>
    <w:p>
      <w:pPr>
        <w:pStyle w:val="2"/>
        <w:numPr>
          <w:ilvl w:val="2"/>
          <w:numId w:val="12"/>
        </w:numPr>
        <w:tabs>
          <w:tab w:val="left" w:pos="842"/>
        </w:tabs>
        <w:spacing w:before="117" w:after="0" w:line="240" w:lineRule="auto"/>
        <w:ind w:left="841" w:right="0" w:hanging="702"/>
        <w:jc w:val="left"/>
        <w:rPr>
          <w:rFonts w:ascii="Times New Roman" w:eastAsia="Times New Roman"/>
        </w:rPr>
      </w:pPr>
      <w:r>
        <w:rPr>
          <w:rFonts w:hint="eastAsia" w:ascii="宋体" w:eastAsia="宋体"/>
          <w:b w:val="0"/>
          <w:spacing w:val="-19"/>
        </w:rPr>
        <w:t xml:space="preserve">自定义 </w:t>
      </w:r>
      <w:r>
        <w:rPr>
          <w:rFonts w:ascii="Times New Roman" w:eastAsia="Times New Roman"/>
        </w:rPr>
        <w:t>HBase-MapReduce1</w:t>
      </w:r>
    </w:p>
    <w:p>
      <w:pPr>
        <w:pStyle w:val="5"/>
        <w:spacing w:before="233" w:line="417" w:lineRule="auto"/>
        <w:ind w:left="140" w:right="2507"/>
        <w:rPr>
          <w:rFonts w:hint="eastAsia" w:ascii="宋体" w:eastAsia="宋体"/>
        </w:rPr>
      </w:pPr>
      <w:r>
        <w:rPr>
          <w:rFonts w:hint="eastAsia" w:ascii="宋体" w:eastAsia="宋体"/>
          <w:spacing w:val="-12"/>
        </w:rPr>
        <w:t xml:space="preserve">目标：将 </w:t>
      </w:r>
      <w:r>
        <w:rPr>
          <w:rFonts w:ascii="Times New Roman" w:eastAsia="Times New Roman"/>
          <w:spacing w:val="-1"/>
        </w:rPr>
        <w:t>fruit</w:t>
      </w:r>
      <w:r>
        <w:rPr>
          <w:rFonts w:ascii="Times New Roman" w:eastAsia="Times New Roman"/>
        </w:rPr>
        <w:t xml:space="preserve"> </w:t>
      </w:r>
      <w:r>
        <w:rPr>
          <w:rFonts w:hint="eastAsia" w:ascii="宋体" w:eastAsia="宋体"/>
          <w:spacing w:val="-5"/>
        </w:rPr>
        <w:t xml:space="preserve">表中的一部分数据，通过 </w:t>
      </w:r>
      <w:r>
        <w:rPr>
          <w:rFonts w:ascii="Times New Roman" w:eastAsia="Times New Roman"/>
        </w:rPr>
        <w:t>MR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hint="eastAsia" w:ascii="宋体" w:eastAsia="宋体"/>
          <w:spacing w:val="-13"/>
        </w:rPr>
        <w:t xml:space="preserve">迁入到 </w:t>
      </w:r>
      <w:r>
        <w:rPr>
          <w:rFonts w:ascii="Times New Roman" w:eastAsia="Times New Roman"/>
        </w:rPr>
        <w:t>fruit_mr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hint="eastAsia" w:ascii="宋体" w:eastAsia="宋体"/>
        </w:rPr>
        <w:t>表中。分步实现：</w:t>
      </w:r>
    </w:p>
    <w:p>
      <w:pPr>
        <w:pStyle w:val="4"/>
        <w:numPr>
          <w:ilvl w:val="0"/>
          <w:numId w:val="14"/>
        </w:numPr>
        <w:tabs>
          <w:tab w:val="left" w:pos="485"/>
        </w:tabs>
        <w:spacing w:before="68" w:after="4" w:line="240" w:lineRule="auto"/>
        <w:ind w:left="484" w:right="0" w:hanging="345"/>
        <w:jc w:val="left"/>
        <w:rPr>
          <w:rFonts w:hint="eastAsia" w:ascii="宋体" w:eastAsia="宋体"/>
        </w:rPr>
      </w:pPr>
      <w:r>
        <w:rPr>
          <w:rFonts w:hint="eastAsia" w:ascii="宋体" w:eastAsia="宋体"/>
          <w:spacing w:val="-19"/>
        </w:rPr>
        <w:t xml:space="preserve">构建 </w:t>
      </w:r>
      <w:r>
        <w:t>ReadFruitMapper</w:t>
      </w:r>
      <w:r>
        <w:rPr>
          <w:spacing w:val="-5"/>
        </w:rPr>
        <w:t xml:space="preserve"> </w:t>
      </w:r>
      <w:r>
        <w:rPr>
          <w:rFonts w:hint="eastAsia" w:ascii="宋体" w:eastAsia="宋体"/>
          <w:spacing w:val="6"/>
        </w:rPr>
        <w:t>类，用于读取</w:t>
      </w:r>
      <w:r>
        <w:t>fruit</w:t>
      </w:r>
      <w:r>
        <w:rPr>
          <w:spacing w:val="-5"/>
        </w:rPr>
        <w:t xml:space="preserve"> </w:t>
      </w:r>
      <w:r>
        <w:rPr>
          <w:rFonts w:hint="eastAsia" w:ascii="宋体" w:eastAsia="宋体"/>
        </w:rPr>
        <w:t>表中的数据</w:t>
      </w:r>
    </w:p>
    <w:p>
      <w:pPr>
        <w:pStyle w:val="5"/>
        <w:ind w:left="219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536" o:spid="_x0000_s1536" o:spt="203" style="height:178.8pt;width:418.3pt;" coordsize="8366,3576">
            <o:lock v:ext="edit"/>
            <v:shape id="_x0000_s1537" o:spid="_x0000_s1537" style="position:absolute;left:0;top:0;height:3570;width:8366;" fillcolor="#DFDFDF" filled="t" stroked="f" coordsize="8366,3570" path="m8365,3332l0,3332,0,3569,8365,3569,8365,3332xm8365,2617l0,2617,0,2854,0,2854,0,3094,0,3332,8365,3332,8365,3094,8365,2854,8365,2854,8365,2617xm8365,2141l0,2141,0,2379,0,2617,8365,2617,8365,2379,8365,2141xm8365,475l0,475,0,713,0,951,0,1191,0,1429,0,1666,0,1904,0,2141,8365,2141,8365,1904,8365,1666,8365,1429,8365,1191,8365,951,8365,713,8365,475xm8365,0l0,0,0,238,0,475,8365,475,8365,238,8365,0xe">
              <v:path arrowok="t"/>
              <v:fill on="t" focussize="0,0"/>
              <v:stroke on="f"/>
              <v:imagedata o:title=""/>
              <o:lock v:ext="edit"/>
            </v:shape>
            <v:shape id="_x0000_s1538" o:spid="_x0000_s1538" o:spt="202" type="#_x0000_t202" style="position:absolute;left:28;top:4;height:2381;width:720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package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com.atguigu;</w:t>
                    </w:r>
                  </w:p>
                  <w:p>
                    <w:pPr>
                      <w:spacing w:before="0" w:line="240" w:lineRule="auto"/>
                      <w:rPr>
                        <w:sz w:val="21"/>
                      </w:rPr>
                    </w:pPr>
                  </w:p>
                  <w:p>
                    <w:pPr>
                      <w:spacing w:before="0" w:line="238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import</w:t>
                    </w:r>
                    <w:r>
                      <w:rPr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java.io.IOException;</w:t>
                    </w:r>
                  </w:p>
                  <w:p>
                    <w:pPr>
                      <w:spacing w:before="0" w:line="240" w:lineRule="auto"/>
                      <w:ind w:left="0" w:right="190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import</w:t>
                    </w:r>
                    <w:r>
                      <w:rPr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org.apache.hadoop.hbase.Cell;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import org.apache.hadoop.hbase.CellUtil;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import</w:t>
                    </w:r>
                    <w:r>
                      <w:rPr>
                        <w:spacing w:val="-2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org.apache.hadoop.hbase.client.Put;</w:t>
                    </w:r>
                  </w:p>
                  <w:p>
                    <w:pPr>
                      <w:spacing w:before="1" w:line="238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import</w:t>
                    </w:r>
                    <w:r>
                      <w:rPr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org.apache.hadoop.hbase.client.Result;</w:t>
                    </w:r>
                  </w:p>
                  <w:p>
                    <w:pPr>
                      <w:spacing w:before="0"/>
                      <w:ind w:left="0" w:right="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import org.apache.hadoop.hbase.io.ImmutableBytesWritable;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import org.apache.hadoop.hbase.mapreduce.TableMapper;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import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org.apache.hadoop.hbase.util.Bytes;</w:t>
                    </w:r>
                  </w:p>
                </w:txbxContent>
              </v:textbox>
            </v:shape>
            <v:shape id="_x0000_s1539" o:spid="_x0000_s1539" o:spt="202" type="#_x0000_t202" style="position:absolute;left:28;top:2620;height:240;width:77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</w:t>
                    </w:r>
                  </w:p>
                </w:txbxContent>
              </v:textbox>
            </v:shape>
            <v:shape id="_x0000_s1540" o:spid="_x0000_s1540" o:spt="202" type="#_x0000_t202" style="position:absolute;left:2169;top:2620;height:240;width:6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class</w:t>
                    </w:r>
                  </w:p>
                </w:txbxContent>
              </v:textbox>
            </v:shape>
            <v:shape id="_x0000_s1541" o:spid="_x0000_s1541" o:spt="202" type="#_x0000_t202" style="position:absolute;left:4181;top:2620;height:240;width:19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ReadFruitMapper</w:t>
                    </w:r>
                  </w:p>
                </w:txbxContent>
              </v:textbox>
            </v:shape>
            <v:shape id="_x0000_s1542" o:spid="_x0000_s1542" o:spt="202" type="#_x0000_t202" style="position:absolute;left:7454;top:2620;height:240;width:90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extends</w:t>
                    </w:r>
                  </w:p>
                </w:txbxContent>
              </v:textbox>
            </v:shape>
            <v:shape id="_x0000_s1543" o:spid="_x0000_s1543" o:spt="202" type="#_x0000_t202" style="position:absolute;left:28;top:2858;height:717;width:53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TableMapper&lt;ImmutableBytesWritable,</w:t>
                    </w:r>
                    <w:r>
                      <w:rPr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Put&gt;</w:t>
                    </w:r>
                    <w:r>
                      <w:rPr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{</w:t>
                    </w:r>
                  </w:p>
                  <w:p>
                    <w:pPr>
                      <w:spacing w:before="1" w:line="240" w:lineRule="auto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41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@Override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after="0"/>
        <w:rPr>
          <w:rFonts w:ascii="宋体"/>
          <w:sz w:val="20"/>
        </w:rPr>
        <w:sectPr>
          <w:pgSz w:w="11910" w:h="16840"/>
          <w:pgMar w:top="1620" w:right="1480" w:bottom="1260" w:left="1660" w:header="852" w:footer="1064" w:gutter="0"/>
          <w:cols w:space="720" w:num="1"/>
        </w:sectPr>
      </w:pPr>
    </w:p>
    <w:p>
      <w:pPr>
        <w:pStyle w:val="5"/>
        <w:spacing w:before="5"/>
        <w:ind w:left="248" w:right="209" w:firstLine="419"/>
      </w:pPr>
      <w:r>
        <w:t>protected</w:t>
      </w:r>
      <w:r>
        <w:rPr>
          <w:spacing w:val="58"/>
        </w:rPr>
        <w:t xml:space="preserve"> </w:t>
      </w:r>
      <w:r>
        <w:t>void</w:t>
      </w:r>
      <w:r>
        <w:rPr>
          <w:spacing w:val="58"/>
        </w:rPr>
        <w:t xml:space="preserve"> </w:t>
      </w:r>
      <w:r>
        <w:t>map(ImmutableBytesWritable</w:t>
      </w:r>
      <w:r>
        <w:rPr>
          <w:spacing w:val="57"/>
        </w:rPr>
        <w:t xml:space="preserve"> </w:t>
      </w:r>
      <w:r>
        <w:t>key,</w:t>
      </w:r>
      <w:r>
        <w:rPr>
          <w:spacing w:val="59"/>
        </w:rPr>
        <w:t xml:space="preserve"> </w:t>
      </w:r>
      <w:r>
        <w:t>Result</w:t>
      </w:r>
      <w:r>
        <w:rPr>
          <w:spacing w:val="57"/>
        </w:rPr>
        <w:t xml:space="preserve"> </w:t>
      </w:r>
      <w:r>
        <w:t>value,</w:t>
      </w:r>
      <w:r>
        <w:rPr>
          <w:spacing w:val="-123"/>
        </w:rPr>
        <w:t xml:space="preserve"> </w:t>
      </w:r>
      <w:r>
        <w:t>Context</w:t>
      </w:r>
      <w:r>
        <w:rPr>
          <w:spacing w:val="-2"/>
        </w:rPr>
        <w:t xml:space="preserve"> </w:t>
      </w:r>
      <w:r>
        <w:t>context)</w:t>
      </w:r>
    </w:p>
    <w:p>
      <w:pPr>
        <w:pStyle w:val="5"/>
        <w:spacing w:line="237" w:lineRule="exact"/>
        <w:ind w:left="668"/>
      </w:pPr>
      <w:r>
        <w:t>throws</w:t>
      </w:r>
      <w:r>
        <w:rPr>
          <w:spacing w:val="-7"/>
        </w:rPr>
        <w:t xml:space="preserve"> </w:t>
      </w:r>
      <w:r>
        <w:t>IOException,</w:t>
      </w:r>
      <w:r>
        <w:rPr>
          <w:spacing w:val="-7"/>
        </w:rPr>
        <w:t xml:space="preserve"> </w:t>
      </w:r>
      <w:r>
        <w:t>InterruptedException</w:t>
      </w:r>
      <w:r>
        <w:rPr>
          <w:spacing w:val="-7"/>
        </w:rPr>
        <w:t xml:space="preserve"> </w:t>
      </w:r>
      <w:r>
        <w:t>{</w:t>
      </w:r>
    </w:p>
    <w:p>
      <w:pPr>
        <w:pStyle w:val="5"/>
        <w:spacing w:before="1" w:line="272" w:lineRule="exact"/>
        <w:ind w:left="668"/>
      </w:pPr>
      <w:r>
        <w:rPr>
          <w:spacing w:val="-1"/>
        </w:rPr>
        <w:t>//</w:t>
      </w:r>
      <w:r>
        <w:rPr>
          <w:rFonts w:hint="eastAsia" w:ascii="宋体" w:eastAsia="宋体"/>
          <w:spacing w:val="-21"/>
        </w:rPr>
        <w:t xml:space="preserve">将 </w:t>
      </w:r>
      <w:r>
        <w:rPr>
          <w:spacing w:val="-1"/>
        </w:rPr>
        <w:t>fruit</w:t>
      </w:r>
      <w:r>
        <w:rPr>
          <w:spacing w:val="-63"/>
        </w:rPr>
        <w:t xml:space="preserve"> </w:t>
      </w:r>
      <w:r>
        <w:rPr>
          <w:rFonts w:hint="eastAsia" w:ascii="宋体" w:eastAsia="宋体"/>
          <w:spacing w:val="-20"/>
        </w:rPr>
        <w:t xml:space="preserve">的 </w:t>
      </w:r>
      <w:r>
        <w:t>name</w:t>
      </w:r>
      <w:r>
        <w:rPr>
          <w:spacing w:val="-60"/>
        </w:rPr>
        <w:t xml:space="preserve"> </w:t>
      </w:r>
      <w:r>
        <w:rPr>
          <w:rFonts w:hint="eastAsia" w:ascii="宋体" w:eastAsia="宋体"/>
          <w:spacing w:val="-22"/>
        </w:rPr>
        <w:t xml:space="preserve">和 </w:t>
      </w:r>
      <w:r>
        <w:t>color</w:t>
      </w:r>
      <w:r>
        <w:rPr>
          <w:spacing w:val="-61"/>
        </w:rPr>
        <w:t xml:space="preserve"> </w:t>
      </w:r>
      <w:r>
        <w:rPr>
          <w:rFonts w:hint="eastAsia" w:ascii="宋体" w:eastAsia="宋体"/>
          <w:spacing w:val="-2"/>
        </w:rPr>
        <w:t xml:space="preserve">提取出来，相当于将每一行数据读取出来放入到 </w:t>
      </w:r>
      <w:r>
        <w:t>Put</w:t>
      </w:r>
    </w:p>
    <w:p>
      <w:pPr>
        <w:pStyle w:val="5"/>
        <w:spacing w:line="268" w:lineRule="exact"/>
        <w:ind w:left="248"/>
        <w:rPr>
          <w:rFonts w:hint="eastAsia" w:ascii="宋体" w:eastAsia="宋体"/>
        </w:rPr>
      </w:pPr>
      <w:r>
        <w:rPr>
          <w:rFonts w:hint="eastAsia" w:ascii="宋体" w:eastAsia="宋体"/>
        </w:rPr>
        <w:t>对象中。</w:t>
      </w:r>
    </w:p>
    <w:p>
      <w:pPr>
        <w:pStyle w:val="5"/>
        <w:spacing w:before="8" w:line="237" w:lineRule="exact"/>
        <w:ind w:left="1088"/>
      </w:pPr>
      <w:r>
        <w:t>Put</w:t>
      </w:r>
      <w:r>
        <w:rPr>
          <w:spacing w:val="-4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Put(key.get());</w:t>
      </w:r>
    </w:p>
    <w:p>
      <w:pPr>
        <w:pStyle w:val="5"/>
        <w:spacing w:line="272" w:lineRule="exact"/>
        <w:ind w:left="1088"/>
        <w:rPr>
          <w:rFonts w:hint="eastAsia" w:ascii="宋体" w:eastAsia="宋体"/>
        </w:rPr>
      </w:pPr>
      <w:r>
        <w:rPr>
          <w:spacing w:val="-1"/>
        </w:rPr>
        <w:t>//</w:t>
      </w:r>
      <w:r>
        <w:rPr>
          <w:rFonts w:hint="eastAsia" w:ascii="宋体" w:eastAsia="宋体"/>
          <w:spacing w:val="-11"/>
        </w:rPr>
        <w:t xml:space="preserve">遍历添加 </w:t>
      </w:r>
      <w:r>
        <w:t>column</w:t>
      </w:r>
      <w:r>
        <w:rPr>
          <w:spacing w:val="-75"/>
        </w:rPr>
        <w:t xml:space="preserve"> </w:t>
      </w:r>
      <w:r>
        <w:rPr>
          <w:rFonts w:hint="eastAsia" w:ascii="宋体" w:eastAsia="宋体"/>
        </w:rPr>
        <w:t>行</w:t>
      </w:r>
    </w:p>
    <w:p>
      <w:pPr>
        <w:pStyle w:val="5"/>
        <w:spacing w:before="3" w:line="237" w:lineRule="exact"/>
        <w:ind w:left="1088"/>
      </w:pPr>
      <w:r>
        <w:t>for(Cell</w:t>
      </w:r>
      <w:r>
        <w:rPr>
          <w:spacing w:val="-8"/>
        </w:rPr>
        <w:t xml:space="preserve"> </w:t>
      </w:r>
      <w:r>
        <w:t>cell:</w:t>
      </w:r>
      <w:r>
        <w:rPr>
          <w:spacing w:val="-8"/>
        </w:rPr>
        <w:t xml:space="preserve"> </w:t>
      </w:r>
      <w:r>
        <w:t>value.rawCells()){</w:t>
      </w:r>
    </w:p>
    <w:p>
      <w:pPr>
        <w:pStyle w:val="5"/>
        <w:spacing w:line="272" w:lineRule="exact"/>
        <w:ind w:left="1508"/>
      </w:pPr>
      <w:r>
        <w:t>//</w:t>
      </w:r>
      <w:r>
        <w:rPr>
          <w:rFonts w:hint="eastAsia" w:ascii="宋体" w:eastAsia="宋体"/>
        </w:rPr>
        <w:t>添加</w:t>
      </w:r>
      <w:r>
        <w:t>/</w:t>
      </w:r>
      <w:r>
        <w:rPr>
          <w:rFonts w:hint="eastAsia" w:ascii="宋体" w:eastAsia="宋体"/>
        </w:rPr>
        <w:t>克隆列族</w:t>
      </w:r>
      <w:r>
        <w:t>:info</w:t>
      </w:r>
    </w:p>
    <w:p>
      <w:pPr>
        <w:pStyle w:val="5"/>
        <w:spacing w:before="4"/>
        <w:rPr>
          <w:sz w:val="12"/>
        </w:rPr>
      </w:pPr>
    </w:p>
    <w:p>
      <w:pPr>
        <w:pStyle w:val="5"/>
        <w:spacing w:before="102" w:line="237" w:lineRule="exact"/>
        <w:ind w:left="668"/>
      </w:pPr>
      <w:r>
        <w:t>if("info".equals(Bytes.toString(CellUtil.cloneFamily(cell)))){</w:t>
      </w:r>
    </w:p>
    <w:p>
      <w:pPr>
        <w:pStyle w:val="5"/>
        <w:spacing w:line="272" w:lineRule="exact"/>
        <w:ind w:left="1928"/>
      </w:pPr>
      <w:r>
        <w:t>//</w:t>
      </w:r>
      <w:r>
        <w:rPr>
          <w:rFonts w:hint="eastAsia" w:ascii="宋体" w:eastAsia="宋体"/>
        </w:rPr>
        <w:t>添加</w:t>
      </w:r>
      <w:r>
        <w:t>/</w:t>
      </w:r>
      <w:r>
        <w:rPr>
          <w:rFonts w:hint="eastAsia" w:ascii="宋体" w:eastAsia="宋体"/>
        </w:rPr>
        <w:t>克隆列：</w:t>
      </w:r>
      <w:r>
        <w:t>name</w:t>
      </w:r>
    </w:p>
    <w:p>
      <w:pPr>
        <w:pStyle w:val="5"/>
        <w:spacing w:before="5"/>
        <w:rPr>
          <w:sz w:val="12"/>
        </w:rPr>
      </w:pPr>
    </w:p>
    <w:p>
      <w:pPr>
        <w:spacing w:after="0"/>
        <w:rPr>
          <w:sz w:val="12"/>
        </w:rPr>
        <w:sectPr>
          <w:pgSz w:w="11910" w:h="16840"/>
          <w:pgMar w:top="1580" w:right="1480" w:bottom="1260" w:left="1660" w:header="852" w:footer="1064" w:gutter="0"/>
          <w:cols w:space="720" w:num="1"/>
        </w:sectPr>
      </w:pPr>
    </w:p>
    <w:p>
      <w:pPr>
        <w:pStyle w:val="5"/>
        <w:spacing w:before="10"/>
        <w:rPr>
          <w:sz w:val="29"/>
        </w:rPr>
      </w:pPr>
    </w:p>
    <w:p>
      <w:pPr>
        <w:pStyle w:val="5"/>
        <w:spacing w:before="1"/>
        <w:ind w:left="248"/>
      </w:pPr>
      <w:r>
        <w:t>)){</w:t>
      </w:r>
    </w:p>
    <w:p>
      <w:pPr>
        <w:pStyle w:val="5"/>
        <w:spacing w:before="101"/>
        <w:ind w:left="-2"/>
      </w:pPr>
      <w:r>
        <w:br w:type="column"/>
      </w:r>
      <w:r>
        <w:t>if("name".equals(Bytes.toString(CellUtil.cloneQualifier(cell))</w:t>
      </w:r>
    </w:p>
    <w:p>
      <w:pPr>
        <w:pStyle w:val="5"/>
        <w:spacing w:before="9"/>
        <w:rPr>
          <w:sz w:val="20"/>
        </w:rPr>
      </w:pPr>
    </w:p>
    <w:p>
      <w:pPr>
        <w:pStyle w:val="5"/>
        <w:spacing w:before="1"/>
        <w:ind w:left="1678"/>
        <w:rPr>
          <w:rFonts w:hint="eastAsia" w:ascii="宋体" w:eastAsia="宋体"/>
        </w:rPr>
      </w:pPr>
      <w:r>
        <w:rPr>
          <w:spacing w:val="-1"/>
        </w:rPr>
        <w:t>//</w:t>
      </w:r>
      <w:r>
        <w:rPr>
          <w:rFonts w:hint="eastAsia" w:ascii="宋体" w:eastAsia="宋体"/>
          <w:spacing w:val="-14"/>
        </w:rPr>
        <w:t xml:space="preserve">将该列 </w:t>
      </w:r>
      <w:r>
        <w:t>cell</w:t>
      </w:r>
      <w:r>
        <w:rPr>
          <w:spacing w:val="-73"/>
        </w:rPr>
        <w:t xml:space="preserve"> </w:t>
      </w:r>
      <w:r>
        <w:rPr>
          <w:rFonts w:hint="eastAsia" w:ascii="宋体" w:eastAsia="宋体"/>
          <w:spacing w:val="-14"/>
        </w:rPr>
        <w:t xml:space="preserve">加入到 </w:t>
      </w:r>
      <w:r>
        <w:t>put</w:t>
      </w:r>
      <w:r>
        <w:rPr>
          <w:spacing w:val="-73"/>
        </w:rPr>
        <w:t xml:space="preserve"> </w:t>
      </w:r>
      <w:r>
        <w:rPr>
          <w:rFonts w:hint="eastAsia" w:ascii="宋体" w:eastAsia="宋体"/>
        </w:rPr>
        <w:t>对象中</w:t>
      </w:r>
    </w:p>
    <w:p>
      <w:pPr>
        <w:pStyle w:val="5"/>
        <w:spacing w:before="2" w:line="237" w:lineRule="exact"/>
        <w:ind w:left="1678"/>
      </w:pPr>
      <w:r>
        <w:t>put.add(cell);</w:t>
      </w:r>
    </w:p>
    <w:p>
      <w:pPr>
        <w:pStyle w:val="5"/>
        <w:spacing w:line="272" w:lineRule="exact"/>
        <w:ind w:left="1678"/>
      </w:pPr>
      <w:r>
        <w:t>//</w:t>
      </w:r>
      <w:r>
        <w:rPr>
          <w:rFonts w:hint="eastAsia" w:ascii="宋体" w:eastAsia="宋体"/>
        </w:rPr>
        <w:t>添加</w:t>
      </w:r>
      <w:r>
        <w:t>/</w:t>
      </w:r>
      <w:r>
        <w:rPr>
          <w:rFonts w:hint="eastAsia" w:ascii="宋体" w:eastAsia="宋体"/>
        </w:rPr>
        <w:t>克隆列</w:t>
      </w:r>
      <w:r>
        <w:t>:color</w:t>
      </w:r>
    </w:p>
    <w:p>
      <w:pPr>
        <w:pStyle w:val="5"/>
        <w:spacing w:before="4" w:line="237" w:lineRule="exact"/>
        <w:ind w:left="1258"/>
      </w:pPr>
      <w:r>
        <w:t>}else</w:t>
      </w:r>
    </w:p>
    <w:p>
      <w:pPr>
        <w:spacing w:after="0" w:line="237" w:lineRule="exact"/>
        <w:sectPr>
          <w:type w:val="continuous"/>
          <w:pgSz w:w="11910" w:h="16840"/>
          <w:pgMar w:top="1580" w:right="1480" w:bottom="1260" w:left="1660" w:header="720" w:footer="720" w:gutter="0"/>
          <w:cols w:equalWidth="0" w:num="2">
            <w:col w:w="631" w:space="40"/>
            <w:col w:w="8099"/>
          </w:cols>
        </w:sectPr>
      </w:pPr>
    </w:p>
    <w:p>
      <w:pPr>
        <w:pStyle w:val="5"/>
        <w:spacing w:before="1" w:line="238" w:lineRule="exact"/>
        <w:ind w:left="248"/>
      </w:pPr>
      <w:r>
        <w:pict>
          <v:shape id="_x0000_s1544" o:spid="_x0000_s1544" style="position:absolute;left:0pt;margin-left:93.95pt;margin-top:79.55pt;height:373.4pt;width:418.3pt;mso-position-horizontal-relative:page;mso-position-vertical-relative:page;z-index:-251627520;mso-width-relative:page;mso-height-relative:page;" fillcolor="#DFDFDF" filled="t" stroked="f" coordorigin="1880,1591" coordsize="8366,7468" path="m10245,5855l1880,5855,1880,6131,1880,6368,1880,6606,1880,6843,1880,7119,1880,7357,1880,7595,1880,7832,1880,8070,1880,8346,1880,8583,1880,8583,1880,8821,1880,9059,10245,9059,10245,8821,10245,8583,10245,8583,10245,8346,10245,8070,10245,7832,10245,7595,10245,7357,10245,7119,10245,6843,10245,6606,10245,6368,10245,6131,10245,5855xm10245,5105l1880,5105,1880,5343,1880,5617,1880,5855,10245,5855,10245,5617,10245,5343,10245,5105xm10245,4354l1880,4354,1880,4628,1880,4868,1880,5105,10245,5105,10245,4868,10245,4628,10245,4354xm10245,3092l1880,3092,1880,3365,1880,3603,1880,3879,1880,4116,1880,4354,10245,4354,10245,4116,10245,3879,10245,3603,10245,3365,10245,3092xm10245,2307l1880,2307,1880,2580,1880,2854,1880,3092,10245,3092,10245,2854,10245,2580,10245,2307xm10245,1591l1880,1591,1880,1829,1880,2067,1880,2307,10245,2307,10245,2067,10245,1829,10245,1591xe">
            <v:path arrowok="t"/>
            <v:fill on="t" focussize="0,0"/>
            <v:stroke on="f"/>
            <v:imagedata o:title=""/>
            <o:lock v:ext="edit"/>
          </v:shape>
        </w:pict>
      </w:r>
      <w:r>
        <w:t>if("color".equals(Bytes.toString(CellUtil.cloneQualifier(cell))))</w:t>
      </w:r>
    </w:p>
    <w:p>
      <w:pPr>
        <w:pStyle w:val="5"/>
        <w:ind w:left="248"/>
      </w:pPr>
      <w:r>
        <w:rPr>
          <w:w w:val="100"/>
        </w:rPr>
        <w:t>{</w:t>
      </w:r>
    </w:p>
    <w:p>
      <w:pPr>
        <w:pStyle w:val="5"/>
        <w:spacing w:line="272" w:lineRule="exact"/>
        <w:ind w:left="2348"/>
        <w:rPr>
          <w:rFonts w:hint="eastAsia" w:ascii="宋体" w:eastAsia="宋体"/>
        </w:rPr>
      </w:pPr>
      <w:r>
        <w:rPr>
          <w:spacing w:val="-1"/>
        </w:rPr>
        <w:t>//</w:t>
      </w:r>
      <w:r>
        <w:rPr>
          <w:rFonts w:hint="eastAsia" w:ascii="宋体" w:eastAsia="宋体"/>
          <w:spacing w:val="-14"/>
        </w:rPr>
        <w:t xml:space="preserve">向该列 </w:t>
      </w:r>
      <w:r>
        <w:t>cell</w:t>
      </w:r>
      <w:r>
        <w:rPr>
          <w:spacing w:val="-73"/>
        </w:rPr>
        <w:t xml:space="preserve"> </w:t>
      </w:r>
      <w:r>
        <w:rPr>
          <w:rFonts w:hint="eastAsia" w:ascii="宋体" w:eastAsia="宋体"/>
          <w:spacing w:val="-14"/>
        </w:rPr>
        <w:t xml:space="preserve">加入到 </w:t>
      </w:r>
      <w:r>
        <w:t>put</w:t>
      </w:r>
      <w:r>
        <w:rPr>
          <w:spacing w:val="-73"/>
        </w:rPr>
        <w:t xml:space="preserve"> </w:t>
      </w:r>
      <w:r>
        <w:rPr>
          <w:rFonts w:hint="eastAsia" w:ascii="宋体" w:eastAsia="宋体"/>
        </w:rPr>
        <w:t>对象中</w:t>
      </w:r>
    </w:p>
    <w:p>
      <w:pPr>
        <w:pStyle w:val="5"/>
        <w:spacing w:before="4" w:line="238" w:lineRule="exact"/>
        <w:ind w:left="2348"/>
      </w:pPr>
      <w:r>
        <w:t>put.add(cell);</w:t>
      </w:r>
    </w:p>
    <w:p>
      <w:pPr>
        <w:pStyle w:val="5"/>
        <w:spacing w:line="238" w:lineRule="exact"/>
        <w:ind w:left="1928"/>
      </w:pPr>
      <w:r>
        <w:rPr>
          <w:w w:val="100"/>
        </w:rPr>
        <w:t>}</w:t>
      </w:r>
    </w:p>
    <w:p>
      <w:pPr>
        <w:pStyle w:val="5"/>
        <w:spacing w:line="238" w:lineRule="exact"/>
        <w:ind w:left="1508"/>
      </w:pPr>
      <w:r>
        <w:rPr>
          <w:w w:val="100"/>
        </w:rPr>
        <w:t>}</w:t>
      </w:r>
    </w:p>
    <w:p>
      <w:pPr>
        <w:pStyle w:val="5"/>
        <w:ind w:left="1088"/>
      </w:pPr>
      <w:r>
        <w:rPr>
          <w:w w:val="100"/>
        </w:rPr>
        <w:t>}</w:t>
      </w:r>
    </w:p>
    <w:p>
      <w:pPr>
        <w:pStyle w:val="5"/>
        <w:spacing w:line="272" w:lineRule="exact"/>
        <w:ind w:left="1088"/>
        <w:rPr>
          <w:rFonts w:hint="eastAsia" w:ascii="宋体" w:eastAsia="宋体"/>
        </w:rPr>
      </w:pPr>
      <w:r>
        <w:rPr>
          <w:spacing w:val="-1"/>
        </w:rPr>
        <w:t>//</w:t>
      </w:r>
      <w:r>
        <w:rPr>
          <w:rFonts w:hint="eastAsia" w:ascii="宋体" w:eastAsia="宋体"/>
          <w:spacing w:val="-20"/>
        </w:rPr>
        <w:t xml:space="preserve">将从 </w:t>
      </w:r>
      <w:r>
        <w:rPr>
          <w:spacing w:val="-1"/>
        </w:rPr>
        <w:t>fruit</w:t>
      </w:r>
      <w:r>
        <w:rPr>
          <w:spacing w:val="-73"/>
        </w:rPr>
        <w:t xml:space="preserve"> </w:t>
      </w:r>
      <w:r>
        <w:rPr>
          <w:rFonts w:hint="eastAsia" w:ascii="宋体" w:eastAsia="宋体"/>
          <w:spacing w:val="-5"/>
        </w:rPr>
        <w:t xml:space="preserve">读取到的每行数据写入到 </w:t>
      </w:r>
      <w:r>
        <w:t>context</w:t>
      </w:r>
      <w:r>
        <w:rPr>
          <w:spacing w:val="-73"/>
        </w:rPr>
        <w:t xml:space="preserve"> </w:t>
      </w:r>
      <w:r>
        <w:rPr>
          <w:rFonts w:hint="eastAsia" w:ascii="宋体" w:eastAsia="宋体"/>
          <w:spacing w:val="-14"/>
        </w:rPr>
        <w:t xml:space="preserve">中作为 </w:t>
      </w:r>
      <w:r>
        <w:t>map</w:t>
      </w:r>
      <w:r>
        <w:rPr>
          <w:spacing w:val="-73"/>
        </w:rPr>
        <w:t xml:space="preserve"> </w:t>
      </w:r>
      <w:r>
        <w:rPr>
          <w:rFonts w:hint="eastAsia" w:ascii="宋体" w:eastAsia="宋体"/>
        </w:rPr>
        <w:t>的输出</w:t>
      </w:r>
    </w:p>
    <w:p>
      <w:pPr>
        <w:pStyle w:val="5"/>
        <w:spacing w:before="4" w:line="238" w:lineRule="exact"/>
        <w:ind w:left="1088"/>
      </w:pPr>
      <w:r>
        <w:t>context.write(key,</w:t>
      </w:r>
      <w:r>
        <w:rPr>
          <w:spacing w:val="-9"/>
        </w:rPr>
        <w:t xml:space="preserve"> </w:t>
      </w:r>
      <w:r>
        <w:t>put);</w:t>
      </w:r>
    </w:p>
    <w:p>
      <w:pPr>
        <w:pStyle w:val="5"/>
        <w:ind w:left="668"/>
      </w:pPr>
      <w:r>
        <w:rPr>
          <w:w w:val="100"/>
        </w:rPr>
        <w:t>}</w:t>
      </w:r>
    </w:p>
    <w:p>
      <w:pPr>
        <w:pStyle w:val="5"/>
        <w:ind w:left="248"/>
      </w:pPr>
      <w:r>
        <w:rPr>
          <w:w w:val="100"/>
        </w:rPr>
        <w:t>}</w:t>
      </w:r>
    </w:p>
    <w:p>
      <w:pPr>
        <w:pStyle w:val="4"/>
        <w:numPr>
          <w:ilvl w:val="0"/>
          <w:numId w:val="14"/>
        </w:numPr>
        <w:tabs>
          <w:tab w:val="left" w:pos="539"/>
        </w:tabs>
        <w:spacing w:before="164" w:after="0" w:line="280" w:lineRule="auto"/>
        <w:ind w:left="140" w:right="313" w:firstLine="0"/>
        <w:jc w:val="left"/>
        <w:rPr>
          <w:rFonts w:hint="eastAsia" w:ascii="宋体" w:eastAsia="宋体"/>
        </w:rPr>
      </w:pPr>
      <w:r>
        <w:pict>
          <v:group id="_x0000_s1545" o:spid="_x0000_s1545" o:spt="203" style="position:absolute;left:0pt;margin-left:93.95pt;margin-top:39pt;height:240pt;width:418.3pt;mso-position-horizontal-relative:page;z-index:-251627520;mso-width-relative:page;mso-height-relative:page;" coordorigin="1880,780" coordsize="8366,4800">
            <o:lock v:ext="edit"/>
            <v:shape id="_x0000_s1546" o:spid="_x0000_s1546" style="position:absolute;left:1879;top:780;height:4794;width:8366;" fillcolor="#DFDFDF" filled="t" stroked="f" coordorigin="1880,780" coordsize="8366,4794" path="m10245,4623l1880,4623,1880,4861,1880,5098,1880,5336,1880,5573,10245,5573,10245,5336,10245,5098,10245,4861,10245,4623xm10245,3634l1880,3634,1880,3872,1880,4109,1880,4385,1880,4623,10245,4623,10245,4385,10245,4109,10245,3872,10245,3634xm10245,3159l1880,3159,1880,3397,1880,3634,10245,3634,10245,3397,10245,3159xm10245,1255l1880,1255,1880,1493,1880,1730,1880,1968,1880,2206,1880,2443,1880,2683,1880,2921,1880,3158,10245,3158,10245,2921,10245,2683,10245,2443,10245,2206,10245,1968,10245,1730,10245,1493,10245,1255xm10245,780l1880,780,1880,1018,1880,1255,10245,1255,10245,1018,10245,780xe">
              <v:path arrowok="t"/>
              <v:fill on="t" focussize="0,0"/>
              <v:stroke on="f"/>
              <v:imagedata o:title=""/>
              <o:lock v:ext="edit"/>
            </v:shape>
            <v:shape id="_x0000_s1547" o:spid="_x0000_s1547" o:spt="202" type="#_x0000_t202" style="position:absolute;left:1908;top:784;height:1665;width:720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package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com.atguigu.Hbase_mr;</w:t>
                    </w:r>
                  </w:p>
                  <w:p>
                    <w:pPr>
                      <w:spacing w:before="10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0" w:line="238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import</w:t>
                    </w:r>
                    <w:r>
                      <w:rPr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java.io.IOException;</w:t>
                    </w:r>
                  </w:p>
                  <w:p>
                    <w:pPr>
                      <w:spacing w:before="0" w:line="238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import</w:t>
                    </w:r>
                    <w:r>
                      <w:rPr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org.apache.hadoop.Hbase.client.Put;</w:t>
                    </w:r>
                  </w:p>
                  <w:p>
                    <w:pPr>
                      <w:spacing w:before="0"/>
                      <w:ind w:left="0" w:right="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import org.apache.hadoop.Hbase.io.ImmutableBytesWritable;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import org.apache.hadoop.Hbase.mapreduce.TableReducer;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import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org.apache.hadoop.io.NullWritable;</w:t>
                    </w:r>
                  </w:p>
                </w:txbxContent>
              </v:textbox>
            </v:shape>
            <v:shape id="_x0000_s1548" o:spid="_x0000_s1548" o:spt="202" type="#_x0000_t202" style="position:absolute;left:1908;top:2687;height:240;width:77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</w:t>
                    </w:r>
                  </w:p>
                </w:txbxContent>
              </v:textbox>
            </v:shape>
            <v:shape id="_x0000_s1549" o:spid="_x0000_s1549" o:spt="202" type="#_x0000_t202" style="position:absolute;left:3881;top:2687;height:240;width:6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class</w:t>
                    </w:r>
                  </w:p>
                </w:txbxContent>
              </v:textbox>
            </v:shape>
            <v:shape id="_x0000_s1550" o:spid="_x0000_s1550" o:spt="202" type="#_x0000_t202" style="position:absolute;left:5727;top:2687;height:240;width:24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WriteFruitMRReducer</w:t>
                    </w:r>
                  </w:p>
                </w:txbxContent>
              </v:textbox>
            </v:shape>
            <v:shape id="_x0000_s1551" o:spid="_x0000_s1551" o:spt="202" type="#_x0000_t202" style="position:absolute;left:9337;top:2687;height:240;width:90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extends</w:t>
                    </w:r>
                  </w:p>
                </w:txbxContent>
              </v:textbox>
            </v:shape>
            <v:shape id="_x0000_s1552" o:spid="_x0000_s1552" o:spt="202" type="#_x0000_t202" style="position:absolute;left:1908;top:2924;height:2655;width:832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419" w:right="1124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TableReducer&lt;ImmutableBytesWritable, Put, NullWritable&gt; {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@Override</w:t>
                    </w:r>
                  </w:p>
                  <w:p>
                    <w:pPr>
                      <w:spacing w:before="0"/>
                      <w:ind w:left="0" w:right="0" w:firstLine="41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protected</w:t>
                    </w:r>
                    <w:r>
                      <w:rPr>
                        <w:spacing w:val="-2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void</w:t>
                    </w:r>
                    <w:r>
                      <w:rPr>
                        <w:spacing w:val="-2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reduce(ImmutableBytesWritable</w:t>
                    </w:r>
                    <w:r>
                      <w:rPr>
                        <w:spacing w:val="-2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key,</w:t>
                    </w:r>
                    <w:r>
                      <w:rPr>
                        <w:spacing w:val="-2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Iterable&lt;Put&gt;</w:t>
                    </w:r>
                    <w:r>
                      <w:rPr>
                        <w:spacing w:val="-12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values,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Context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context)</w:t>
                    </w:r>
                  </w:p>
                  <w:p>
                    <w:pPr>
                      <w:spacing w:before="0" w:line="236" w:lineRule="exact"/>
                      <w:ind w:left="41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throws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IOException,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InterruptedException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{</w:t>
                    </w:r>
                  </w:p>
                  <w:p>
                    <w:pPr>
                      <w:spacing w:before="0" w:line="272" w:lineRule="exact"/>
                      <w:ind w:left="83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hint="eastAsia" w:ascii="宋体" w:eastAsia="宋体"/>
                        <w:spacing w:val="3"/>
                        <w:sz w:val="21"/>
                      </w:rPr>
                      <w:t>读出来的每一行数据写入到</w:t>
                    </w:r>
                    <w:r>
                      <w:rPr>
                        <w:sz w:val="21"/>
                      </w:rPr>
                      <w:t>fruit_mr</w:t>
                    </w:r>
                    <w:r>
                      <w:rPr>
                        <w:spacing w:val="-75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表中</w:t>
                    </w:r>
                  </w:p>
                  <w:p>
                    <w:pPr>
                      <w:spacing w:before="4"/>
                      <w:ind w:left="1259" w:right="1124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for(Put put: values){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context.write(NullWritable.get(),</w:t>
                    </w:r>
                    <w:r>
                      <w:rPr>
                        <w:spacing w:val="-2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put);</w:t>
                    </w:r>
                  </w:p>
                  <w:p>
                    <w:pPr>
                      <w:spacing w:before="0" w:line="237" w:lineRule="exact"/>
                      <w:ind w:left="8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 w:line="238" w:lineRule="exact"/>
                      <w:ind w:left="41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</w:txbxContent>
              </v:textbox>
            </v:shape>
          </v:group>
        </w:pict>
      </w:r>
      <w:r>
        <w:rPr>
          <w:rFonts w:hint="eastAsia" w:ascii="宋体" w:eastAsia="宋体"/>
          <w:spacing w:val="-20"/>
        </w:rPr>
        <w:t xml:space="preserve">构建 </w:t>
      </w:r>
      <w:r>
        <w:t>WriteFruitMRReducer</w:t>
      </w:r>
      <w:r>
        <w:rPr>
          <w:spacing w:val="-4"/>
        </w:rPr>
        <w:t xml:space="preserve"> </w:t>
      </w:r>
      <w:r>
        <w:rPr>
          <w:rFonts w:hint="eastAsia" w:ascii="宋体" w:eastAsia="宋体"/>
          <w:spacing w:val="-13"/>
        </w:rPr>
        <w:t xml:space="preserve">类，用于将读取到的 </w:t>
      </w:r>
      <w:r>
        <w:t>fruit</w:t>
      </w:r>
      <w:r>
        <w:rPr>
          <w:spacing w:val="-5"/>
        </w:rPr>
        <w:t xml:space="preserve"> </w:t>
      </w:r>
      <w:r>
        <w:rPr>
          <w:rFonts w:hint="eastAsia" w:ascii="宋体" w:eastAsia="宋体"/>
          <w:spacing w:val="3"/>
        </w:rPr>
        <w:t>表中的数据写入到</w:t>
      </w:r>
      <w:r>
        <w:t>fruit_mr</w:t>
      </w:r>
      <w:r>
        <w:rPr>
          <w:spacing w:val="-5"/>
        </w:rPr>
        <w:t xml:space="preserve"> </w:t>
      </w:r>
      <w:r>
        <w:rPr>
          <w:rFonts w:hint="eastAsia" w:ascii="宋体" w:eastAsia="宋体"/>
        </w:rPr>
        <w:t>表中</w:t>
      </w: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spacing w:before="8"/>
        <w:rPr>
          <w:rFonts w:ascii="宋体"/>
          <w:sz w:val="17"/>
        </w:rPr>
      </w:pPr>
    </w:p>
    <w:p>
      <w:pPr>
        <w:pStyle w:val="10"/>
        <w:numPr>
          <w:ilvl w:val="0"/>
          <w:numId w:val="14"/>
        </w:numPr>
        <w:tabs>
          <w:tab w:val="left" w:pos="485"/>
        </w:tabs>
        <w:spacing w:before="80" w:after="0" w:line="240" w:lineRule="auto"/>
        <w:ind w:left="484" w:right="0" w:hanging="345"/>
        <w:jc w:val="left"/>
        <w:rPr>
          <w:rFonts w:ascii="Arial MT" w:eastAsia="Arial MT"/>
          <w:sz w:val="22"/>
        </w:rPr>
      </w:pPr>
      <w:r>
        <w:rPr>
          <w:spacing w:val="-19"/>
          <w:sz w:val="22"/>
        </w:rPr>
        <w:t xml:space="preserve">构建 </w:t>
      </w:r>
      <w:r>
        <w:rPr>
          <w:rFonts w:ascii="Arial MT" w:eastAsia="Arial MT"/>
          <w:sz w:val="22"/>
        </w:rPr>
        <w:t>Fruit2FruitMRRunner</w:t>
      </w:r>
      <w:r>
        <w:rPr>
          <w:rFonts w:ascii="Arial MT" w:eastAsia="Arial MT"/>
          <w:spacing w:val="1"/>
          <w:sz w:val="22"/>
        </w:rPr>
        <w:t xml:space="preserve"> </w:t>
      </w:r>
      <w:r>
        <w:rPr>
          <w:rFonts w:ascii="Arial MT" w:eastAsia="Arial MT"/>
          <w:sz w:val="22"/>
        </w:rPr>
        <w:t>extends Configured implements</w:t>
      </w:r>
      <w:r>
        <w:rPr>
          <w:rFonts w:ascii="Arial MT" w:eastAsia="Arial MT"/>
          <w:spacing w:val="-6"/>
          <w:sz w:val="22"/>
        </w:rPr>
        <w:t xml:space="preserve"> </w:t>
      </w:r>
      <w:r>
        <w:rPr>
          <w:rFonts w:ascii="Arial MT" w:eastAsia="Arial MT"/>
          <w:sz w:val="22"/>
        </w:rPr>
        <w:t>Tool</w:t>
      </w:r>
      <w:r>
        <w:rPr>
          <w:rFonts w:ascii="Arial MT" w:eastAsia="Arial MT"/>
          <w:spacing w:val="-4"/>
          <w:sz w:val="22"/>
        </w:rPr>
        <w:t xml:space="preserve"> </w:t>
      </w:r>
      <w:r>
        <w:rPr>
          <w:sz w:val="22"/>
        </w:rPr>
        <w:t>用于组装运行</w:t>
      </w:r>
      <w:r>
        <w:rPr>
          <w:rFonts w:ascii="Arial MT" w:eastAsia="Arial MT"/>
          <w:sz w:val="22"/>
        </w:rPr>
        <w:t>Job</w:t>
      </w:r>
    </w:p>
    <w:p>
      <w:pPr>
        <w:spacing w:after="0" w:line="240" w:lineRule="auto"/>
        <w:jc w:val="left"/>
        <w:rPr>
          <w:rFonts w:ascii="Arial MT" w:eastAsia="Arial MT"/>
          <w:sz w:val="22"/>
        </w:rPr>
        <w:sectPr>
          <w:type w:val="continuous"/>
          <w:pgSz w:w="11910" w:h="16840"/>
          <w:pgMar w:top="1580" w:right="1480" w:bottom="1260" w:left="1660" w:header="720" w:footer="720" w:gutter="0"/>
          <w:cols w:space="720" w:num="1"/>
        </w:sectPr>
      </w:pPr>
    </w:p>
    <w:p>
      <w:pPr>
        <w:pStyle w:val="4"/>
        <w:spacing w:line="276" w:lineRule="exact"/>
        <w:ind w:left="140" w:firstLine="0"/>
        <w:rPr>
          <w:rFonts w:hint="eastAsia" w:ascii="宋体" w:eastAsia="宋体"/>
        </w:rPr>
      </w:pPr>
      <w:r>
        <w:rPr>
          <w:rFonts w:hint="eastAsia" w:ascii="宋体" w:eastAsia="宋体"/>
        </w:rPr>
        <w:t>任务</w:t>
      </w:r>
    </w:p>
    <w:p>
      <w:pPr>
        <w:pStyle w:val="5"/>
        <w:spacing w:before="9"/>
        <w:ind w:left="248"/>
      </w:pPr>
      <w:r>
        <w:pict>
          <v:shape id="_x0000_s1553" o:spid="_x0000_s1553" style="position:absolute;left:0pt;margin-left:93.95pt;margin-top:0.25pt;height:453.9pt;width:418.3pt;mso-position-horizontal-relative:page;z-index:-251626496;mso-width-relative:page;mso-height-relative:page;" fillcolor="#DFDFDF" filled="t" stroked="f" coordorigin="1880,5" coordsize="8366,9078" path="m10245,7893l1880,7893,1880,8130,1880,8368,1880,8608,1880,8846,1880,9083,10245,9083,10245,8846,10245,8608,10245,8368,10245,8130,10245,7893xm10245,4542l1880,4542,1880,4818,1880,5092,1880,5368,1880,5641,1880,5917,1880,6155,1880,6428,1880,6666,1880,6666,1880,6904,1880,7180,1880,7418,1880,7655,1880,7893,10245,7893,10245,7655,10245,7418,10245,7180,10245,6904,10245,6666,10245,6666,10245,6428,10245,6155,10245,5917,10245,5641,10245,5368,10245,5092,10245,4818,10245,4542xm10245,3757l1880,3757,1880,4031,1880,4268,1880,4542,10245,4542,10245,4268,10245,4031,10245,3757xm10245,3246l1880,3246,1880,3484,1880,3757,10245,3757,10245,3484,10245,3246xm10245,2257l1880,2257,1880,2530,1880,2768,1880,3008,1880,3245,10245,3245,10245,3008,10245,2768,10245,2530,10245,2257xm10245,517l1880,517,1880,793,1880,1030,1880,1304,1880,1541,1880,1781,1880,2019,1880,2257,10245,2257,10245,2019,10245,1781,10245,1541,10245,1304,10245,1030,10245,793,10245,517xm10245,5l1880,5,1880,279,1880,517,10245,517,10245,279,10245,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pacing w:val="-1"/>
        </w:rPr>
        <w:t>//</w:t>
      </w:r>
      <w:r>
        <w:rPr>
          <w:rFonts w:hint="eastAsia" w:ascii="宋体" w:eastAsia="宋体"/>
          <w:spacing w:val="-19"/>
        </w:rPr>
        <w:t xml:space="preserve">组装 </w:t>
      </w:r>
      <w:r>
        <w:t>Job</w:t>
      </w:r>
    </w:p>
    <w:p>
      <w:pPr>
        <w:pStyle w:val="5"/>
        <w:spacing w:before="2" w:line="237" w:lineRule="exact"/>
        <w:ind w:left="668"/>
      </w:pPr>
      <w:r>
        <w:t>public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run(String[]</w:t>
      </w:r>
      <w:r>
        <w:rPr>
          <w:spacing w:val="-4"/>
        </w:rPr>
        <w:t xml:space="preserve"> </w:t>
      </w:r>
      <w:r>
        <w:t>args)</w:t>
      </w:r>
      <w:r>
        <w:rPr>
          <w:spacing w:val="-3"/>
        </w:rPr>
        <w:t xml:space="preserve"> </w:t>
      </w:r>
      <w:r>
        <w:t>throws</w:t>
      </w:r>
      <w:r>
        <w:rPr>
          <w:spacing w:val="-4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{</w:t>
      </w:r>
    </w:p>
    <w:p>
      <w:pPr>
        <w:pStyle w:val="5"/>
        <w:spacing w:line="272" w:lineRule="exact"/>
        <w:ind w:left="1088"/>
      </w:pPr>
      <w:r>
        <w:rPr>
          <w:spacing w:val="-1"/>
        </w:rPr>
        <w:t>//</w:t>
      </w:r>
      <w:r>
        <w:rPr>
          <w:rFonts w:hint="eastAsia" w:ascii="宋体" w:eastAsia="宋体"/>
          <w:spacing w:val="-18"/>
        </w:rPr>
        <w:t xml:space="preserve">得到 </w:t>
      </w:r>
      <w:r>
        <w:rPr>
          <w:spacing w:val="-1"/>
        </w:rPr>
        <w:t>Configuration</w:t>
      </w:r>
    </w:p>
    <w:p>
      <w:pPr>
        <w:pStyle w:val="5"/>
        <w:spacing w:before="4" w:line="237" w:lineRule="exact"/>
        <w:ind w:left="1088"/>
      </w:pPr>
      <w:r>
        <w:t>Configuration</w:t>
      </w:r>
      <w:r>
        <w:rPr>
          <w:spacing w:val="-7"/>
        </w:rPr>
        <w:t xml:space="preserve"> </w:t>
      </w:r>
      <w:r>
        <w:t>conf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this.getConf();</w:t>
      </w:r>
    </w:p>
    <w:p>
      <w:pPr>
        <w:pStyle w:val="5"/>
        <w:spacing w:line="272" w:lineRule="exact"/>
        <w:ind w:left="1088"/>
        <w:rPr>
          <w:rFonts w:hint="eastAsia" w:ascii="宋体" w:eastAsia="宋体"/>
        </w:rPr>
      </w:pPr>
      <w:r>
        <w:rPr>
          <w:spacing w:val="-1"/>
        </w:rPr>
        <w:t>//</w:t>
      </w:r>
      <w:r>
        <w:rPr>
          <w:rFonts w:hint="eastAsia" w:ascii="宋体" w:eastAsia="宋体"/>
          <w:spacing w:val="-20"/>
        </w:rPr>
        <w:t xml:space="preserve">创建 </w:t>
      </w:r>
      <w:r>
        <w:t>Job</w:t>
      </w:r>
      <w:r>
        <w:rPr>
          <w:spacing w:val="-73"/>
        </w:rPr>
        <w:t xml:space="preserve"> </w:t>
      </w:r>
      <w:r>
        <w:rPr>
          <w:rFonts w:hint="eastAsia" w:ascii="宋体" w:eastAsia="宋体"/>
        </w:rPr>
        <w:t>任务</w:t>
      </w:r>
    </w:p>
    <w:p>
      <w:pPr>
        <w:pStyle w:val="5"/>
        <w:tabs>
          <w:tab w:val="left" w:pos="2780"/>
          <w:tab w:val="left" w:pos="4470"/>
          <w:tab w:val="left" w:pos="5908"/>
        </w:tabs>
        <w:spacing w:before="2"/>
        <w:ind w:left="248" w:right="207" w:firstLine="839"/>
      </w:pPr>
      <w:r>
        <w:t>Job</w:t>
      </w:r>
      <w:r>
        <w:tab/>
      </w:r>
      <w:r>
        <w:t>job</w:t>
      </w:r>
      <w:r>
        <w:tab/>
      </w:r>
      <w:r>
        <w:t>=</w:t>
      </w:r>
      <w:r>
        <w:tab/>
      </w:r>
      <w:r>
        <w:t>Job.getInstance(conf,</w:t>
      </w:r>
      <w:r>
        <w:rPr>
          <w:spacing w:val="-124"/>
        </w:rPr>
        <w:t xml:space="preserve"> </w:t>
      </w:r>
      <w:r>
        <w:t>this.getClass().getSimpleName());</w:t>
      </w:r>
    </w:p>
    <w:p>
      <w:pPr>
        <w:pStyle w:val="5"/>
        <w:spacing w:before="2"/>
        <w:ind w:left="1088"/>
      </w:pPr>
      <w:r>
        <w:t>job.setJarByClass(Fruit2FruitMRRunner.class);</w:t>
      </w:r>
    </w:p>
    <w:p>
      <w:pPr>
        <w:pStyle w:val="5"/>
        <w:spacing w:before="6"/>
        <w:rPr>
          <w:sz w:val="14"/>
        </w:rPr>
      </w:pPr>
    </w:p>
    <w:p>
      <w:pPr>
        <w:pStyle w:val="5"/>
        <w:spacing w:before="71"/>
        <w:ind w:left="1088"/>
      </w:pPr>
      <w:r>
        <w:rPr>
          <w:spacing w:val="-1"/>
        </w:rPr>
        <w:t>//</w:t>
      </w:r>
      <w:r>
        <w:rPr>
          <w:rFonts w:hint="eastAsia" w:ascii="宋体" w:eastAsia="宋体"/>
          <w:spacing w:val="-19"/>
        </w:rPr>
        <w:t xml:space="preserve">配置 </w:t>
      </w:r>
      <w:r>
        <w:t>Job</w:t>
      </w:r>
    </w:p>
    <w:p>
      <w:pPr>
        <w:pStyle w:val="5"/>
        <w:spacing w:before="2"/>
        <w:ind w:left="1088" w:right="4259"/>
      </w:pPr>
      <w:r>
        <w:t>Scan scan = new Scan();</w:t>
      </w:r>
      <w:r>
        <w:rPr>
          <w:spacing w:val="1"/>
        </w:rPr>
        <w:t xml:space="preserve"> </w:t>
      </w:r>
      <w:r>
        <w:t>scan.setCacheBlocks(false);</w:t>
      </w:r>
      <w:r>
        <w:rPr>
          <w:spacing w:val="-124"/>
        </w:rPr>
        <w:t xml:space="preserve"> </w:t>
      </w:r>
      <w:r>
        <w:t>scan.setCaching(500);</w:t>
      </w:r>
    </w:p>
    <w:p>
      <w:pPr>
        <w:pStyle w:val="5"/>
        <w:spacing w:before="8"/>
        <w:rPr>
          <w:sz w:val="14"/>
        </w:rPr>
      </w:pPr>
    </w:p>
    <w:p>
      <w:pPr>
        <w:pStyle w:val="5"/>
        <w:spacing w:before="72"/>
        <w:ind w:left="248" w:right="205" w:firstLine="839"/>
        <w:rPr>
          <w:rFonts w:hint="eastAsia" w:ascii="宋体" w:eastAsia="宋体"/>
        </w:rPr>
      </w:pPr>
      <w:r>
        <w:rPr>
          <w:spacing w:val="-3"/>
        </w:rPr>
        <w:t>//</w:t>
      </w:r>
      <w:r>
        <w:rPr>
          <w:rFonts w:hint="eastAsia" w:ascii="宋体" w:eastAsia="宋体"/>
          <w:spacing w:val="-21"/>
        </w:rPr>
        <w:t xml:space="preserve">设置 </w:t>
      </w:r>
      <w:r>
        <w:rPr>
          <w:spacing w:val="-3"/>
        </w:rPr>
        <w:t>Mapper</w:t>
      </w:r>
      <w:r>
        <w:rPr>
          <w:rFonts w:hint="eastAsia" w:ascii="宋体" w:eastAsia="宋体"/>
          <w:spacing w:val="-10"/>
        </w:rPr>
        <w:t xml:space="preserve">，注意导入的是 </w:t>
      </w:r>
      <w:r>
        <w:rPr>
          <w:spacing w:val="-3"/>
        </w:rPr>
        <w:t>mapreduce</w:t>
      </w:r>
      <w:r>
        <w:rPr>
          <w:spacing w:val="-75"/>
        </w:rPr>
        <w:t xml:space="preserve"> </w:t>
      </w:r>
      <w:r>
        <w:rPr>
          <w:rFonts w:hint="eastAsia" w:ascii="宋体" w:eastAsia="宋体"/>
          <w:spacing w:val="-11"/>
        </w:rPr>
        <w:t xml:space="preserve">包下的，不是 </w:t>
      </w:r>
      <w:r>
        <w:rPr>
          <w:spacing w:val="-2"/>
        </w:rPr>
        <w:t>mapred</w:t>
      </w:r>
      <w:r>
        <w:rPr>
          <w:spacing w:val="-73"/>
        </w:rPr>
        <w:t xml:space="preserve"> </w:t>
      </w:r>
      <w:r>
        <w:rPr>
          <w:rFonts w:hint="eastAsia" w:ascii="宋体" w:eastAsia="宋体"/>
          <w:spacing w:val="-2"/>
        </w:rPr>
        <w:t>包下的，后者</w:t>
      </w:r>
      <w:r>
        <w:rPr>
          <w:rFonts w:hint="eastAsia" w:ascii="宋体" w:eastAsia="宋体"/>
        </w:rPr>
        <w:t>是老版本</w:t>
      </w:r>
    </w:p>
    <w:p>
      <w:pPr>
        <w:pStyle w:val="5"/>
        <w:spacing w:before="7"/>
        <w:ind w:left="1088" w:right="2884"/>
        <w:rPr>
          <w:rFonts w:hint="eastAsia" w:ascii="宋体" w:eastAsia="宋体"/>
        </w:rPr>
      </w:pPr>
      <w:r>
        <w:rPr>
          <w:spacing w:val="-1"/>
        </w:rPr>
        <w:t>TableMapReduceUtil.initTableMapperJob(</w:t>
      </w:r>
      <w:r>
        <w:rPr>
          <w:spacing w:val="-124"/>
        </w:rPr>
        <w:t xml:space="preserve"> </w:t>
      </w:r>
      <w:r>
        <w:t>"fruit</w:t>
      </w:r>
      <w:r>
        <w:rPr>
          <w:spacing w:val="-1"/>
        </w:rPr>
        <w:t>", //</w:t>
      </w:r>
      <w:r>
        <w:rPr>
          <w:rFonts w:hint="eastAsia" w:ascii="宋体" w:eastAsia="宋体"/>
        </w:rPr>
        <w:t>数据源的表名</w:t>
      </w:r>
    </w:p>
    <w:p>
      <w:pPr>
        <w:pStyle w:val="5"/>
        <w:spacing w:line="272" w:lineRule="exact"/>
        <w:ind w:left="1088"/>
        <w:rPr>
          <w:rFonts w:hint="eastAsia" w:ascii="宋体" w:eastAsia="宋体"/>
        </w:rPr>
      </w:pPr>
      <w:r>
        <w:rPr>
          <w:spacing w:val="-1"/>
        </w:rPr>
        <w:t>scan, //scan</w:t>
      </w:r>
      <w:r>
        <w:rPr>
          <w:spacing w:val="-71"/>
        </w:rPr>
        <w:t xml:space="preserve"> </w:t>
      </w:r>
      <w:r>
        <w:rPr>
          <w:rFonts w:hint="eastAsia" w:ascii="宋体" w:eastAsia="宋体"/>
        </w:rPr>
        <w:t>扫描控制器</w:t>
      </w:r>
    </w:p>
    <w:p>
      <w:pPr>
        <w:pStyle w:val="5"/>
        <w:spacing w:before="3" w:line="242" w:lineRule="auto"/>
        <w:ind w:left="1088" w:right="1158"/>
        <w:rPr>
          <w:rFonts w:hint="eastAsia" w:ascii="宋体" w:eastAsia="宋体"/>
        </w:rPr>
      </w:pPr>
      <w:r>
        <w:rPr>
          <w:spacing w:val="-1"/>
        </w:rPr>
        <w:t>ReadFruitMapper.class,//</w:t>
      </w:r>
      <w:r>
        <w:rPr>
          <w:rFonts w:hint="eastAsia" w:ascii="宋体" w:eastAsia="宋体"/>
          <w:spacing w:val="-18"/>
        </w:rPr>
        <w:t xml:space="preserve">设置 </w:t>
      </w:r>
      <w:r>
        <w:t>Mapper</w:t>
      </w:r>
      <w:r>
        <w:rPr>
          <w:spacing w:val="-73"/>
        </w:rPr>
        <w:t xml:space="preserve"> </w:t>
      </w:r>
      <w:r>
        <w:rPr>
          <w:rFonts w:hint="eastAsia" w:ascii="宋体" w:eastAsia="宋体"/>
        </w:rPr>
        <w:t>类</w:t>
      </w:r>
      <w:r>
        <w:rPr>
          <w:spacing w:val="-1"/>
        </w:rPr>
        <w:t>ImmutableBytesWritable.class,//</w:t>
      </w:r>
      <w:r>
        <w:rPr>
          <w:rFonts w:hint="eastAsia" w:ascii="宋体" w:eastAsia="宋体"/>
          <w:spacing w:val="-17"/>
        </w:rPr>
        <w:t xml:space="preserve">设置 </w:t>
      </w:r>
      <w:r>
        <w:t>Mapper</w:t>
      </w:r>
      <w:r>
        <w:rPr>
          <w:spacing w:val="-71"/>
        </w:rPr>
        <w:t xml:space="preserve"> </w:t>
      </w:r>
      <w:r>
        <w:rPr>
          <w:rFonts w:hint="eastAsia" w:ascii="宋体" w:eastAsia="宋体"/>
          <w:spacing w:val="-17"/>
        </w:rPr>
        <w:t xml:space="preserve">输出 </w:t>
      </w:r>
      <w:r>
        <w:t>key</w:t>
      </w:r>
      <w:r>
        <w:rPr>
          <w:spacing w:val="-73"/>
        </w:rPr>
        <w:t xml:space="preserve"> </w:t>
      </w:r>
      <w:r>
        <w:rPr>
          <w:rFonts w:hint="eastAsia" w:ascii="宋体" w:eastAsia="宋体"/>
        </w:rPr>
        <w:t>类型</w:t>
      </w:r>
      <w:r>
        <w:rPr>
          <w:spacing w:val="-1"/>
        </w:rPr>
        <w:t>Put.class,//</w:t>
      </w:r>
      <w:r>
        <w:rPr>
          <w:rFonts w:hint="eastAsia" w:ascii="宋体" w:eastAsia="宋体"/>
          <w:spacing w:val="-19"/>
        </w:rPr>
        <w:t xml:space="preserve">设置 </w:t>
      </w:r>
      <w:r>
        <w:t>Mapper</w:t>
      </w:r>
      <w:r>
        <w:rPr>
          <w:spacing w:val="-73"/>
        </w:rPr>
        <w:t xml:space="preserve"> </w:t>
      </w:r>
      <w:r>
        <w:rPr>
          <w:rFonts w:hint="eastAsia" w:ascii="宋体" w:eastAsia="宋体"/>
          <w:spacing w:val="-18"/>
        </w:rPr>
        <w:t xml:space="preserve">输出 </w:t>
      </w:r>
      <w:r>
        <w:t>value</w:t>
      </w:r>
      <w:r>
        <w:rPr>
          <w:spacing w:val="-75"/>
        </w:rPr>
        <w:t xml:space="preserve"> </w:t>
      </w:r>
      <w:r>
        <w:rPr>
          <w:rFonts w:hint="eastAsia" w:ascii="宋体" w:eastAsia="宋体"/>
        </w:rPr>
        <w:t>值类型</w:t>
      </w:r>
    </w:p>
    <w:p>
      <w:pPr>
        <w:pStyle w:val="5"/>
        <w:spacing w:line="269" w:lineRule="exact"/>
        <w:ind w:left="1088"/>
      </w:pPr>
      <w:r>
        <w:rPr>
          <w:spacing w:val="-1"/>
        </w:rPr>
        <w:t>job//</w:t>
      </w:r>
      <w:r>
        <w:rPr>
          <w:rFonts w:hint="eastAsia" w:ascii="宋体" w:eastAsia="宋体"/>
          <w:spacing w:val="-9"/>
        </w:rPr>
        <w:t xml:space="preserve">设置给哪个 </w:t>
      </w:r>
      <w:r>
        <w:t>JOB</w:t>
      </w:r>
    </w:p>
    <w:p>
      <w:pPr>
        <w:pStyle w:val="5"/>
        <w:spacing w:before="4" w:line="237" w:lineRule="exact"/>
        <w:ind w:left="1088"/>
      </w:pPr>
      <w:r>
        <w:t>);</w:t>
      </w:r>
    </w:p>
    <w:p>
      <w:pPr>
        <w:pStyle w:val="5"/>
        <w:spacing w:line="242" w:lineRule="auto"/>
        <w:ind w:left="1088"/>
      </w:pPr>
      <w:r>
        <w:rPr>
          <w:spacing w:val="-1"/>
        </w:rPr>
        <w:t>//</w:t>
      </w:r>
      <w:r>
        <w:rPr>
          <w:rFonts w:hint="eastAsia" w:ascii="宋体" w:eastAsia="宋体"/>
        </w:rPr>
        <w:t xml:space="preserve">设置 </w:t>
      </w:r>
      <w:r>
        <w:t>Reducer</w:t>
      </w:r>
      <w:r>
        <w:rPr>
          <w:spacing w:val="1"/>
        </w:rPr>
        <w:t xml:space="preserve"> </w:t>
      </w:r>
      <w:r>
        <w:rPr>
          <w:spacing w:val="-1"/>
        </w:rPr>
        <w:t>TableMapReduceUtil.initTableReducerJob("fruit_mr",</w:t>
      </w:r>
    </w:p>
    <w:p>
      <w:pPr>
        <w:pStyle w:val="5"/>
        <w:spacing w:line="234" w:lineRule="exact"/>
        <w:ind w:left="248"/>
      </w:pPr>
      <w:r>
        <w:t>WriteFruitMRReducer.class,</w:t>
      </w:r>
      <w:r>
        <w:rPr>
          <w:spacing w:val="-13"/>
        </w:rPr>
        <w:t xml:space="preserve"> </w:t>
      </w:r>
      <w:r>
        <w:t>job);</w:t>
      </w:r>
    </w:p>
    <w:p>
      <w:pPr>
        <w:pStyle w:val="5"/>
        <w:spacing w:line="272" w:lineRule="exact"/>
        <w:ind w:left="1088"/>
        <w:rPr>
          <w:rFonts w:hint="eastAsia" w:ascii="宋体" w:eastAsia="宋体"/>
        </w:rPr>
      </w:pPr>
      <w:r>
        <w:t>//</w:t>
      </w:r>
      <w:r>
        <w:rPr>
          <w:rFonts w:hint="eastAsia" w:ascii="宋体" w:eastAsia="宋体"/>
          <w:spacing w:val="-19"/>
        </w:rPr>
        <w:t xml:space="preserve">设置 </w:t>
      </w:r>
      <w:r>
        <w:t>Reduce</w:t>
      </w:r>
      <w:r>
        <w:rPr>
          <w:spacing w:val="-74"/>
        </w:rPr>
        <w:t xml:space="preserve"> </w:t>
      </w:r>
      <w:r>
        <w:rPr>
          <w:rFonts w:hint="eastAsia" w:ascii="宋体" w:eastAsia="宋体"/>
          <w:spacing w:val="-9"/>
        </w:rPr>
        <w:t xml:space="preserve">数量，最少 </w:t>
      </w:r>
      <w:r>
        <w:t>1</w:t>
      </w:r>
      <w:r>
        <w:rPr>
          <w:spacing w:val="-76"/>
        </w:rPr>
        <w:t xml:space="preserve"> </w:t>
      </w:r>
      <w:r>
        <w:rPr>
          <w:rFonts w:hint="eastAsia" w:ascii="宋体" w:eastAsia="宋体"/>
        </w:rPr>
        <w:t>个</w:t>
      </w:r>
    </w:p>
    <w:p>
      <w:pPr>
        <w:pStyle w:val="5"/>
        <w:spacing w:before="4"/>
        <w:ind w:left="1088"/>
      </w:pPr>
      <w:r>
        <w:t>job.setNumReduceTasks(1);</w:t>
      </w:r>
    </w:p>
    <w:p>
      <w:pPr>
        <w:pStyle w:val="5"/>
        <w:spacing w:before="10"/>
        <w:rPr>
          <w:sz w:val="20"/>
        </w:rPr>
      </w:pPr>
    </w:p>
    <w:p>
      <w:pPr>
        <w:pStyle w:val="5"/>
        <w:ind w:left="1088" w:right="1613"/>
      </w:pPr>
      <w:r>
        <w:t>boolean isSuccess = job.waitForCompletion(true);</w:t>
      </w:r>
      <w:r>
        <w:rPr>
          <w:spacing w:val="-124"/>
        </w:rPr>
        <w:t xml:space="preserve"> </w:t>
      </w:r>
      <w:r>
        <w:t>if(!isSuccess){</w:t>
      </w:r>
    </w:p>
    <w:p>
      <w:pPr>
        <w:pStyle w:val="5"/>
        <w:spacing w:line="236" w:lineRule="exact"/>
        <w:ind w:left="1508"/>
      </w:pPr>
      <w:r>
        <w:t>throw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IOException("Job</w:t>
      </w:r>
      <w:r>
        <w:rPr>
          <w:spacing w:val="-5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error");</w:t>
      </w:r>
    </w:p>
    <w:p>
      <w:pPr>
        <w:pStyle w:val="5"/>
        <w:spacing w:before="1"/>
        <w:ind w:left="1088"/>
      </w:pPr>
      <w:r>
        <w:rPr>
          <w:w w:val="100"/>
        </w:rPr>
        <w:t>}</w:t>
      </w:r>
    </w:p>
    <w:p>
      <w:pPr>
        <w:pStyle w:val="5"/>
        <w:spacing w:before="3" w:line="238" w:lineRule="exact"/>
        <w:ind w:left="1088"/>
      </w:pPr>
      <w:r>
        <w:t>return</w:t>
      </w:r>
      <w:r>
        <w:rPr>
          <w:spacing w:val="-2"/>
        </w:rPr>
        <w:t xml:space="preserve"> </w:t>
      </w:r>
      <w:r>
        <w:t>isSuccess</w:t>
      </w:r>
      <w:r>
        <w:rPr>
          <w:spacing w:val="-3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0 :</w:t>
      </w:r>
      <w:r>
        <w:rPr>
          <w:spacing w:val="-3"/>
        </w:rPr>
        <w:t xml:space="preserve"> </w:t>
      </w:r>
      <w:r>
        <w:t>1;</w:t>
      </w:r>
    </w:p>
    <w:p>
      <w:pPr>
        <w:pStyle w:val="5"/>
        <w:ind w:left="668"/>
      </w:pPr>
      <w:r>
        <w:rPr>
          <w:w w:val="100"/>
        </w:rPr>
        <w:t>}</w:t>
      </w:r>
    </w:p>
    <w:p>
      <w:pPr>
        <w:pStyle w:val="4"/>
        <w:numPr>
          <w:ilvl w:val="0"/>
          <w:numId w:val="14"/>
        </w:numPr>
        <w:tabs>
          <w:tab w:val="left" w:pos="485"/>
        </w:tabs>
        <w:spacing w:before="163" w:after="3" w:line="240" w:lineRule="auto"/>
        <w:ind w:left="484" w:right="0" w:hanging="345"/>
        <w:jc w:val="left"/>
        <w:rPr>
          <w:rFonts w:hint="eastAsia" w:ascii="宋体" w:eastAsia="宋体"/>
        </w:rPr>
      </w:pPr>
      <w:r>
        <w:rPr>
          <w:rFonts w:hint="eastAsia" w:ascii="宋体" w:eastAsia="宋体"/>
          <w:spacing w:val="5"/>
        </w:rPr>
        <w:t>主函数中调用运行该</w:t>
      </w:r>
      <w:r>
        <w:t>Job</w:t>
      </w:r>
      <w:r>
        <w:rPr>
          <w:spacing w:val="-3"/>
        </w:rPr>
        <w:t xml:space="preserve"> </w:t>
      </w:r>
      <w:r>
        <w:rPr>
          <w:rFonts w:hint="eastAsia" w:ascii="宋体" w:eastAsia="宋体"/>
        </w:rPr>
        <w:t>任务</w:t>
      </w:r>
    </w:p>
    <w:p>
      <w:pPr>
        <w:pStyle w:val="5"/>
        <w:ind w:left="219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554" o:spid="_x0000_s1554" o:spt="202" type="#_x0000_t202" style="height:59.55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/>
                    <w:ind w:left="28" w:right="1008"/>
                  </w:pPr>
                  <w:r>
                    <w:t>public static void main( String[] args ) throws Exception{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 HbaseConfiguration.create();</w:t>
                  </w:r>
                </w:p>
                <w:p>
                  <w:pPr>
                    <w:pStyle w:val="5"/>
                    <w:ind w:left="28"/>
                  </w:pPr>
                  <w:r>
                    <w:t>int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ToolRunner.run(conf,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Fruit2FruitMRRunner(),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args);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System.exit(status);</w:t>
                  </w:r>
                </w:p>
                <w:p>
                  <w:pPr>
                    <w:pStyle w:val="5"/>
                    <w:spacing w:before="2" w:line="232" w:lineRule="exact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10"/>
        <w:numPr>
          <w:ilvl w:val="0"/>
          <w:numId w:val="14"/>
        </w:numPr>
        <w:tabs>
          <w:tab w:val="left" w:pos="485"/>
        </w:tabs>
        <w:spacing w:before="144" w:after="4" w:line="240" w:lineRule="auto"/>
        <w:ind w:left="484" w:right="0" w:hanging="345"/>
        <w:jc w:val="left"/>
        <w:rPr>
          <w:sz w:val="22"/>
        </w:rPr>
      </w:pPr>
      <w:r>
        <w:rPr>
          <w:sz w:val="22"/>
        </w:rPr>
        <w:t>打包运行任务</w:t>
      </w:r>
    </w:p>
    <w:p>
      <w:pPr>
        <w:pStyle w:val="5"/>
        <w:ind w:left="111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555" o:spid="_x0000_s1555" o:spt="202" type="#_x0000_t202" style="height:35.65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/>
                    <w:ind w:left="28" w:right="24"/>
                  </w:pPr>
                  <w:r>
                    <w:t>$</w:t>
                  </w:r>
                  <w:r>
                    <w:rPr>
                      <w:spacing w:val="112"/>
                    </w:rPr>
                    <w:t xml:space="preserve"> </w:t>
                  </w:r>
                  <w:r>
                    <w:t>/opt/module/hadoop-2.7.2/bin/yarn</w:t>
                  </w:r>
                  <w:r>
                    <w:rPr>
                      <w:spacing w:val="110"/>
                    </w:rPr>
                    <w:t xml:space="preserve"> </w:t>
                  </w:r>
                  <w:r>
                    <w:t>jar</w:t>
                  </w:r>
                  <w:r>
                    <w:rPr>
                      <w:spacing w:val="109"/>
                    </w:rPr>
                    <w:t xml:space="preserve"> </w:t>
                  </w:r>
                  <w:r>
                    <w:t>~/softwares/jars/Hbase-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0.0.1-SNAPSHOT.jar</w:t>
                  </w:r>
                </w:p>
                <w:p>
                  <w:pPr>
                    <w:pStyle w:val="5"/>
                    <w:spacing w:line="232" w:lineRule="exact"/>
                    <w:ind w:left="134"/>
                  </w:pPr>
                  <w:r>
                    <w:t>com.z.Hbase.mr1.Fruit2FruitMRRunner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ind w:left="140"/>
        <w:rPr>
          <w:rFonts w:hint="eastAsia" w:ascii="宋体" w:eastAsia="宋体"/>
        </w:rPr>
      </w:pPr>
      <w:r>
        <w:rPr>
          <w:rFonts w:hint="eastAsia" w:ascii="宋体" w:eastAsia="宋体"/>
          <w:color w:val="FF0000"/>
          <w:spacing w:val="-1"/>
        </w:rPr>
        <w:t>提示：</w:t>
      </w:r>
      <w:r>
        <w:rPr>
          <w:rFonts w:hint="eastAsia" w:ascii="宋体" w:eastAsia="宋体"/>
        </w:rPr>
        <w:t>运行任务前，如果待数据导入的表不存在，则需要提前创建。</w:t>
      </w:r>
    </w:p>
    <w:p>
      <w:pPr>
        <w:pStyle w:val="5"/>
        <w:spacing w:before="43" w:line="278" w:lineRule="auto"/>
        <w:ind w:left="140" w:right="313"/>
        <w:rPr>
          <w:rFonts w:hint="eastAsia" w:ascii="宋体" w:eastAsia="宋体"/>
        </w:rPr>
      </w:pPr>
      <w:r>
        <w:rPr>
          <w:rFonts w:hint="eastAsia" w:ascii="宋体" w:eastAsia="宋体"/>
          <w:color w:val="FF0000"/>
          <w:spacing w:val="-1"/>
        </w:rPr>
        <w:t>提示：</w:t>
      </w:r>
      <w:r>
        <w:rPr>
          <w:rFonts w:ascii="Times New Roman" w:eastAsia="Times New Roman"/>
          <w:spacing w:val="-1"/>
        </w:rPr>
        <w:t>maven</w:t>
      </w:r>
      <w:r>
        <w:rPr>
          <w:rFonts w:ascii="Times New Roman" w:eastAsia="Times New Roman"/>
        </w:rPr>
        <w:t xml:space="preserve"> </w:t>
      </w:r>
      <w:r>
        <w:rPr>
          <w:rFonts w:hint="eastAsia" w:ascii="宋体" w:eastAsia="宋体"/>
        </w:rPr>
        <w:t>打包命令：</w:t>
      </w:r>
      <w:r>
        <w:rPr>
          <w:rFonts w:ascii="Times New Roman" w:eastAsia="Times New Roman"/>
        </w:rPr>
        <w:t>-P</w:t>
      </w:r>
      <w:r>
        <w:rPr>
          <w:rFonts w:ascii="Times New Roman" w:eastAsia="Times New Roman"/>
          <w:spacing w:val="-12"/>
        </w:rPr>
        <w:t xml:space="preserve"> </w:t>
      </w:r>
      <w:r>
        <w:rPr>
          <w:rFonts w:ascii="Times New Roman" w:eastAsia="Times New Roman"/>
        </w:rPr>
        <w:t>local</w:t>
      </w:r>
      <w:r>
        <w:rPr>
          <w:rFonts w:ascii="Times New Roman" w:eastAsia="Times New Roman"/>
          <w:spacing w:val="-9"/>
        </w:rPr>
        <w:t xml:space="preserve"> </w:t>
      </w:r>
      <w:r>
        <w:rPr>
          <w:rFonts w:ascii="Times New Roman" w:eastAsia="Times New Roman"/>
        </w:rPr>
        <w:t>clean</w:t>
      </w:r>
      <w:r>
        <w:rPr>
          <w:rFonts w:ascii="Times New Roman" w:eastAsia="Times New Roman"/>
          <w:spacing w:val="-8"/>
        </w:rPr>
        <w:t xml:space="preserve"> </w:t>
      </w:r>
      <w:r>
        <w:rPr>
          <w:rFonts w:ascii="Times New Roman" w:eastAsia="Times New Roman"/>
        </w:rPr>
        <w:t>package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宋体" w:eastAsia="宋体"/>
        </w:rPr>
        <w:t>或</w:t>
      </w:r>
      <w:r>
        <w:rPr>
          <w:rFonts w:ascii="Times New Roman" w:eastAsia="Times New Roman"/>
        </w:rPr>
        <w:t>-P</w:t>
      </w:r>
      <w:r>
        <w:rPr>
          <w:rFonts w:ascii="Times New Roman" w:eastAsia="Times New Roman"/>
          <w:spacing w:val="-12"/>
        </w:rPr>
        <w:t xml:space="preserve"> </w:t>
      </w:r>
      <w:r>
        <w:rPr>
          <w:rFonts w:ascii="Times New Roman" w:eastAsia="Times New Roman"/>
        </w:rPr>
        <w:t>dev</w:t>
      </w:r>
      <w:r>
        <w:rPr>
          <w:rFonts w:ascii="Times New Roman" w:eastAsia="Times New Roman"/>
          <w:spacing w:val="-10"/>
        </w:rPr>
        <w:t xml:space="preserve"> </w:t>
      </w:r>
      <w:r>
        <w:rPr>
          <w:rFonts w:ascii="Times New Roman" w:eastAsia="Times New Roman"/>
        </w:rPr>
        <w:t>clean</w:t>
      </w:r>
      <w:r>
        <w:rPr>
          <w:rFonts w:ascii="Times New Roman" w:eastAsia="Times New Roman"/>
          <w:spacing w:val="-8"/>
        </w:rPr>
        <w:t xml:space="preserve"> </w:t>
      </w:r>
      <w:r>
        <w:rPr>
          <w:rFonts w:ascii="Times New Roman" w:eastAsia="Times New Roman"/>
        </w:rPr>
        <w:t>package</w:t>
      </w:r>
      <w:r>
        <w:rPr>
          <w:rFonts w:ascii="Times New Roman" w:eastAsia="Times New Roman"/>
          <w:spacing w:val="-8"/>
        </w:rPr>
        <w:t xml:space="preserve"> </w:t>
      </w:r>
      <w:r>
        <w:rPr>
          <w:rFonts w:ascii="Times New Roman" w:eastAsia="Times New Roman"/>
        </w:rPr>
        <w:t>install</w:t>
      </w:r>
      <w:r>
        <w:rPr>
          <w:rFonts w:hint="eastAsia" w:ascii="宋体" w:eastAsia="宋体"/>
        </w:rPr>
        <w:t>（</w:t>
      </w:r>
      <w:r>
        <w:rPr>
          <w:rFonts w:hint="eastAsia" w:ascii="宋体" w:eastAsia="宋体"/>
          <w:spacing w:val="-11"/>
        </w:rPr>
        <w:t xml:space="preserve">将第三方 </w:t>
      </w:r>
      <w:r>
        <w:rPr>
          <w:rFonts w:ascii="Times New Roman" w:eastAsia="Times New Roman"/>
        </w:rPr>
        <w:t>jar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hint="eastAsia" w:ascii="宋体" w:eastAsia="宋体"/>
        </w:rPr>
        <w:t>包一同打包，需要插件：</w:t>
      </w:r>
      <w:r>
        <w:rPr>
          <w:rFonts w:ascii="Times New Roman" w:eastAsia="Times New Roman"/>
        </w:rPr>
        <w:t>maven-shade-plugin</w:t>
      </w:r>
      <w:r>
        <w:rPr>
          <w:rFonts w:hint="eastAsia" w:ascii="宋体" w:eastAsia="宋体"/>
        </w:rPr>
        <w:t>）</w:t>
      </w:r>
    </w:p>
    <w:p>
      <w:pPr>
        <w:pStyle w:val="2"/>
        <w:numPr>
          <w:ilvl w:val="2"/>
          <w:numId w:val="12"/>
        </w:numPr>
        <w:tabs>
          <w:tab w:val="left" w:pos="842"/>
        </w:tabs>
        <w:spacing w:before="110" w:after="0" w:line="240" w:lineRule="auto"/>
        <w:ind w:left="841" w:right="0" w:hanging="702"/>
        <w:jc w:val="left"/>
        <w:rPr>
          <w:rFonts w:ascii="Times New Roman" w:eastAsia="Times New Roman"/>
        </w:rPr>
      </w:pPr>
      <w:r>
        <w:rPr>
          <w:rFonts w:hint="eastAsia" w:ascii="宋体" w:eastAsia="宋体"/>
          <w:b w:val="0"/>
          <w:spacing w:val="-19"/>
        </w:rPr>
        <w:t xml:space="preserve">自定义 </w:t>
      </w:r>
      <w:r>
        <w:rPr>
          <w:rFonts w:ascii="Times New Roman" w:eastAsia="Times New Roman"/>
        </w:rPr>
        <w:t>Hbase-MapReduce2</w:t>
      </w:r>
    </w:p>
    <w:p>
      <w:pPr>
        <w:spacing w:after="0" w:line="240" w:lineRule="auto"/>
        <w:jc w:val="left"/>
        <w:rPr>
          <w:rFonts w:ascii="Times New Roman" w:eastAsia="Times New Roman"/>
        </w:rPr>
        <w:sectPr>
          <w:pgSz w:w="11910" w:h="16840"/>
          <w:pgMar w:top="1640" w:right="1480" w:bottom="1260" w:left="1660" w:header="852" w:footer="1064" w:gutter="0"/>
          <w:cols w:space="720" w:num="1"/>
        </w:sectPr>
      </w:pPr>
    </w:p>
    <w:p>
      <w:pPr>
        <w:pStyle w:val="5"/>
        <w:spacing w:before="49" w:line="417" w:lineRule="auto"/>
        <w:ind w:left="140" w:right="3988"/>
        <w:rPr>
          <w:rFonts w:hint="eastAsia" w:ascii="宋体" w:eastAsia="宋体"/>
        </w:rPr>
      </w:pPr>
      <w:r>
        <w:rPr>
          <w:rFonts w:hint="eastAsia" w:ascii="宋体" w:eastAsia="宋体"/>
          <w:spacing w:val="8"/>
        </w:rPr>
        <w:t>目标：实现将</w:t>
      </w:r>
      <w:r>
        <w:rPr>
          <w:rFonts w:ascii="Times New Roman" w:eastAsia="Times New Roman"/>
        </w:rPr>
        <w:t>HDFS</w:t>
      </w:r>
      <w:r>
        <w:rPr>
          <w:rFonts w:ascii="Times New Roman" w:eastAsia="Times New Roman"/>
          <w:spacing w:val="1"/>
        </w:rPr>
        <w:t xml:space="preserve"> </w:t>
      </w:r>
      <w:r>
        <w:rPr>
          <w:rFonts w:hint="eastAsia" w:ascii="宋体" w:eastAsia="宋体"/>
          <w:spacing w:val="-7"/>
        </w:rPr>
        <w:t xml:space="preserve">中的数据写入到 </w:t>
      </w:r>
      <w:r>
        <w:rPr>
          <w:rFonts w:ascii="Times New Roman" w:eastAsia="Times New Roman"/>
        </w:rPr>
        <w:t>Hbase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宋体" w:eastAsia="宋体"/>
        </w:rPr>
        <w:t>表中。分步实现：</w:t>
      </w:r>
    </w:p>
    <w:p>
      <w:pPr>
        <w:pStyle w:val="4"/>
        <w:numPr>
          <w:ilvl w:val="0"/>
          <w:numId w:val="15"/>
        </w:numPr>
        <w:tabs>
          <w:tab w:val="left" w:pos="485"/>
        </w:tabs>
        <w:spacing w:before="69" w:after="0" w:line="240" w:lineRule="auto"/>
        <w:ind w:left="484" w:right="0" w:hanging="345"/>
        <w:jc w:val="left"/>
        <w:rPr>
          <w:rFonts w:hint="eastAsia" w:ascii="宋体" w:eastAsia="宋体"/>
        </w:rPr>
      </w:pPr>
      <w:r>
        <w:pict>
          <v:shape id="_x0000_s1556" o:spid="_x0000_s1556" style="position:absolute;left:0pt;margin-left:93.95pt;margin-top:17.65pt;height:510.8pt;width:418.3pt;mso-position-horizontal-relative:page;z-index:-251625472;mso-width-relative:page;mso-height-relative:page;" fillcolor="#DFDFDF" filled="t" stroked="f" coordorigin="1880,354" coordsize="8366,10216" path="m10245,9617l1880,9617,1880,9855,1880,10092,1880,10330,1880,10570,10245,10570,10245,10330,10245,10092,10245,9855,10245,9617xm10245,9379l1880,9379,1880,9616,10245,9616,10245,9379xm10245,2497l1880,2497,1880,2735,1880,2973,1880,3210,1880,3448,1880,3686,1880,3923,1880,4161,1880,4437,1880,4674,1880,4948,1880,5188,1880,5426,1880,5699,1880,5937,1880,5937,1880,6175,1880,6412,1880,6652,1880,6926,1880,7164,1880,7401,1880,7639,1880,7915,1880,8152,1880,8390,1880,8666,1880,8904,1880,9141,1880,9379,10245,9379,10245,9141,10245,8904,10245,8666,10245,8390,10245,8152,10245,7915,10245,7639,10245,7401,10245,7164,10245,6926,10245,6652,10245,6412,10245,6175,10245,5937,10245,5937,10245,5699,10245,5426,10245,5188,10245,4948,10245,4674,10245,4437,10245,4161,10245,3923,10245,3686,10245,3448,10245,3210,10245,2973,10245,2735,10245,2497xm10245,354l1880,354,1880,594,1880,831,1880,1069,1880,1307,1880,1544,1880,1782,1880,2019,1880,2257,1880,2497,10245,2497,10245,2257,10245,2019,10245,1782,10245,1544,10245,1307,10245,1069,10245,831,10245,594,10245,35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pacing w:val="-19"/>
        </w:rPr>
        <w:t xml:space="preserve">构建 </w:t>
      </w:r>
      <w:r>
        <w:rPr>
          <w:spacing w:val="-1"/>
        </w:rPr>
        <w:t xml:space="preserve">ReadFruitFromHDFSMapper </w:t>
      </w:r>
      <w:r>
        <w:rPr>
          <w:rFonts w:hint="eastAsia" w:ascii="宋体" w:eastAsia="宋体"/>
          <w:spacing w:val="-13"/>
        </w:rPr>
        <w:t xml:space="preserve">于读取 </w:t>
      </w:r>
      <w:r>
        <w:t>HDFS</w:t>
      </w:r>
      <w:r>
        <w:rPr>
          <w:spacing w:val="-5"/>
        </w:rPr>
        <w:t xml:space="preserve"> </w:t>
      </w:r>
      <w:r>
        <w:rPr>
          <w:rFonts w:hint="eastAsia" w:ascii="宋体" w:eastAsia="宋体"/>
        </w:rPr>
        <w:t>中的文件数据</w:t>
      </w:r>
    </w:p>
    <w:p>
      <w:pPr>
        <w:pStyle w:val="5"/>
        <w:spacing w:before="8" w:line="482" w:lineRule="auto"/>
        <w:ind w:left="248" w:right="5111"/>
      </w:pPr>
      <w:r>
        <w:t>package</w:t>
      </w:r>
      <w:r>
        <w:rPr>
          <w:spacing w:val="134"/>
        </w:rPr>
        <w:t xml:space="preserve"> </w:t>
      </w:r>
      <w:r>
        <w:t>com.atguigu;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java.io.IOException;</w:t>
      </w:r>
    </w:p>
    <w:p>
      <w:pPr>
        <w:pStyle w:val="5"/>
        <w:spacing w:line="234" w:lineRule="exact"/>
        <w:ind w:left="248"/>
      </w:pPr>
      <w:r>
        <w:t>import</w:t>
      </w:r>
      <w:r>
        <w:rPr>
          <w:spacing w:val="-24"/>
        </w:rPr>
        <w:t xml:space="preserve"> </w:t>
      </w:r>
      <w:r>
        <w:t>org.apache.hadoop.hbase.client.Put;</w:t>
      </w:r>
    </w:p>
    <w:p>
      <w:pPr>
        <w:pStyle w:val="5"/>
        <w:ind w:left="248" w:right="1318"/>
      </w:pPr>
      <w:r>
        <w:t>import org.apache.hadoop.hbase.io.ImmutableBytesWritable;</w:t>
      </w:r>
      <w:r>
        <w:rPr>
          <w:spacing w:val="-12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org.apache.hadoop.hbase.util.Bytes;</w:t>
      </w:r>
    </w:p>
    <w:p>
      <w:pPr>
        <w:pStyle w:val="5"/>
        <w:ind w:left="248" w:right="3335"/>
      </w:pPr>
      <w:r>
        <w:t>import org.apache.hadoop.io.LongWritable;</w:t>
      </w:r>
      <w:r>
        <w:rPr>
          <w:spacing w:val="-12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org.apache.hadoop.io.Text;</w:t>
      </w:r>
    </w:p>
    <w:p>
      <w:pPr>
        <w:pStyle w:val="5"/>
        <w:spacing w:before="2"/>
        <w:ind w:left="248"/>
      </w:pPr>
      <w:r>
        <w:t>import</w:t>
      </w:r>
      <w:r>
        <w:rPr>
          <w:spacing w:val="-17"/>
        </w:rPr>
        <w:t xml:space="preserve"> </w:t>
      </w:r>
      <w:r>
        <w:t>org.apache.hadoop.mapreduce.Mapper;</w:t>
      </w:r>
    </w:p>
    <w:p>
      <w:pPr>
        <w:pStyle w:val="5"/>
        <w:spacing w:before="11"/>
        <w:rPr>
          <w:sz w:val="20"/>
        </w:rPr>
      </w:pPr>
    </w:p>
    <w:p>
      <w:pPr>
        <w:pStyle w:val="5"/>
        <w:ind w:left="248" w:right="209"/>
      </w:pPr>
      <w:r>
        <w:t>public</w:t>
      </w:r>
      <w:r>
        <w:rPr>
          <w:spacing w:val="18"/>
        </w:rPr>
        <w:t xml:space="preserve"> </w:t>
      </w:r>
      <w:r>
        <w:t>class</w:t>
      </w:r>
      <w:r>
        <w:rPr>
          <w:spacing w:val="19"/>
        </w:rPr>
        <w:t xml:space="preserve"> </w:t>
      </w:r>
      <w:r>
        <w:t>ReadFruitFromHDFSMapper</w:t>
      </w:r>
      <w:r>
        <w:rPr>
          <w:spacing w:val="19"/>
        </w:rPr>
        <w:t xml:space="preserve"> </w:t>
      </w:r>
      <w:r>
        <w:t>extends</w:t>
      </w:r>
      <w:r>
        <w:rPr>
          <w:spacing w:val="19"/>
        </w:rPr>
        <w:t xml:space="preserve"> </w:t>
      </w:r>
      <w:r>
        <w:t>Mapper&lt;LongWritable,</w:t>
      </w:r>
      <w:r>
        <w:rPr>
          <w:spacing w:val="-123"/>
        </w:rPr>
        <w:t xml:space="preserve"> </w:t>
      </w:r>
      <w:r>
        <w:t>Text,</w:t>
      </w:r>
      <w:r>
        <w:rPr>
          <w:spacing w:val="-2"/>
        </w:rPr>
        <w:t xml:space="preserve"> </w:t>
      </w:r>
      <w:r>
        <w:t>ImmutableBytesWritable,</w:t>
      </w:r>
      <w:r>
        <w:rPr>
          <w:spacing w:val="-1"/>
        </w:rPr>
        <w:t xml:space="preserve"> </w:t>
      </w:r>
      <w:r>
        <w:t>Put&gt;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line="237" w:lineRule="exact"/>
        <w:ind w:left="668"/>
      </w:pPr>
      <w:r>
        <w:t>@Override</w:t>
      </w:r>
    </w:p>
    <w:p>
      <w:pPr>
        <w:pStyle w:val="5"/>
        <w:ind w:left="248" w:right="208" w:firstLine="419"/>
      </w:pPr>
      <w:r>
        <w:t>protected</w:t>
      </w:r>
      <w:r>
        <w:rPr>
          <w:spacing w:val="7"/>
        </w:rPr>
        <w:t xml:space="preserve"> </w:t>
      </w:r>
      <w:r>
        <w:t>void</w:t>
      </w:r>
      <w:r>
        <w:rPr>
          <w:spacing w:val="7"/>
        </w:rPr>
        <w:t xml:space="preserve"> </w:t>
      </w:r>
      <w:r>
        <w:t>map(LongWritable</w:t>
      </w:r>
      <w:r>
        <w:rPr>
          <w:spacing w:val="9"/>
        </w:rPr>
        <w:t xml:space="preserve"> </w:t>
      </w:r>
      <w:r>
        <w:t>key,</w:t>
      </w:r>
      <w:r>
        <w:rPr>
          <w:spacing w:val="9"/>
        </w:rPr>
        <w:t xml:space="preserve"> </w:t>
      </w:r>
      <w:r>
        <w:t>Text</w:t>
      </w:r>
      <w:r>
        <w:rPr>
          <w:spacing w:val="7"/>
        </w:rPr>
        <w:t xml:space="preserve"> </w:t>
      </w:r>
      <w:r>
        <w:t>value,</w:t>
      </w:r>
      <w:r>
        <w:rPr>
          <w:spacing w:val="7"/>
        </w:rPr>
        <w:t xml:space="preserve"> </w:t>
      </w:r>
      <w:r>
        <w:t>Context</w:t>
      </w:r>
      <w:r>
        <w:rPr>
          <w:spacing w:val="-124"/>
        </w:rPr>
        <w:t xml:space="preserve"> </w:t>
      </w:r>
      <w:r>
        <w:t>context)</w:t>
      </w:r>
      <w:r>
        <w:rPr>
          <w:spacing w:val="-3"/>
        </w:rPr>
        <w:t xml:space="preserve"> </w:t>
      </w:r>
      <w:r>
        <w:t>throws</w:t>
      </w:r>
      <w:r>
        <w:rPr>
          <w:spacing w:val="-2"/>
        </w:rPr>
        <w:t xml:space="preserve"> </w:t>
      </w:r>
      <w:r>
        <w:t>IOException,</w:t>
      </w:r>
      <w:r>
        <w:rPr>
          <w:spacing w:val="-2"/>
        </w:rPr>
        <w:t xml:space="preserve"> </w:t>
      </w:r>
      <w:r>
        <w:t>InterruptedException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line="271" w:lineRule="exact"/>
        <w:ind w:left="1088"/>
        <w:rPr>
          <w:rFonts w:hint="eastAsia" w:ascii="宋体" w:eastAsia="宋体"/>
        </w:rPr>
      </w:pPr>
      <w:r>
        <w:rPr>
          <w:spacing w:val="-1"/>
        </w:rPr>
        <w:t>//</w:t>
      </w:r>
      <w:r>
        <w:rPr>
          <w:rFonts w:hint="eastAsia" w:ascii="宋体" w:eastAsia="宋体"/>
          <w:spacing w:val="-27"/>
        </w:rPr>
        <w:t xml:space="preserve">从 </w:t>
      </w:r>
      <w:r>
        <w:rPr>
          <w:spacing w:val="-1"/>
        </w:rPr>
        <w:t>HDFS</w:t>
      </w:r>
      <w:r>
        <w:rPr>
          <w:spacing w:val="-72"/>
        </w:rPr>
        <w:t xml:space="preserve"> </w:t>
      </w:r>
      <w:r>
        <w:rPr>
          <w:rFonts w:hint="eastAsia" w:ascii="宋体" w:eastAsia="宋体"/>
        </w:rPr>
        <w:t>中读取的数据</w:t>
      </w:r>
    </w:p>
    <w:p>
      <w:pPr>
        <w:pStyle w:val="5"/>
        <w:spacing w:before="4" w:line="237" w:lineRule="exact"/>
        <w:ind w:left="1088"/>
      </w:pPr>
      <w:r>
        <w:t>String</w:t>
      </w:r>
      <w:r>
        <w:rPr>
          <w:spacing w:val="-6"/>
        </w:rPr>
        <w:t xml:space="preserve"> </w:t>
      </w:r>
      <w:r>
        <w:t>lineValue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value.toString();</w:t>
      </w:r>
    </w:p>
    <w:p>
      <w:pPr>
        <w:pStyle w:val="5"/>
        <w:spacing w:line="272" w:lineRule="exact"/>
        <w:ind w:left="1088"/>
        <w:rPr>
          <w:rFonts w:hint="eastAsia" w:ascii="宋体" w:eastAsia="宋体"/>
        </w:rPr>
      </w:pPr>
      <w:r>
        <w:rPr>
          <w:spacing w:val="-1"/>
        </w:rPr>
        <w:t>//</w:t>
      </w:r>
      <w:r>
        <w:rPr>
          <w:rFonts w:hint="eastAsia" w:ascii="宋体" w:eastAsia="宋体"/>
          <w:spacing w:val="-1"/>
        </w:rPr>
        <w:t>读取出来的每行数据使用</w:t>
      </w:r>
      <w:r>
        <w:t>\t</w:t>
      </w:r>
      <w:r>
        <w:rPr>
          <w:spacing w:val="-73"/>
        </w:rPr>
        <w:t xml:space="preserve"> </w:t>
      </w:r>
      <w:r>
        <w:rPr>
          <w:rFonts w:hint="eastAsia" w:ascii="宋体" w:eastAsia="宋体"/>
          <w:spacing w:val="-7"/>
        </w:rPr>
        <w:t xml:space="preserve">进行分割，存于 </w:t>
      </w:r>
      <w:r>
        <w:t>String</w:t>
      </w:r>
      <w:r>
        <w:rPr>
          <w:spacing w:val="-73"/>
        </w:rPr>
        <w:t xml:space="preserve"> </w:t>
      </w:r>
      <w:r>
        <w:rPr>
          <w:rFonts w:hint="eastAsia" w:ascii="宋体" w:eastAsia="宋体"/>
        </w:rPr>
        <w:t>数组</w:t>
      </w:r>
    </w:p>
    <w:p>
      <w:pPr>
        <w:pStyle w:val="5"/>
        <w:spacing w:before="2"/>
        <w:ind w:left="1088"/>
      </w:pPr>
      <w:r>
        <w:t>String[]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lineValue.split("\t");</w:t>
      </w:r>
    </w:p>
    <w:p>
      <w:pPr>
        <w:pStyle w:val="5"/>
        <w:spacing w:before="8"/>
        <w:rPr>
          <w:sz w:val="14"/>
        </w:rPr>
      </w:pPr>
    </w:p>
    <w:p>
      <w:pPr>
        <w:pStyle w:val="5"/>
        <w:spacing w:before="72"/>
        <w:ind w:left="1088" w:right="4396"/>
      </w:pPr>
      <w:r>
        <w:t>//</w:t>
      </w:r>
      <w:r>
        <w:rPr>
          <w:rFonts w:hint="eastAsia" w:ascii="宋体" w:eastAsia="宋体"/>
        </w:rPr>
        <w:t>根据数据中值的含义取值</w:t>
      </w:r>
      <w:r>
        <w:t>String rowKey = values[0];</w:t>
      </w:r>
      <w:r>
        <w:rPr>
          <w:spacing w:val="-124"/>
        </w:rPr>
        <w:t xml:space="preserve"> </w:t>
      </w:r>
      <w:r>
        <w:t>String name = values[1];</w:t>
      </w:r>
      <w:r>
        <w:rPr>
          <w:spacing w:val="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= </w:t>
      </w:r>
      <w:r>
        <w:t>values[2];</w:t>
      </w:r>
    </w:p>
    <w:p>
      <w:pPr>
        <w:pStyle w:val="5"/>
        <w:spacing w:before="10"/>
        <w:rPr>
          <w:sz w:val="14"/>
        </w:rPr>
      </w:pPr>
    </w:p>
    <w:p>
      <w:pPr>
        <w:pStyle w:val="5"/>
        <w:spacing w:before="71"/>
        <w:ind w:left="1088"/>
      </w:pPr>
      <w:r>
        <w:rPr>
          <w:spacing w:val="-1"/>
        </w:rPr>
        <w:t>//</w:t>
      </w:r>
      <w:r>
        <w:rPr>
          <w:rFonts w:hint="eastAsia" w:ascii="宋体" w:eastAsia="宋体"/>
          <w:spacing w:val="-14"/>
        </w:rPr>
        <w:t xml:space="preserve">初始化 </w:t>
      </w:r>
      <w:r>
        <w:t>rowKey</w:t>
      </w:r>
    </w:p>
    <w:p>
      <w:pPr>
        <w:pStyle w:val="5"/>
        <w:tabs>
          <w:tab w:val="left" w:pos="4670"/>
          <w:tab w:val="left" w:pos="7243"/>
          <w:tab w:val="left" w:pos="8178"/>
        </w:tabs>
        <w:spacing w:before="2"/>
        <w:ind w:left="248" w:right="209" w:firstLine="839"/>
      </w:pPr>
      <w:r>
        <w:t>ImmutableBytesWritable</w:t>
      </w:r>
      <w:r>
        <w:tab/>
      </w:r>
      <w:r>
        <w:t>rowKeyWritable</w:t>
      </w:r>
      <w:r>
        <w:tab/>
      </w:r>
      <w:r>
        <w:t>=</w:t>
      </w:r>
      <w:r>
        <w:tab/>
      </w:r>
      <w:r>
        <w:rPr>
          <w:spacing w:val="-1"/>
        </w:rPr>
        <w:t>new</w:t>
      </w:r>
      <w:r>
        <w:rPr>
          <w:spacing w:val="-124"/>
        </w:rPr>
        <w:t xml:space="preserve"> </w:t>
      </w:r>
      <w:r>
        <w:t>ImmutableBytesWritable(Bytes.toBytes(rowKey));</w:t>
      </w:r>
    </w:p>
    <w:p>
      <w:pPr>
        <w:pStyle w:val="5"/>
        <w:spacing w:before="6"/>
        <w:rPr>
          <w:sz w:val="14"/>
        </w:rPr>
      </w:pPr>
    </w:p>
    <w:p>
      <w:pPr>
        <w:pStyle w:val="5"/>
        <w:spacing w:before="71"/>
        <w:ind w:left="1088"/>
        <w:rPr>
          <w:rFonts w:hint="eastAsia" w:ascii="宋体" w:eastAsia="宋体"/>
        </w:rPr>
      </w:pPr>
      <w:r>
        <w:t>//</w:t>
      </w:r>
      <w:r>
        <w:rPr>
          <w:rFonts w:hint="eastAsia" w:ascii="宋体" w:eastAsia="宋体"/>
          <w:spacing w:val="-14"/>
        </w:rPr>
        <w:t xml:space="preserve">初始化 </w:t>
      </w:r>
      <w:r>
        <w:t>put</w:t>
      </w:r>
      <w:r>
        <w:rPr>
          <w:spacing w:val="-75"/>
        </w:rPr>
        <w:t xml:space="preserve"> </w:t>
      </w:r>
      <w:r>
        <w:rPr>
          <w:rFonts w:hint="eastAsia" w:ascii="宋体" w:eastAsia="宋体"/>
        </w:rPr>
        <w:t>对象</w:t>
      </w:r>
    </w:p>
    <w:p>
      <w:pPr>
        <w:pStyle w:val="5"/>
        <w:spacing w:before="5"/>
        <w:ind w:left="1088"/>
      </w:pPr>
      <w:r>
        <w:t>Put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Put(Bytes.toBytes(rowKey));</w:t>
      </w:r>
    </w:p>
    <w:p>
      <w:pPr>
        <w:pStyle w:val="5"/>
        <w:spacing w:before="5"/>
        <w:rPr>
          <w:sz w:val="14"/>
        </w:rPr>
      </w:pPr>
    </w:p>
    <w:p>
      <w:pPr>
        <w:pStyle w:val="5"/>
        <w:spacing w:before="72"/>
        <w:ind w:left="1088"/>
        <w:rPr>
          <w:rFonts w:hint="eastAsia" w:ascii="宋体" w:eastAsia="宋体"/>
        </w:rPr>
      </w:pPr>
      <w:r>
        <w:t>//</w:t>
      </w:r>
      <w:r>
        <w:rPr>
          <w:rFonts w:hint="eastAsia" w:ascii="宋体" w:eastAsia="宋体"/>
        </w:rPr>
        <w:t>参数分别</w:t>
      </w:r>
      <w:r>
        <w:t>:</w:t>
      </w:r>
      <w:r>
        <w:rPr>
          <w:rFonts w:hint="eastAsia" w:ascii="宋体" w:eastAsia="宋体"/>
        </w:rPr>
        <w:t>列族、列、值</w:t>
      </w:r>
    </w:p>
    <w:p>
      <w:pPr>
        <w:pStyle w:val="5"/>
        <w:tabs>
          <w:tab w:val="left" w:pos="5782"/>
        </w:tabs>
        <w:spacing w:before="5"/>
        <w:ind w:left="248" w:right="208" w:firstLine="842"/>
      </w:pPr>
      <w:r>
        <w:t>put.add(Bytes.toBytes("info"),</w:t>
      </w:r>
      <w:r>
        <w:tab/>
      </w:r>
      <w:r>
        <w:t>Bytes.toBytes("name"),</w:t>
      </w:r>
      <w:r>
        <w:rPr>
          <w:spacing w:val="-124"/>
        </w:rPr>
        <w:t xml:space="preserve"> </w:t>
      </w:r>
      <w:r>
        <w:t>Bytes.toBytes(name));</w:t>
      </w:r>
    </w:p>
    <w:p>
      <w:pPr>
        <w:pStyle w:val="5"/>
        <w:tabs>
          <w:tab w:val="left" w:pos="5654"/>
        </w:tabs>
        <w:ind w:left="248" w:right="208" w:firstLine="842"/>
      </w:pPr>
      <w:r>
        <w:t>put.add(Bytes.toBytes("info"),</w:t>
      </w:r>
      <w:r>
        <w:tab/>
      </w:r>
      <w:r>
        <w:t>Bytes.toBytes("color"),</w:t>
      </w:r>
      <w:r>
        <w:rPr>
          <w:spacing w:val="-124"/>
        </w:rPr>
        <w:t xml:space="preserve"> </w:t>
      </w:r>
      <w:r>
        <w:t>Bytes.toBytes(color));</w:t>
      </w:r>
    </w:p>
    <w:p>
      <w:pPr>
        <w:pStyle w:val="5"/>
        <w:spacing w:before="10"/>
        <w:rPr>
          <w:sz w:val="20"/>
        </w:rPr>
      </w:pPr>
    </w:p>
    <w:p>
      <w:pPr>
        <w:pStyle w:val="5"/>
        <w:spacing w:line="237" w:lineRule="exact"/>
        <w:ind w:left="1090"/>
      </w:pPr>
      <w:r>
        <w:t>context.write(rowKeyWritable,</w:t>
      </w:r>
      <w:r>
        <w:rPr>
          <w:spacing w:val="-15"/>
        </w:rPr>
        <w:t xml:space="preserve"> </w:t>
      </w:r>
      <w:r>
        <w:t>put);</w:t>
      </w:r>
    </w:p>
    <w:p>
      <w:pPr>
        <w:pStyle w:val="5"/>
        <w:spacing w:before="1" w:line="238" w:lineRule="exact"/>
        <w:ind w:left="668"/>
      </w:pPr>
      <w:r>
        <w:rPr>
          <w:w w:val="100"/>
        </w:rPr>
        <w:t>}</w:t>
      </w:r>
    </w:p>
    <w:p>
      <w:pPr>
        <w:pStyle w:val="5"/>
        <w:ind w:left="248"/>
      </w:pPr>
      <w:r>
        <w:rPr>
          <w:w w:val="100"/>
        </w:rPr>
        <w:t>}</w:t>
      </w:r>
    </w:p>
    <w:p>
      <w:pPr>
        <w:pStyle w:val="4"/>
        <w:numPr>
          <w:ilvl w:val="0"/>
          <w:numId w:val="15"/>
        </w:numPr>
        <w:tabs>
          <w:tab w:val="left" w:pos="485"/>
        </w:tabs>
        <w:spacing w:before="166" w:after="3" w:line="240" w:lineRule="auto"/>
        <w:ind w:left="484" w:right="0" w:hanging="345"/>
        <w:jc w:val="left"/>
        <w:rPr>
          <w:rFonts w:hint="eastAsia" w:ascii="宋体" w:eastAsia="宋体"/>
        </w:rPr>
      </w:pPr>
      <w:r>
        <w:rPr>
          <w:rFonts w:hint="eastAsia" w:ascii="宋体" w:eastAsia="宋体"/>
          <w:spacing w:val="25"/>
        </w:rPr>
        <w:t>构建</w:t>
      </w:r>
      <w:r>
        <w:t>WriteFruitMRFromTxtReducer</w:t>
      </w:r>
      <w:r>
        <w:rPr>
          <w:spacing w:val="-11"/>
        </w:rPr>
        <w:t xml:space="preserve"> </w:t>
      </w:r>
      <w:r>
        <w:rPr>
          <w:rFonts w:hint="eastAsia" w:ascii="宋体" w:eastAsia="宋体"/>
        </w:rPr>
        <w:t>类</w:t>
      </w:r>
    </w:p>
    <w:p>
      <w:pPr>
        <w:pStyle w:val="5"/>
        <w:ind w:left="219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557" o:spid="_x0000_s1557" o:spt="202" type="#_x0000_t202" style="height:83.3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/>
                    <w:ind w:left="28"/>
                  </w:pPr>
                  <w:r>
                    <w:t>package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com.z.Hbase.mr2;</w:t>
                  </w:r>
                </w:p>
                <w:p>
                  <w:pPr>
                    <w:pStyle w:val="5"/>
                    <w:spacing w:before="10"/>
                    <w:rPr>
                      <w:sz w:val="20"/>
                    </w:rPr>
                  </w:pPr>
                </w:p>
                <w:p>
                  <w:pPr>
                    <w:pStyle w:val="5"/>
                    <w:spacing w:before="1" w:line="238" w:lineRule="exact"/>
                    <w:ind w:left="28"/>
                  </w:pPr>
                  <w:r>
                    <w:t>import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java.io.IOException;</w:t>
                  </w:r>
                </w:p>
                <w:p>
                  <w:pPr>
                    <w:pStyle w:val="5"/>
                    <w:spacing w:line="238" w:lineRule="exact"/>
                    <w:ind w:left="28"/>
                  </w:pPr>
                  <w:r>
                    <w:t>import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org.apache.hadoop.hbase.client.Put;</w:t>
                  </w:r>
                </w:p>
                <w:p>
                  <w:pPr>
                    <w:pStyle w:val="5"/>
                    <w:ind w:left="28" w:right="1134"/>
                  </w:pPr>
                  <w:r>
                    <w:t>import org.apache.hadoop.hbase.io.ImmutableBytesWritable;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import org.apache.hadoop.hbase.mapreduce.TableReducer;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import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org.apache.hadoop.io.NullWritable;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/>
        <w:rPr>
          <w:rFonts w:ascii="宋体"/>
          <w:sz w:val="20"/>
        </w:rPr>
        <w:sectPr>
          <w:pgSz w:w="11910" w:h="16840"/>
          <w:pgMar w:top="1640" w:right="1480" w:bottom="1260" w:left="1660" w:header="852" w:footer="1064" w:gutter="0"/>
          <w:cols w:space="720" w:num="1"/>
        </w:sectPr>
      </w:pPr>
    </w:p>
    <w:p>
      <w:pPr>
        <w:pStyle w:val="5"/>
        <w:ind w:left="219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558" o:spid="_x0000_s1558" o:spt="203" style="height:156.8pt;width:418.3pt;" coordsize="8366,3136">
            <o:lock v:ext="edit"/>
            <v:shape id="_x0000_s1559" o:spid="_x0000_s1559" style="position:absolute;left:0;top:0;height:3131;width:8366;" fillcolor="#DFDFDF" filled="t" stroked="f" coordsize="8366,3131" path="m8365,1428l0,1428,0,1666,0,1942,0,2180,0,2417,0,2655,0,2892,0,3130,8365,3130,8365,2892,8365,2655,8365,2417,8365,2180,8365,1942,8365,1666,8365,1428xm8365,0l0,0,0,238,0,476,0,716,0,953,0,1191,0,1428,8365,1428,8365,1191,8365,953,8365,716,8365,476,8365,238,8365,0xe">
              <v:path arrowok="t"/>
              <v:fill on="t" focussize="0,0"/>
              <v:stroke on="f"/>
              <v:imagedata o:title=""/>
              <o:lock v:ext="edit"/>
            </v:shape>
            <v:shape id="_x0000_s1560" o:spid="_x0000_s1560" o:spt="202" type="#_x0000_t202" style="position:absolute;left:28;top:242;height:240;width:77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</w:t>
                    </w:r>
                  </w:p>
                </w:txbxContent>
              </v:textbox>
            </v:shape>
            <v:shape id="_x0000_s1561" o:spid="_x0000_s1561" o:spt="202" type="#_x0000_t202" style="position:absolute;left:1706;top:242;height:240;width:6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class</w:t>
                    </w:r>
                  </w:p>
                </w:txbxContent>
              </v:textbox>
            </v:shape>
            <v:shape id="_x0000_s1562" o:spid="_x0000_s1562" o:spt="202" type="#_x0000_t202" style="position:absolute;left:3256;top:242;height:240;width:32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WriteFruitMRFromTxtReducer</w:t>
                    </w:r>
                  </w:p>
                </w:txbxContent>
              </v:textbox>
            </v:shape>
            <v:shape id="_x0000_s1563" o:spid="_x0000_s1563" o:spt="202" type="#_x0000_t202" style="position:absolute;left:7453;top:242;height:240;width:90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extends</w:t>
                    </w:r>
                  </w:p>
                </w:txbxContent>
              </v:textbox>
            </v:shape>
            <v:shape id="_x0000_s1564" o:spid="_x0000_s1564" o:spt="202" type="#_x0000_t202" style="position:absolute;left:28;top:479;height:2657;width:83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 w:line="242" w:lineRule="auto"/>
                      <w:ind w:left="419" w:right="1127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TableReducer&lt;ImmutableBytesWritable, Put, NullWritable&gt; {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@Override</w:t>
                    </w:r>
                  </w:p>
                  <w:p>
                    <w:pPr>
                      <w:spacing w:before="0" w:line="240" w:lineRule="auto"/>
                      <w:ind w:left="0" w:right="0" w:firstLine="41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protected</w:t>
                    </w:r>
                    <w:r>
                      <w:rPr>
                        <w:spacing w:val="-2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void</w:t>
                    </w:r>
                    <w:r>
                      <w:rPr>
                        <w:spacing w:val="-2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reduce(ImmutableBytesWritable</w:t>
                    </w:r>
                    <w:r>
                      <w:rPr>
                        <w:spacing w:val="-2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key,</w:t>
                    </w:r>
                    <w:r>
                      <w:rPr>
                        <w:spacing w:val="-1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Iterable&lt;Put&gt;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values,</w:t>
                    </w:r>
                    <w:r>
                      <w:rPr>
                        <w:spacing w:val="1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Context</w:t>
                    </w:r>
                    <w:r>
                      <w:rPr>
                        <w:spacing w:val="1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context)</w:t>
                    </w:r>
                    <w:r>
                      <w:rPr>
                        <w:spacing w:val="1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throws</w:t>
                    </w:r>
                    <w:r>
                      <w:rPr>
                        <w:spacing w:val="1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IOException,</w:t>
                    </w:r>
                    <w:r>
                      <w:rPr>
                        <w:spacing w:val="1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InterruptedException</w:t>
                    </w:r>
                  </w:p>
                  <w:p>
                    <w:pPr>
                      <w:spacing w:before="0" w:line="236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{</w:t>
                    </w:r>
                  </w:p>
                  <w:p>
                    <w:pPr>
                      <w:spacing w:before="0" w:line="272" w:lineRule="exact"/>
                      <w:ind w:left="83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>//</w:t>
                    </w:r>
                    <w:r>
                      <w:rPr>
                        <w:rFonts w:hint="eastAsia" w:ascii="宋体" w:eastAsia="宋体"/>
                        <w:spacing w:val="-4"/>
                        <w:sz w:val="21"/>
                      </w:rPr>
                      <w:t xml:space="preserve">读出来的每一行数据写入到 </w:t>
                    </w:r>
                    <w:r>
                      <w:rPr>
                        <w:spacing w:val="-3"/>
                        <w:sz w:val="21"/>
                      </w:rPr>
                      <w:t>fruit_hdfs</w:t>
                    </w:r>
                    <w:r>
                      <w:rPr>
                        <w:spacing w:val="-74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>表中</w:t>
                    </w:r>
                  </w:p>
                  <w:p>
                    <w:pPr>
                      <w:spacing w:before="1"/>
                      <w:ind w:left="1259" w:right="1127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for(Put put: values){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context.write(NullWritable.get(),</w:t>
                    </w:r>
                    <w:r>
                      <w:rPr>
                        <w:spacing w:val="-2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put);</w:t>
                    </w:r>
                  </w:p>
                  <w:p>
                    <w:pPr>
                      <w:spacing w:before="0" w:line="237" w:lineRule="exact"/>
                      <w:ind w:left="8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 w:line="238" w:lineRule="exact"/>
                      <w:ind w:left="41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10"/>
        <w:numPr>
          <w:ilvl w:val="0"/>
          <w:numId w:val="15"/>
        </w:numPr>
        <w:tabs>
          <w:tab w:val="left" w:pos="485"/>
        </w:tabs>
        <w:spacing w:before="124" w:after="0" w:line="240" w:lineRule="auto"/>
        <w:ind w:left="484" w:right="0" w:hanging="345"/>
        <w:jc w:val="left"/>
        <w:rPr>
          <w:rFonts w:ascii="Arial MT" w:eastAsia="Arial MT"/>
          <w:sz w:val="22"/>
        </w:rPr>
      </w:pPr>
      <w:r>
        <w:pict>
          <v:shape id="_x0000_s1565" o:spid="_x0000_s1565" style="position:absolute;left:0pt;margin-left:93.95pt;margin-top:20.4pt;height:366.2pt;width:418.3pt;mso-position-horizontal-relative:page;z-index:-251624448;mso-width-relative:page;mso-height-relative:page;" fillcolor="#DFDFDF" filled="t" stroked="f" coordorigin="1880,409" coordsize="8366,7324" path="m10245,7495l1880,7495,1880,7733,10245,7733,10245,7495xm10245,7017l1880,7017,1880,7255,1880,7495,10245,7495,10245,7255,10245,7017xm10245,6304l1880,6304,1880,6542,1880,6779,1880,7017,10245,7017,10245,6779,10245,6542,10245,6304xm10245,1398l1880,1398,1880,1674,1880,1912,1880,2149,1880,2387,1880,2625,1880,2862,1880,3100,1880,3376,1880,3613,1880,3851,1880,3851,1880,4089,1880,4327,1880,4603,1880,4840,1880,5078,1880,5315,1880,5591,1880,5829,1880,6067,1880,6304,10245,6304,10245,6067,10245,5829,10245,5591,10245,5315,10245,5078,10245,4840,10245,4603,10245,4327,10245,4089,10245,3851,10245,3851,10245,3613,10245,3376,10245,3100,10245,2862,10245,2625,10245,2387,10245,2149,10245,1912,10245,1674,10245,1398xm10245,409l1880,409,1880,647,1880,923,1880,1161,1880,1398,10245,1398,10245,1161,10245,923,10245,647,10245,40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pacing w:val="23"/>
          <w:sz w:val="22"/>
        </w:rPr>
        <w:t>创建</w:t>
      </w:r>
      <w:r>
        <w:rPr>
          <w:rFonts w:ascii="Arial MT" w:eastAsia="Arial MT"/>
          <w:sz w:val="22"/>
        </w:rPr>
        <w:t>Txt2FruitRunner</w:t>
      </w:r>
      <w:r>
        <w:rPr>
          <w:rFonts w:ascii="Arial MT" w:eastAsia="Arial MT"/>
          <w:spacing w:val="-4"/>
          <w:sz w:val="22"/>
        </w:rPr>
        <w:t xml:space="preserve"> </w:t>
      </w:r>
      <w:r>
        <w:rPr>
          <w:spacing w:val="-19"/>
          <w:sz w:val="22"/>
        </w:rPr>
        <w:t xml:space="preserve">组装 </w:t>
      </w:r>
      <w:r>
        <w:rPr>
          <w:rFonts w:ascii="Arial MT" w:eastAsia="Arial MT"/>
          <w:sz w:val="22"/>
        </w:rPr>
        <w:t>Job</w:t>
      </w:r>
    </w:p>
    <w:p>
      <w:pPr>
        <w:pStyle w:val="5"/>
        <w:spacing w:before="8" w:line="237" w:lineRule="exact"/>
        <w:ind w:left="248"/>
      </w:pPr>
      <w:r>
        <w:t>public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run(String[]</w:t>
      </w:r>
      <w:r>
        <w:rPr>
          <w:spacing w:val="-4"/>
        </w:rPr>
        <w:t xml:space="preserve"> </w:t>
      </w:r>
      <w:r>
        <w:t>args)</w:t>
      </w:r>
      <w:r>
        <w:rPr>
          <w:spacing w:val="-3"/>
        </w:rPr>
        <w:t xml:space="preserve"> </w:t>
      </w:r>
      <w:r>
        <w:t>throws</w:t>
      </w:r>
      <w:r>
        <w:rPr>
          <w:spacing w:val="-4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line="272" w:lineRule="exact"/>
        <w:ind w:left="248"/>
      </w:pPr>
      <w:r>
        <w:rPr>
          <w:spacing w:val="-1"/>
        </w:rPr>
        <w:t>//</w:t>
      </w:r>
      <w:r>
        <w:rPr>
          <w:rFonts w:hint="eastAsia" w:ascii="宋体" w:eastAsia="宋体"/>
          <w:spacing w:val="-18"/>
        </w:rPr>
        <w:t xml:space="preserve">得到 </w:t>
      </w:r>
      <w:r>
        <w:rPr>
          <w:spacing w:val="-1"/>
        </w:rPr>
        <w:t>Configuration</w:t>
      </w:r>
    </w:p>
    <w:p>
      <w:pPr>
        <w:pStyle w:val="5"/>
        <w:spacing w:before="5"/>
        <w:ind w:left="248"/>
      </w:pPr>
      <w:r>
        <w:t>Configuration</w:t>
      </w:r>
      <w:r>
        <w:rPr>
          <w:spacing w:val="-7"/>
        </w:rPr>
        <w:t xml:space="preserve"> </w:t>
      </w:r>
      <w:r>
        <w:t>conf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this.getConf();</w:t>
      </w:r>
    </w:p>
    <w:p>
      <w:pPr>
        <w:pStyle w:val="5"/>
        <w:spacing w:before="5"/>
        <w:rPr>
          <w:sz w:val="14"/>
        </w:rPr>
      </w:pPr>
    </w:p>
    <w:p>
      <w:pPr>
        <w:pStyle w:val="5"/>
        <w:spacing w:before="72"/>
        <w:ind w:left="248"/>
        <w:rPr>
          <w:rFonts w:hint="eastAsia" w:ascii="宋体" w:eastAsia="宋体"/>
        </w:rPr>
      </w:pPr>
      <w:r>
        <w:rPr>
          <w:spacing w:val="-1"/>
        </w:rPr>
        <w:t>//</w:t>
      </w:r>
      <w:r>
        <w:rPr>
          <w:rFonts w:hint="eastAsia" w:ascii="宋体" w:eastAsia="宋体"/>
          <w:spacing w:val="-20"/>
        </w:rPr>
        <w:t xml:space="preserve">创建 </w:t>
      </w:r>
      <w:r>
        <w:t>Job</w:t>
      </w:r>
      <w:r>
        <w:rPr>
          <w:spacing w:val="-73"/>
        </w:rPr>
        <w:t xml:space="preserve"> </w:t>
      </w:r>
      <w:r>
        <w:rPr>
          <w:rFonts w:hint="eastAsia" w:ascii="宋体" w:eastAsia="宋体"/>
        </w:rPr>
        <w:t>任务</w:t>
      </w:r>
    </w:p>
    <w:p>
      <w:pPr>
        <w:pStyle w:val="5"/>
        <w:spacing w:before="4"/>
        <w:ind w:left="248" w:right="310"/>
      </w:pPr>
      <w:r>
        <w:t>Job job = Job.getInstance(conf, this.getClass().getSimpleName());</w:t>
      </w:r>
      <w:r>
        <w:rPr>
          <w:spacing w:val="-124"/>
        </w:rPr>
        <w:t xml:space="preserve"> </w:t>
      </w:r>
      <w:r>
        <w:t>job.setJarByClass(Txt2FruitRunner.class);</w:t>
      </w:r>
    </w:p>
    <w:p>
      <w:pPr>
        <w:pStyle w:val="5"/>
        <w:tabs>
          <w:tab w:val="left" w:pos="2934"/>
          <w:tab w:val="left" w:pos="5872"/>
          <w:tab w:val="left" w:pos="8178"/>
        </w:tabs>
        <w:ind w:left="248" w:right="206"/>
      </w:pPr>
      <w:r>
        <w:t>Path</w:t>
      </w:r>
      <w:r>
        <w:tab/>
      </w:r>
      <w:r>
        <w:t>inPath</w:t>
      </w:r>
      <w:r>
        <w:tab/>
      </w:r>
      <w:r>
        <w:t>=</w:t>
      </w:r>
      <w:r>
        <w:tab/>
      </w:r>
      <w:r>
        <w:t>new</w:t>
      </w:r>
      <w:r>
        <w:rPr>
          <w:spacing w:val="-124"/>
        </w:rPr>
        <w:t xml:space="preserve"> </w:t>
      </w:r>
      <w:r>
        <w:t>Path("hdfs://hadoop102:9000/input_fruit/fruit.tsv");</w:t>
      </w:r>
      <w:r>
        <w:rPr>
          <w:spacing w:val="1"/>
        </w:rPr>
        <w:t xml:space="preserve"> </w:t>
      </w:r>
      <w:r>
        <w:t>FileInputFormat.addInputPath(job,</w:t>
      </w:r>
      <w:r>
        <w:rPr>
          <w:spacing w:val="-2"/>
        </w:rPr>
        <w:t xml:space="preserve"> </w:t>
      </w:r>
      <w:r>
        <w:t>inPath);</w:t>
      </w:r>
    </w:p>
    <w:p>
      <w:pPr>
        <w:pStyle w:val="5"/>
        <w:spacing w:before="5"/>
        <w:rPr>
          <w:sz w:val="14"/>
        </w:rPr>
      </w:pPr>
    </w:p>
    <w:p>
      <w:pPr>
        <w:pStyle w:val="5"/>
        <w:spacing w:before="71" w:line="242" w:lineRule="auto"/>
        <w:ind w:left="248" w:right="849"/>
      </w:pPr>
      <w:r>
        <w:t>//</w:t>
      </w:r>
      <w:r>
        <w:rPr>
          <w:rFonts w:hint="eastAsia" w:ascii="宋体" w:eastAsia="宋体"/>
        </w:rPr>
        <w:t xml:space="preserve">设置 </w:t>
      </w:r>
      <w:r>
        <w:t>Mapper</w:t>
      </w:r>
      <w:r>
        <w:rPr>
          <w:spacing w:val="1"/>
        </w:rPr>
        <w:t xml:space="preserve"> </w:t>
      </w:r>
      <w:r>
        <w:t>job.setMapperClass(ReadFruitFromHDFSMapper.class);</w:t>
      </w:r>
      <w:r>
        <w:rPr>
          <w:spacing w:val="1"/>
        </w:rPr>
        <w:t xml:space="preserve"> </w:t>
      </w:r>
      <w:r>
        <w:rPr>
          <w:spacing w:val="-1"/>
        </w:rPr>
        <w:t>job.setMapOutputKeyClass(ImmutableBytesWritable.class);</w:t>
      </w:r>
      <w:r>
        <w:rPr>
          <w:spacing w:val="-124"/>
        </w:rPr>
        <w:t xml:space="preserve"> </w:t>
      </w:r>
      <w:r>
        <w:t>job.setMapOutputValueClass(Put.class);</w:t>
      </w:r>
    </w:p>
    <w:p>
      <w:pPr>
        <w:pStyle w:val="5"/>
        <w:rPr>
          <w:sz w:val="14"/>
        </w:rPr>
      </w:pPr>
    </w:p>
    <w:p>
      <w:pPr>
        <w:pStyle w:val="5"/>
        <w:spacing w:before="72" w:line="242" w:lineRule="auto"/>
        <w:ind w:left="248" w:right="695"/>
      </w:pPr>
      <w:r>
        <w:rPr>
          <w:spacing w:val="-1"/>
        </w:rPr>
        <w:t>//</w:t>
      </w:r>
      <w:r>
        <w:rPr>
          <w:rFonts w:hint="eastAsia" w:ascii="宋体" w:eastAsia="宋体"/>
        </w:rPr>
        <w:t xml:space="preserve">设置 </w:t>
      </w:r>
      <w:r>
        <w:t>Reducer</w:t>
      </w:r>
      <w:r>
        <w:rPr>
          <w:spacing w:val="1"/>
        </w:rPr>
        <w:t xml:space="preserve"> </w:t>
      </w:r>
      <w:r>
        <w:rPr>
          <w:spacing w:val="-1"/>
        </w:rPr>
        <w:t>TableMapReduceUtil.initTableReducerJob("fruit_mr",</w:t>
      </w:r>
      <w:r>
        <w:rPr>
          <w:spacing w:val="-124"/>
        </w:rPr>
        <w:t xml:space="preserve"> </w:t>
      </w:r>
      <w:r>
        <w:t>WriteFruitMRFromTxtReducer.class</w:t>
      </w:r>
      <w:r>
        <w:rPr>
          <w:spacing w:val="-2"/>
        </w:rPr>
        <w:t xml:space="preserve">, </w:t>
      </w:r>
      <w:r>
        <w:t>job);</w:t>
      </w:r>
    </w:p>
    <w:p>
      <w:pPr>
        <w:pStyle w:val="5"/>
        <w:spacing w:before="2"/>
        <w:rPr>
          <w:sz w:val="14"/>
        </w:rPr>
      </w:pPr>
    </w:p>
    <w:p>
      <w:pPr>
        <w:pStyle w:val="5"/>
        <w:spacing w:before="72"/>
        <w:ind w:left="248"/>
        <w:rPr>
          <w:rFonts w:hint="eastAsia" w:ascii="宋体" w:eastAsia="宋体"/>
        </w:rPr>
      </w:pPr>
      <w:r>
        <w:t>//</w:t>
      </w:r>
      <w:r>
        <w:rPr>
          <w:rFonts w:hint="eastAsia" w:ascii="宋体" w:eastAsia="宋体"/>
          <w:spacing w:val="-19"/>
        </w:rPr>
        <w:t xml:space="preserve">设置 </w:t>
      </w:r>
      <w:r>
        <w:t>Reduce</w:t>
      </w:r>
      <w:r>
        <w:rPr>
          <w:spacing w:val="-75"/>
        </w:rPr>
        <w:t xml:space="preserve"> </w:t>
      </w:r>
      <w:r>
        <w:rPr>
          <w:rFonts w:hint="eastAsia" w:ascii="宋体" w:eastAsia="宋体"/>
          <w:spacing w:val="-9"/>
        </w:rPr>
        <w:t xml:space="preserve">数量，最少 </w:t>
      </w:r>
      <w:r>
        <w:t>1</w:t>
      </w:r>
      <w:r>
        <w:rPr>
          <w:spacing w:val="-76"/>
        </w:rPr>
        <w:t xml:space="preserve"> </w:t>
      </w:r>
      <w:r>
        <w:rPr>
          <w:rFonts w:hint="eastAsia" w:ascii="宋体" w:eastAsia="宋体"/>
        </w:rPr>
        <w:t>个</w:t>
      </w:r>
    </w:p>
    <w:p>
      <w:pPr>
        <w:pStyle w:val="5"/>
        <w:spacing w:before="4"/>
        <w:ind w:left="248"/>
      </w:pPr>
      <w:r>
        <w:t>job.setNumReduceTasks(1);</w:t>
      </w:r>
    </w:p>
    <w:p>
      <w:pPr>
        <w:pStyle w:val="5"/>
      </w:pPr>
    </w:p>
    <w:p>
      <w:pPr>
        <w:pStyle w:val="5"/>
        <w:ind w:left="248" w:right="2453"/>
      </w:pPr>
      <w:r>
        <w:t>boolean isSuccess = job.waitForCompletion(true);</w:t>
      </w:r>
      <w:r>
        <w:rPr>
          <w:spacing w:val="-124"/>
        </w:rPr>
        <w:t xml:space="preserve"> </w:t>
      </w:r>
      <w:r>
        <w:t>if(!isSuccess){</w:t>
      </w:r>
    </w:p>
    <w:p>
      <w:pPr>
        <w:pStyle w:val="5"/>
        <w:spacing w:line="237" w:lineRule="exact"/>
        <w:ind w:left="248"/>
      </w:pPr>
      <w:r>
        <w:t>throw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IOException("Job</w:t>
      </w:r>
      <w:r>
        <w:rPr>
          <w:spacing w:val="-5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error");</w:t>
      </w:r>
    </w:p>
    <w:p>
      <w:pPr>
        <w:pStyle w:val="5"/>
        <w:ind w:left="248"/>
      </w:pPr>
      <w:r>
        <w:rPr>
          <w:w w:val="100"/>
        </w:rPr>
        <w:t>}</w:t>
      </w:r>
    </w:p>
    <w:p>
      <w:pPr>
        <w:pStyle w:val="5"/>
        <w:spacing w:before="10"/>
        <w:rPr>
          <w:sz w:val="20"/>
        </w:rPr>
      </w:pPr>
    </w:p>
    <w:p>
      <w:pPr>
        <w:pStyle w:val="5"/>
        <w:spacing w:before="1"/>
        <w:ind w:left="248"/>
      </w:pPr>
      <w:r>
        <w:t>return</w:t>
      </w:r>
      <w:r>
        <w:rPr>
          <w:spacing w:val="-2"/>
        </w:rPr>
        <w:t xml:space="preserve"> </w:t>
      </w:r>
      <w:r>
        <w:t>isSuccess</w:t>
      </w:r>
      <w:r>
        <w:rPr>
          <w:spacing w:val="-3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0 :</w:t>
      </w:r>
      <w:r>
        <w:rPr>
          <w:spacing w:val="-3"/>
        </w:rPr>
        <w:t xml:space="preserve"> </w:t>
      </w:r>
      <w:r>
        <w:t>1;</w:t>
      </w:r>
    </w:p>
    <w:p>
      <w:pPr>
        <w:pStyle w:val="5"/>
        <w:spacing w:before="2"/>
        <w:ind w:left="248"/>
      </w:pPr>
      <w:r>
        <w:rPr>
          <w:w w:val="100"/>
        </w:rPr>
        <w:t>}</w:t>
      </w:r>
    </w:p>
    <w:p>
      <w:pPr>
        <w:pStyle w:val="4"/>
        <w:numPr>
          <w:ilvl w:val="0"/>
          <w:numId w:val="15"/>
        </w:numPr>
        <w:tabs>
          <w:tab w:val="left" w:pos="485"/>
        </w:tabs>
        <w:spacing w:before="164" w:after="3" w:line="240" w:lineRule="auto"/>
        <w:ind w:left="484" w:right="0" w:hanging="345"/>
        <w:jc w:val="left"/>
      </w:pPr>
      <w:r>
        <w:rPr>
          <w:rFonts w:hint="eastAsia" w:ascii="宋体" w:eastAsia="宋体"/>
          <w:spacing w:val="-11"/>
        </w:rPr>
        <w:t xml:space="preserve">调用执行 </w:t>
      </w:r>
      <w:r>
        <w:t>Job</w:t>
      </w:r>
    </w:p>
    <w:p>
      <w:pPr>
        <w:pStyle w:val="5"/>
        <w:ind w:left="219"/>
        <w:rPr>
          <w:rFonts w:ascii="Arial MT"/>
          <w:sz w:val="20"/>
        </w:rPr>
      </w:pPr>
      <w:r>
        <w:rPr>
          <w:rFonts w:ascii="Arial MT"/>
          <w:sz w:val="20"/>
        </w:rPr>
        <w:pict>
          <v:shape id="_x0000_s1566" o:spid="_x0000_s1566" o:spt="202" type="#_x0000_t202" style="height:71.4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/>
                    <w:ind w:left="868" w:right="1134" w:hanging="840"/>
                  </w:pPr>
                  <w:r>
                    <w:t>public static void main(String[] args) throws Exception {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conf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HBaseConfiguration.create();</w:t>
                  </w:r>
                </w:p>
                <w:p>
                  <w:pPr>
                    <w:pStyle w:val="5"/>
                    <w:spacing w:line="237" w:lineRule="exact"/>
                    <w:ind w:left="871"/>
                  </w:pPr>
                  <w:r>
                    <w:t>int</w:t>
                  </w:r>
                  <w:r>
                    <w:rPr>
                      <w:spacing w:val="75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7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74"/>
                    </w:rPr>
                    <w:t xml:space="preserve"> </w:t>
                  </w:r>
                  <w:r>
                    <w:t>ToolRunner.run(conf,</w:t>
                  </w:r>
                  <w:r>
                    <w:rPr>
                      <w:spacing w:val="76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74"/>
                    </w:rPr>
                    <w:t xml:space="preserve"> </w:t>
                  </w:r>
                  <w:r>
                    <w:t>Txt2FruitRunner(),</w:t>
                  </w:r>
                </w:p>
                <w:p>
                  <w:pPr>
                    <w:pStyle w:val="5"/>
                    <w:spacing w:line="238" w:lineRule="exact"/>
                    <w:ind w:left="28"/>
                  </w:pPr>
                  <w:r>
                    <w:t>args);</w:t>
                  </w:r>
                </w:p>
                <w:p>
                  <w:pPr>
                    <w:pStyle w:val="5"/>
                    <w:spacing w:line="238" w:lineRule="exact"/>
                    <w:ind w:left="871"/>
                  </w:pPr>
                  <w:r>
                    <w:t>System.exit(status);</w:t>
                  </w:r>
                </w:p>
                <w:p>
                  <w:pPr>
                    <w:pStyle w:val="5"/>
                    <w:spacing w:line="235" w:lineRule="exact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10"/>
        <w:numPr>
          <w:ilvl w:val="0"/>
          <w:numId w:val="15"/>
        </w:numPr>
        <w:tabs>
          <w:tab w:val="left" w:pos="485"/>
        </w:tabs>
        <w:spacing w:before="142" w:after="3" w:line="240" w:lineRule="auto"/>
        <w:ind w:left="484" w:right="0" w:hanging="345"/>
        <w:jc w:val="left"/>
        <w:rPr>
          <w:sz w:val="22"/>
        </w:rPr>
      </w:pPr>
      <w:r>
        <w:rPr>
          <w:sz w:val="22"/>
        </w:rPr>
        <w:t>打包运行</w:t>
      </w:r>
    </w:p>
    <w:p>
      <w:pPr>
        <w:pStyle w:val="5"/>
        <w:ind w:left="111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567" o:spid="_x0000_s1567" o:spt="202" type="#_x0000_t202" style="height:23.8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ind w:left="28"/>
                  </w:pPr>
                  <w:r>
                    <w:t>$</w:t>
                  </w:r>
                  <w:r>
                    <w:rPr>
                      <w:spacing w:val="69"/>
                    </w:rPr>
                    <w:t xml:space="preserve"> </w:t>
                  </w:r>
                  <w:r>
                    <w:t>/opt/module/hadoop-2.7.2/bin/yarn</w:t>
                  </w:r>
                  <w:r>
                    <w:rPr>
                      <w:spacing w:val="68"/>
                    </w:rPr>
                    <w:t xml:space="preserve"> </w:t>
                  </w:r>
                  <w:r>
                    <w:t>jar</w:t>
                  </w:r>
                  <w:r>
                    <w:rPr>
                      <w:spacing w:val="69"/>
                    </w:rPr>
                    <w:t xml:space="preserve"> </w:t>
                  </w:r>
                  <w:r>
                    <w:t>hbase-0.0.1-SNAPSHOT.jar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com.atguigu.hbase.mr2.Txt2FruitRunner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/>
        <w:rPr>
          <w:rFonts w:ascii="宋体"/>
          <w:sz w:val="20"/>
        </w:rPr>
        <w:sectPr>
          <w:pgSz w:w="11910" w:h="16840"/>
          <w:pgMar w:top="1580" w:right="1480" w:bottom="1260" w:left="1660" w:header="852" w:footer="1064" w:gutter="0"/>
          <w:cols w:space="720" w:num="1"/>
        </w:sectPr>
      </w:pPr>
    </w:p>
    <w:p>
      <w:pPr>
        <w:pStyle w:val="5"/>
        <w:spacing w:line="242" w:lineRule="exact"/>
        <w:ind w:left="140"/>
        <w:rPr>
          <w:rFonts w:hint="eastAsia" w:ascii="宋体" w:eastAsia="宋体"/>
        </w:rPr>
      </w:pPr>
      <w:r>
        <w:rPr>
          <w:rFonts w:hint="eastAsia" w:ascii="宋体" w:eastAsia="宋体"/>
          <w:color w:val="FF0000"/>
          <w:spacing w:val="-1"/>
        </w:rPr>
        <w:t>提示：</w:t>
      </w:r>
      <w:r>
        <w:rPr>
          <w:rFonts w:hint="eastAsia" w:ascii="宋体" w:eastAsia="宋体"/>
        </w:rPr>
        <w:t>运行任务前，如果待数据导入的表不存在，则需要提前创建之。</w:t>
      </w:r>
    </w:p>
    <w:p>
      <w:pPr>
        <w:pStyle w:val="5"/>
        <w:spacing w:before="43" w:line="278" w:lineRule="auto"/>
        <w:ind w:left="140" w:right="313"/>
        <w:rPr>
          <w:rFonts w:hint="eastAsia" w:ascii="宋体" w:eastAsia="宋体"/>
        </w:rPr>
      </w:pPr>
      <w:r>
        <w:rPr>
          <w:rFonts w:hint="eastAsia" w:ascii="宋体" w:eastAsia="宋体"/>
          <w:color w:val="FF0000"/>
          <w:spacing w:val="-1"/>
        </w:rPr>
        <w:t>提示：</w:t>
      </w:r>
      <w:r>
        <w:rPr>
          <w:rFonts w:ascii="Times New Roman" w:eastAsia="Times New Roman"/>
          <w:spacing w:val="-1"/>
        </w:rPr>
        <w:t>maven</w:t>
      </w:r>
      <w:r>
        <w:rPr>
          <w:rFonts w:ascii="Times New Roman" w:eastAsia="Times New Roman"/>
        </w:rPr>
        <w:t xml:space="preserve"> </w:t>
      </w:r>
      <w:r>
        <w:rPr>
          <w:rFonts w:hint="eastAsia" w:ascii="宋体" w:eastAsia="宋体"/>
        </w:rPr>
        <w:t>打包命令：</w:t>
      </w:r>
      <w:r>
        <w:rPr>
          <w:rFonts w:ascii="Times New Roman" w:eastAsia="Times New Roman"/>
        </w:rPr>
        <w:t>-P</w:t>
      </w:r>
      <w:r>
        <w:rPr>
          <w:rFonts w:ascii="Times New Roman" w:eastAsia="Times New Roman"/>
          <w:spacing w:val="-12"/>
        </w:rPr>
        <w:t xml:space="preserve"> </w:t>
      </w:r>
      <w:r>
        <w:rPr>
          <w:rFonts w:ascii="Times New Roman" w:eastAsia="Times New Roman"/>
        </w:rPr>
        <w:t>local</w:t>
      </w:r>
      <w:r>
        <w:rPr>
          <w:rFonts w:ascii="Times New Roman" w:eastAsia="Times New Roman"/>
          <w:spacing w:val="-9"/>
        </w:rPr>
        <w:t xml:space="preserve"> </w:t>
      </w:r>
      <w:r>
        <w:rPr>
          <w:rFonts w:ascii="Times New Roman" w:eastAsia="Times New Roman"/>
        </w:rPr>
        <w:t>clean</w:t>
      </w:r>
      <w:r>
        <w:rPr>
          <w:rFonts w:ascii="Times New Roman" w:eastAsia="Times New Roman"/>
          <w:spacing w:val="-8"/>
        </w:rPr>
        <w:t xml:space="preserve"> </w:t>
      </w:r>
      <w:r>
        <w:rPr>
          <w:rFonts w:ascii="Times New Roman" w:eastAsia="Times New Roman"/>
        </w:rPr>
        <w:t>package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宋体" w:eastAsia="宋体"/>
        </w:rPr>
        <w:t>或</w:t>
      </w:r>
      <w:r>
        <w:rPr>
          <w:rFonts w:ascii="Times New Roman" w:eastAsia="Times New Roman"/>
        </w:rPr>
        <w:t>-P</w:t>
      </w:r>
      <w:r>
        <w:rPr>
          <w:rFonts w:ascii="Times New Roman" w:eastAsia="Times New Roman"/>
          <w:spacing w:val="-12"/>
        </w:rPr>
        <w:t xml:space="preserve"> </w:t>
      </w:r>
      <w:r>
        <w:rPr>
          <w:rFonts w:ascii="Times New Roman" w:eastAsia="Times New Roman"/>
        </w:rPr>
        <w:t>dev</w:t>
      </w:r>
      <w:r>
        <w:rPr>
          <w:rFonts w:ascii="Times New Roman" w:eastAsia="Times New Roman"/>
          <w:spacing w:val="-10"/>
        </w:rPr>
        <w:t xml:space="preserve"> </w:t>
      </w:r>
      <w:r>
        <w:rPr>
          <w:rFonts w:ascii="Times New Roman" w:eastAsia="Times New Roman"/>
        </w:rPr>
        <w:t>clean</w:t>
      </w:r>
      <w:r>
        <w:rPr>
          <w:rFonts w:ascii="Times New Roman" w:eastAsia="Times New Roman"/>
          <w:spacing w:val="-8"/>
        </w:rPr>
        <w:t xml:space="preserve"> </w:t>
      </w:r>
      <w:r>
        <w:rPr>
          <w:rFonts w:ascii="Times New Roman" w:eastAsia="Times New Roman"/>
        </w:rPr>
        <w:t>package</w:t>
      </w:r>
      <w:r>
        <w:rPr>
          <w:rFonts w:ascii="Times New Roman" w:eastAsia="Times New Roman"/>
          <w:spacing w:val="-8"/>
        </w:rPr>
        <w:t xml:space="preserve"> </w:t>
      </w:r>
      <w:r>
        <w:rPr>
          <w:rFonts w:ascii="Times New Roman" w:eastAsia="Times New Roman"/>
        </w:rPr>
        <w:t>install</w:t>
      </w:r>
      <w:r>
        <w:rPr>
          <w:rFonts w:hint="eastAsia" w:ascii="宋体" w:eastAsia="宋体"/>
        </w:rPr>
        <w:t>（</w:t>
      </w:r>
      <w:r>
        <w:rPr>
          <w:rFonts w:hint="eastAsia" w:ascii="宋体" w:eastAsia="宋体"/>
          <w:spacing w:val="-11"/>
        </w:rPr>
        <w:t xml:space="preserve">将第三方 </w:t>
      </w:r>
      <w:r>
        <w:rPr>
          <w:rFonts w:ascii="Times New Roman" w:eastAsia="Times New Roman"/>
        </w:rPr>
        <w:t>jar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hint="eastAsia" w:ascii="宋体" w:eastAsia="宋体"/>
        </w:rPr>
        <w:t>包一同打包，需要插件：</w:t>
      </w:r>
      <w:r>
        <w:rPr>
          <w:rFonts w:ascii="Times New Roman" w:eastAsia="Times New Roman"/>
        </w:rPr>
        <w:t>maven-shade-plugin</w:t>
      </w:r>
      <w:r>
        <w:rPr>
          <w:rFonts w:hint="eastAsia" w:ascii="宋体" w:eastAsia="宋体"/>
        </w:rPr>
        <w:t>）</w:t>
      </w:r>
    </w:p>
    <w:p>
      <w:pPr>
        <w:pStyle w:val="2"/>
        <w:numPr>
          <w:ilvl w:val="1"/>
          <w:numId w:val="12"/>
        </w:numPr>
        <w:tabs>
          <w:tab w:val="left" w:pos="630"/>
        </w:tabs>
        <w:spacing w:before="34" w:after="0" w:line="240" w:lineRule="auto"/>
        <w:ind w:left="630" w:right="0" w:hanging="490"/>
        <w:jc w:val="left"/>
        <w:rPr>
          <w:rFonts w:hint="eastAsia" w:ascii="Microsoft YaHei UI" w:eastAsia="Microsoft YaHei UI"/>
        </w:rPr>
      </w:pPr>
      <w:r>
        <w:rPr>
          <w:rFonts w:hint="eastAsia" w:ascii="Microsoft YaHei UI" w:eastAsia="Microsoft YaHei UI"/>
          <w:spacing w:val="-5"/>
        </w:rPr>
        <w:t xml:space="preserve">与 </w:t>
      </w:r>
      <w:r>
        <w:rPr>
          <w:rFonts w:ascii="Times New Roman" w:eastAsia="Times New Roman"/>
        </w:rPr>
        <w:t>Hive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hint="eastAsia" w:ascii="Microsoft YaHei UI" w:eastAsia="Microsoft YaHei UI"/>
        </w:rPr>
        <w:t>的集成</w:t>
      </w:r>
    </w:p>
    <w:p>
      <w:pPr>
        <w:pStyle w:val="10"/>
        <w:numPr>
          <w:ilvl w:val="2"/>
          <w:numId w:val="12"/>
        </w:numPr>
        <w:tabs>
          <w:tab w:val="left" w:pos="772"/>
        </w:tabs>
        <w:spacing w:before="201" w:after="0" w:line="240" w:lineRule="auto"/>
        <w:ind w:left="771" w:right="0" w:hanging="632"/>
        <w:jc w:val="left"/>
        <w:rPr>
          <w:sz w:val="28"/>
        </w:rPr>
      </w:pPr>
      <w:r>
        <w:rPr>
          <w:rFonts w:ascii="Times New Roman" w:eastAsia="Times New Roman"/>
          <w:b/>
          <w:sz w:val="28"/>
        </w:rPr>
        <w:t>HBase</w:t>
      </w:r>
      <w:r>
        <w:rPr>
          <w:rFonts w:ascii="Times New Roman" w:eastAsia="Times New Roman"/>
          <w:b/>
          <w:spacing w:val="-3"/>
          <w:sz w:val="28"/>
        </w:rPr>
        <w:t xml:space="preserve"> </w:t>
      </w:r>
      <w:r>
        <w:rPr>
          <w:spacing w:val="-34"/>
          <w:sz w:val="28"/>
        </w:rPr>
        <w:t xml:space="preserve">与 </w:t>
      </w:r>
      <w:r>
        <w:rPr>
          <w:rFonts w:ascii="Times New Roman" w:eastAsia="Times New Roman"/>
          <w:b/>
          <w:sz w:val="28"/>
        </w:rPr>
        <w:t xml:space="preserve">Hive </w:t>
      </w:r>
      <w:r>
        <w:rPr>
          <w:sz w:val="28"/>
        </w:rPr>
        <w:t>的对比</w:t>
      </w:r>
    </w:p>
    <w:p>
      <w:pPr>
        <w:pStyle w:val="5"/>
        <w:spacing w:before="7"/>
        <w:rPr>
          <w:rFonts w:ascii="宋体"/>
          <w:sz w:val="23"/>
        </w:rPr>
      </w:pPr>
    </w:p>
    <w:p>
      <w:pPr>
        <w:pStyle w:val="4"/>
        <w:numPr>
          <w:ilvl w:val="0"/>
          <w:numId w:val="16"/>
        </w:numPr>
        <w:tabs>
          <w:tab w:val="left" w:pos="485"/>
        </w:tabs>
        <w:spacing w:before="0" w:after="0" w:line="240" w:lineRule="auto"/>
        <w:ind w:left="484" w:right="0" w:hanging="345"/>
        <w:jc w:val="left"/>
      </w:pPr>
      <w:r>
        <w:t>Hive</w:t>
      </w:r>
    </w:p>
    <w:p>
      <w:pPr>
        <w:pStyle w:val="10"/>
        <w:numPr>
          <w:ilvl w:val="1"/>
          <w:numId w:val="16"/>
        </w:numPr>
        <w:tabs>
          <w:tab w:val="left" w:pos="702"/>
        </w:tabs>
        <w:spacing w:before="26" w:after="0" w:line="240" w:lineRule="auto"/>
        <w:ind w:left="702" w:right="0" w:hanging="351"/>
        <w:jc w:val="left"/>
        <w:rPr>
          <w:sz w:val="21"/>
        </w:rPr>
      </w:pPr>
      <w:r>
        <w:rPr>
          <w:sz w:val="21"/>
        </w:rPr>
        <w:t>数据仓库</w:t>
      </w:r>
    </w:p>
    <w:p>
      <w:pPr>
        <w:pStyle w:val="5"/>
        <w:spacing w:before="43" w:line="278" w:lineRule="auto"/>
        <w:ind w:left="351" w:right="311"/>
        <w:rPr>
          <w:rFonts w:hint="eastAsia" w:ascii="宋体" w:eastAsia="宋体"/>
        </w:rPr>
      </w:pPr>
      <w:r>
        <w:rPr>
          <w:rFonts w:ascii="Times New Roman" w:eastAsia="Times New Roman"/>
          <w:spacing w:val="-1"/>
        </w:rPr>
        <w:t>Hive</w:t>
      </w:r>
      <w:r>
        <w:rPr>
          <w:rFonts w:ascii="Times New Roman" w:eastAsia="Times New Roman"/>
          <w:spacing w:val="9"/>
        </w:rPr>
        <w:t xml:space="preserve"> </w:t>
      </w:r>
      <w:r>
        <w:rPr>
          <w:rFonts w:hint="eastAsia" w:ascii="宋体" w:eastAsia="宋体"/>
          <w:spacing w:val="-5"/>
        </w:rPr>
        <w:t xml:space="preserve">的本质其实就相当于将 </w:t>
      </w:r>
      <w:r>
        <w:rPr>
          <w:rFonts w:ascii="Times New Roman" w:eastAsia="Times New Roman"/>
        </w:rPr>
        <w:t>HDFS</w:t>
      </w:r>
      <w:r>
        <w:rPr>
          <w:rFonts w:ascii="Times New Roman" w:eastAsia="Times New Roman"/>
          <w:spacing w:val="10"/>
        </w:rPr>
        <w:t xml:space="preserve"> </w:t>
      </w:r>
      <w:r>
        <w:rPr>
          <w:rFonts w:hint="eastAsia" w:ascii="宋体" w:eastAsia="宋体"/>
          <w:spacing w:val="-5"/>
        </w:rPr>
        <w:t xml:space="preserve">中已经存储的文件在 </w:t>
      </w:r>
      <w:r>
        <w:rPr>
          <w:rFonts w:ascii="Times New Roman" w:eastAsia="Times New Roman"/>
        </w:rPr>
        <w:t>Mysql</w:t>
      </w:r>
      <w:r>
        <w:rPr>
          <w:rFonts w:ascii="Times New Roman" w:eastAsia="Times New Roman"/>
          <w:spacing w:val="8"/>
        </w:rPr>
        <w:t xml:space="preserve"> </w:t>
      </w:r>
      <w:r>
        <w:rPr>
          <w:rFonts w:hint="eastAsia" w:ascii="宋体" w:eastAsia="宋体"/>
        </w:rPr>
        <w:t>中做了一个双射关系，以</w:t>
      </w:r>
      <w:r>
        <w:rPr>
          <w:rFonts w:hint="eastAsia" w:ascii="宋体" w:eastAsia="宋体"/>
          <w:spacing w:val="12"/>
        </w:rPr>
        <w:t>方便使用</w:t>
      </w:r>
      <w:r>
        <w:rPr>
          <w:rFonts w:ascii="Times New Roman" w:eastAsia="Times New Roman"/>
        </w:rPr>
        <w:t>HQL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hint="eastAsia" w:ascii="宋体" w:eastAsia="宋体"/>
        </w:rPr>
        <w:t>去管理查询。</w:t>
      </w:r>
    </w:p>
    <w:p>
      <w:pPr>
        <w:pStyle w:val="10"/>
        <w:numPr>
          <w:ilvl w:val="1"/>
          <w:numId w:val="16"/>
        </w:numPr>
        <w:tabs>
          <w:tab w:val="left" w:pos="702"/>
        </w:tabs>
        <w:spacing w:before="0" w:after="0" w:line="240" w:lineRule="auto"/>
        <w:ind w:left="702" w:right="0" w:hanging="351"/>
        <w:jc w:val="left"/>
        <w:rPr>
          <w:sz w:val="21"/>
        </w:rPr>
      </w:pPr>
      <w:r>
        <w:rPr>
          <w:sz w:val="21"/>
        </w:rPr>
        <w:t>用于数据分析、清洗</w:t>
      </w:r>
    </w:p>
    <w:p>
      <w:pPr>
        <w:pStyle w:val="5"/>
        <w:spacing w:before="43"/>
        <w:ind w:left="351"/>
        <w:rPr>
          <w:rFonts w:hint="eastAsia" w:ascii="宋体" w:eastAsia="宋体"/>
        </w:rPr>
      </w:pPr>
      <w:r>
        <w:rPr>
          <w:rFonts w:ascii="Times New Roman" w:eastAsia="Times New Roman"/>
        </w:rPr>
        <w:t>Hive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hint="eastAsia" w:ascii="宋体" w:eastAsia="宋体"/>
        </w:rPr>
        <w:t>适用于离线的数据分析和清洗，延迟较高。</w:t>
      </w:r>
    </w:p>
    <w:p>
      <w:pPr>
        <w:pStyle w:val="10"/>
        <w:numPr>
          <w:ilvl w:val="1"/>
          <w:numId w:val="16"/>
        </w:numPr>
        <w:tabs>
          <w:tab w:val="left" w:pos="702"/>
        </w:tabs>
        <w:spacing w:before="43" w:after="0" w:line="240" w:lineRule="auto"/>
        <w:ind w:left="702" w:right="0" w:hanging="351"/>
        <w:jc w:val="left"/>
        <w:rPr>
          <w:rFonts w:ascii="Times New Roman" w:eastAsia="Times New Roman"/>
          <w:sz w:val="21"/>
        </w:rPr>
      </w:pPr>
      <w:r>
        <w:rPr>
          <w:spacing w:val="25"/>
          <w:sz w:val="21"/>
        </w:rPr>
        <w:t>基于</w:t>
      </w:r>
      <w:r>
        <w:rPr>
          <w:rFonts w:ascii="Times New Roman" w:eastAsia="Times New Roman"/>
          <w:sz w:val="21"/>
        </w:rPr>
        <w:t>HDFS</w:t>
      </w:r>
      <w:r>
        <w:rPr>
          <w:sz w:val="21"/>
        </w:rPr>
        <w:t>、</w:t>
      </w:r>
      <w:r>
        <w:rPr>
          <w:rFonts w:ascii="Times New Roman" w:eastAsia="Times New Roman"/>
          <w:sz w:val="21"/>
        </w:rPr>
        <w:t>MapReduce</w:t>
      </w:r>
    </w:p>
    <w:p>
      <w:pPr>
        <w:pStyle w:val="5"/>
        <w:spacing w:before="43" w:line="278" w:lineRule="auto"/>
        <w:ind w:left="351" w:right="313"/>
        <w:rPr>
          <w:rFonts w:hint="eastAsia" w:ascii="宋体" w:eastAsia="宋体"/>
        </w:rPr>
      </w:pPr>
      <w:r>
        <w:rPr>
          <w:rFonts w:ascii="Times New Roman" w:eastAsia="Times New Roman"/>
        </w:rPr>
        <w:t xml:space="preserve">Hive </w:t>
      </w:r>
      <w:r>
        <w:rPr>
          <w:rFonts w:hint="eastAsia" w:ascii="宋体" w:eastAsia="宋体"/>
          <w:spacing w:val="4"/>
        </w:rPr>
        <w:t>存储的数据依旧在</w:t>
      </w:r>
      <w:r>
        <w:rPr>
          <w:rFonts w:ascii="Times New Roman" w:eastAsia="Times New Roman"/>
        </w:rPr>
        <w:t>DataNode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hint="eastAsia" w:ascii="宋体" w:eastAsia="宋体"/>
          <w:spacing w:val="7"/>
        </w:rPr>
        <w:t>上，编写的</w:t>
      </w:r>
      <w:r>
        <w:rPr>
          <w:rFonts w:ascii="Times New Roman" w:eastAsia="Times New Roman"/>
        </w:rPr>
        <w:t>HQL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hint="eastAsia" w:ascii="宋体" w:eastAsia="宋体"/>
          <w:spacing w:val="-6"/>
        </w:rPr>
        <w:t xml:space="preserve">语句终将是转换为 </w:t>
      </w:r>
      <w:r>
        <w:rPr>
          <w:rFonts w:ascii="Times New Roman" w:eastAsia="Times New Roman"/>
        </w:rPr>
        <w:t xml:space="preserve">MapReduce </w:t>
      </w:r>
      <w:r>
        <w:rPr>
          <w:rFonts w:hint="eastAsia" w:ascii="宋体" w:eastAsia="宋体"/>
        </w:rPr>
        <w:t>代码执行。</w:t>
      </w:r>
    </w:p>
    <w:p>
      <w:pPr>
        <w:pStyle w:val="4"/>
        <w:numPr>
          <w:ilvl w:val="0"/>
          <w:numId w:val="16"/>
        </w:numPr>
        <w:tabs>
          <w:tab w:val="left" w:pos="485"/>
        </w:tabs>
        <w:spacing w:before="146" w:after="0" w:line="240" w:lineRule="auto"/>
        <w:ind w:left="484" w:right="0" w:hanging="345"/>
        <w:jc w:val="left"/>
      </w:pPr>
      <w:r>
        <w:t>HBase</w:t>
      </w:r>
    </w:p>
    <w:p>
      <w:pPr>
        <w:pStyle w:val="10"/>
        <w:numPr>
          <w:ilvl w:val="1"/>
          <w:numId w:val="16"/>
        </w:numPr>
        <w:tabs>
          <w:tab w:val="left" w:pos="702"/>
        </w:tabs>
        <w:spacing w:before="28" w:after="0" w:line="240" w:lineRule="auto"/>
        <w:ind w:left="702" w:right="0" w:hanging="351"/>
        <w:jc w:val="left"/>
        <w:rPr>
          <w:sz w:val="21"/>
        </w:rPr>
      </w:pPr>
      <w:r>
        <w:rPr>
          <w:sz w:val="21"/>
        </w:rPr>
        <w:t>数据库</w:t>
      </w:r>
    </w:p>
    <w:p>
      <w:pPr>
        <w:pStyle w:val="5"/>
        <w:spacing w:before="43"/>
        <w:ind w:left="351"/>
        <w:rPr>
          <w:rFonts w:hint="eastAsia" w:ascii="宋体" w:eastAsia="宋体"/>
        </w:rPr>
      </w:pPr>
      <w:r>
        <w:rPr>
          <w:rFonts w:hint="eastAsia" w:ascii="宋体" w:eastAsia="宋体"/>
        </w:rPr>
        <w:t>是一种</w:t>
      </w:r>
      <w:r>
        <w:rPr>
          <w:rFonts w:hint="eastAsia" w:ascii="宋体" w:eastAsia="宋体"/>
          <w:color w:val="FF0000"/>
        </w:rPr>
        <w:t>面向列族存储</w:t>
      </w:r>
      <w:r>
        <w:rPr>
          <w:rFonts w:hint="eastAsia" w:ascii="宋体" w:eastAsia="宋体"/>
        </w:rPr>
        <w:t>的非关系型数据库。</w:t>
      </w:r>
    </w:p>
    <w:p>
      <w:pPr>
        <w:pStyle w:val="10"/>
        <w:numPr>
          <w:ilvl w:val="1"/>
          <w:numId w:val="16"/>
        </w:numPr>
        <w:tabs>
          <w:tab w:val="left" w:pos="702"/>
        </w:tabs>
        <w:spacing w:before="43" w:after="0" w:line="240" w:lineRule="auto"/>
        <w:ind w:left="702" w:right="0" w:hanging="351"/>
        <w:jc w:val="left"/>
        <w:rPr>
          <w:sz w:val="21"/>
        </w:rPr>
      </w:pPr>
      <w:r>
        <w:rPr>
          <w:sz w:val="21"/>
        </w:rPr>
        <w:t>用于存储结构化和非结构化的数据</w:t>
      </w:r>
    </w:p>
    <w:p>
      <w:pPr>
        <w:pStyle w:val="5"/>
        <w:spacing w:before="42"/>
        <w:ind w:left="351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 xml:space="preserve">适用于单表非关系型数据的存储，不适合做关联查询，类似 </w:t>
      </w:r>
      <w:r>
        <w:rPr>
          <w:rFonts w:ascii="Times New Roman" w:eastAsia="Times New Roman"/>
        </w:rPr>
        <w:t>JOIN</w:t>
      </w:r>
      <w:r>
        <w:rPr>
          <w:rFonts w:ascii="Times New Roman" w:eastAsia="Times New Roman"/>
          <w:spacing w:val="1"/>
        </w:rPr>
        <w:t xml:space="preserve"> </w:t>
      </w:r>
      <w:r>
        <w:rPr>
          <w:rFonts w:hint="eastAsia" w:ascii="宋体" w:eastAsia="宋体"/>
        </w:rPr>
        <w:t>等操作。</w:t>
      </w:r>
    </w:p>
    <w:p>
      <w:pPr>
        <w:pStyle w:val="10"/>
        <w:numPr>
          <w:ilvl w:val="1"/>
          <w:numId w:val="16"/>
        </w:numPr>
        <w:tabs>
          <w:tab w:val="left" w:pos="702"/>
        </w:tabs>
        <w:spacing w:before="43" w:after="0" w:line="240" w:lineRule="auto"/>
        <w:ind w:left="702" w:right="0" w:hanging="351"/>
        <w:jc w:val="left"/>
        <w:rPr>
          <w:rFonts w:ascii="Times New Roman" w:eastAsia="Times New Roman"/>
          <w:sz w:val="21"/>
        </w:rPr>
      </w:pPr>
      <w:r>
        <w:rPr>
          <w:spacing w:val="25"/>
          <w:sz w:val="21"/>
        </w:rPr>
        <w:t>基于</w:t>
      </w:r>
      <w:r>
        <w:rPr>
          <w:rFonts w:ascii="Times New Roman" w:eastAsia="Times New Roman"/>
          <w:sz w:val="21"/>
        </w:rPr>
        <w:t>HDFS</w:t>
      </w:r>
    </w:p>
    <w:p>
      <w:pPr>
        <w:pStyle w:val="5"/>
        <w:spacing w:before="44" w:line="278" w:lineRule="auto"/>
        <w:ind w:left="351" w:right="313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>数据持久化存储的体现形式是</w:t>
      </w:r>
      <w:r>
        <w:rPr>
          <w:rFonts w:ascii="Times New Roman" w:eastAsia="Times New Roman"/>
        </w:rPr>
        <w:t>HFile</w:t>
      </w:r>
      <w:r>
        <w:rPr>
          <w:rFonts w:hint="eastAsia" w:ascii="宋体" w:eastAsia="宋体"/>
          <w:spacing w:val="-11"/>
        </w:rPr>
        <w:t xml:space="preserve">，存放于 </w:t>
      </w:r>
      <w:r>
        <w:rPr>
          <w:rFonts w:ascii="Times New Roman" w:eastAsia="Times New Roman"/>
        </w:rPr>
        <w:t xml:space="preserve">DataNode </w:t>
      </w:r>
      <w:r>
        <w:rPr>
          <w:rFonts w:hint="eastAsia" w:ascii="宋体" w:eastAsia="宋体"/>
          <w:spacing w:val="-27"/>
        </w:rPr>
        <w:t xml:space="preserve">中，被 </w:t>
      </w:r>
      <w:r>
        <w:rPr>
          <w:rFonts w:ascii="Times New Roman" w:eastAsia="Times New Roman"/>
        </w:rPr>
        <w:t>ResionServer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hint="eastAsia" w:ascii="宋体" w:eastAsia="宋体"/>
          <w:spacing w:val="-27"/>
        </w:rPr>
        <w:t xml:space="preserve">以 </w:t>
      </w:r>
      <w:r>
        <w:rPr>
          <w:rFonts w:ascii="Times New Roman" w:eastAsia="Times New Roman"/>
        </w:rPr>
        <w:t xml:space="preserve">region </w:t>
      </w:r>
      <w:r>
        <w:rPr>
          <w:rFonts w:hint="eastAsia" w:ascii="宋体" w:eastAsia="宋体"/>
        </w:rPr>
        <w:t>的形式进行管理。</w:t>
      </w:r>
    </w:p>
    <w:p>
      <w:pPr>
        <w:pStyle w:val="10"/>
        <w:numPr>
          <w:ilvl w:val="1"/>
          <w:numId w:val="16"/>
        </w:numPr>
        <w:tabs>
          <w:tab w:val="left" w:pos="702"/>
        </w:tabs>
        <w:spacing w:before="0" w:after="0" w:line="269" w:lineRule="exact"/>
        <w:ind w:left="702" w:right="0" w:hanging="351"/>
        <w:jc w:val="left"/>
        <w:rPr>
          <w:sz w:val="21"/>
        </w:rPr>
      </w:pPr>
      <w:r>
        <w:rPr>
          <w:sz w:val="21"/>
        </w:rPr>
        <w:t>延迟较低，接入在线业务使用</w:t>
      </w:r>
    </w:p>
    <w:p>
      <w:pPr>
        <w:pStyle w:val="5"/>
        <w:spacing w:before="43" w:line="278" w:lineRule="auto"/>
        <w:ind w:left="351" w:right="311"/>
        <w:rPr>
          <w:rFonts w:hint="eastAsia" w:ascii="宋体" w:eastAsia="宋体"/>
        </w:rPr>
      </w:pPr>
      <w:r>
        <w:rPr>
          <w:rFonts w:hint="eastAsia" w:ascii="宋体" w:eastAsia="宋体"/>
          <w:spacing w:val="-2"/>
        </w:rPr>
        <w:t>面对大量的企业数据，</w:t>
      </w:r>
      <w:r>
        <w:rPr>
          <w:rFonts w:ascii="Times New Roman" w:eastAsia="Times New Roman"/>
          <w:spacing w:val="-2"/>
        </w:rPr>
        <w:t>HBase</w:t>
      </w:r>
      <w:r>
        <w:rPr>
          <w:rFonts w:ascii="Times New Roman" w:eastAsia="Times New Roman"/>
          <w:spacing w:val="-11"/>
        </w:rPr>
        <w:t xml:space="preserve"> </w:t>
      </w:r>
      <w:r>
        <w:rPr>
          <w:rFonts w:hint="eastAsia" w:ascii="宋体" w:eastAsia="宋体"/>
          <w:spacing w:val="-2"/>
        </w:rPr>
        <w:t>可以直线单表大量数据的存储，同时提供了高效的数据访问</w:t>
      </w:r>
      <w:r>
        <w:rPr>
          <w:rFonts w:hint="eastAsia" w:ascii="宋体" w:eastAsia="宋体"/>
        </w:rPr>
        <w:t>速度。</w:t>
      </w:r>
    </w:p>
    <w:p>
      <w:pPr>
        <w:pStyle w:val="10"/>
        <w:numPr>
          <w:ilvl w:val="2"/>
          <w:numId w:val="12"/>
        </w:numPr>
        <w:tabs>
          <w:tab w:val="left" w:pos="772"/>
        </w:tabs>
        <w:spacing w:before="109" w:after="0" w:line="240" w:lineRule="auto"/>
        <w:ind w:left="771" w:right="0" w:hanging="632"/>
        <w:jc w:val="left"/>
        <w:rPr>
          <w:sz w:val="28"/>
        </w:rPr>
      </w:pPr>
      <w:r>
        <w:rPr>
          <w:rFonts w:ascii="Times New Roman" w:eastAsia="Times New Roman"/>
          <w:b/>
          <w:sz w:val="28"/>
        </w:rPr>
        <w:t>HBase</w:t>
      </w:r>
      <w:r>
        <w:rPr>
          <w:rFonts w:ascii="Times New Roman" w:eastAsia="Times New Roman"/>
          <w:b/>
          <w:spacing w:val="-3"/>
          <w:sz w:val="28"/>
        </w:rPr>
        <w:t xml:space="preserve"> </w:t>
      </w:r>
      <w:r>
        <w:rPr>
          <w:spacing w:val="-34"/>
          <w:sz w:val="28"/>
        </w:rPr>
        <w:t xml:space="preserve">与 </w:t>
      </w:r>
      <w:r>
        <w:rPr>
          <w:rFonts w:ascii="Times New Roman" w:eastAsia="Times New Roman"/>
          <w:b/>
          <w:sz w:val="28"/>
        </w:rPr>
        <w:t xml:space="preserve">Hive </w:t>
      </w:r>
      <w:r>
        <w:rPr>
          <w:sz w:val="28"/>
        </w:rPr>
        <w:t>集成使用</w:t>
      </w:r>
    </w:p>
    <w:p>
      <w:pPr>
        <w:pStyle w:val="5"/>
        <w:spacing w:before="233" w:line="417" w:lineRule="auto"/>
        <w:ind w:left="140" w:right="311"/>
        <w:rPr>
          <w:rFonts w:hint="eastAsia" w:ascii="宋体" w:eastAsia="宋体"/>
        </w:rPr>
      </w:pPr>
      <w:r>
        <w:rPr>
          <w:rFonts w:hint="eastAsia" w:ascii="宋体" w:eastAsia="宋体"/>
          <w:color w:val="FF0000"/>
          <w:spacing w:val="-1"/>
        </w:rPr>
        <w:t>尖叫提示：</w:t>
      </w:r>
      <w:r>
        <w:rPr>
          <w:rFonts w:ascii="Times New Roman" w:eastAsia="Times New Roman"/>
        </w:rPr>
        <w:t>HBase</w:t>
      </w:r>
      <w:r>
        <w:rPr>
          <w:rFonts w:ascii="Times New Roman" w:eastAsia="Times New Roman"/>
          <w:spacing w:val="12"/>
        </w:rPr>
        <w:t xml:space="preserve"> </w:t>
      </w:r>
      <w:r>
        <w:rPr>
          <w:rFonts w:hint="eastAsia" w:ascii="宋体" w:eastAsia="宋体"/>
          <w:spacing w:val="-20"/>
        </w:rPr>
        <w:t xml:space="preserve">与 </w:t>
      </w:r>
      <w:r>
        <w:rPr>
          <w:rFonts w:ascii="Times New Roman" w:eastAsia="Times New Roman"/>
        </w:rPr>
        <w:t>Hive</w:t>
      </w:r>
      <w:r>
        <w:rPr>
          <w:rFonts w:ascii="Times New Roman" w:eastAsia="Times New Roman"/>
          <w:spacing w:val="12"/>
        </w:rPr>
        <w:t xml:space="preserve"> </w:t>
      </w:r>
      <w:r>
        <w:rPr>
          <w:rFonts w:hint="eastAsia" w:ascii="宋体" w:eastAsia="宋体"/>
        </w:rPr>
        <w:t>的集成在最新的两个版本中无法兼容。所以，我们只能含着泪勇敢的重新编译：</w:t>
      </w:r>
      <w:r>
        <w:rPr>
          <w:rFonts w:ascii="Times New Roman" w:eastAsia="Times New Roman"/>
        </w:rPr>
        <w:t>hive-hbase-handler-1.2.2.jar</w:t>
      </w:r>
      <w:r>
        <w:rPr>
          <w:rFonts w:hint="eastAsia" w:ascii="宋体" w:eastAsia="宋体"/>
        </w:rPr>
        <w:t>！！好气！！</w:t>
      </w:r>
    </w:p>
    <w:p>
      <w:pPr>
        <w:pStyle w:val="5"/>
        <w:spacing w:line="269" w:lineRule="exact"/>
        <w:ind w:left="140"/>
        <w:rPr>
          <w:rFonts w:hint="eastAsia" w:ascii="宋体" w:eastAsia="宋体"/>
        </w:rPr>
      </w:pPr>
      <w:r>
        <w:rPr>
          <w:rFonts w:hint="eastAsia" w:ascii="宋体" w:eastAsia="宋体"/>
        </w:rPr>
        <w:t>环境准备</w:t>
      </w:r>
    </w:p>
    <w:p>
      <w:pPr>
        <w:pStyle w:val="5"/>
        <w:spacing w:before="7"/>
        <w:rPr>
          <w:rFonts w:ascii="宋体"/>
          <w:sz w:val="15"/>
        </w:rPr>
      </w:pPr>
    </w:p>
    <w:p>
      <w:pPr>
        <w:pStyle w:val="5"/>
        <w:ind w:left="140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 xml:space="preserve">因为我们后续可能会在操作 </w:t>
      </w:r>
      <w:r>
        <w:rPr>
          <w:rFonts w:ascii="Times New Roman" w:eastAsia="Times New Roman"/>
        </w:rPr>
        <w:t>Hive</w:t>
      </w:r>
      <w:r>
        <w:rPr>
          <w:rFonts w:ascii="Times New Roman" w:eastAsia="Times New Roman"/>
          <w:spacing w:val="17"/>
        </w:rPr>
        <w:t xml:space="preserve"> </w:t>
      </w:r>
      <w:r>
        <w:rPr>
          <w:rFonts w:hint="eastAsia" w:ascii="宋体" w:eastAsia="宋体"/>
          <w:spacing w:val="-8"/>
        </w:rPr>
        <w:t xml:space="preserve">的同时对 </w:t>
      </w:r>
      <w:r>
        <w:rPr>
          <w:rFonts w:ascii="Times New Roman" w:eastAsia="Times New Roman"/>
        </w:rPr>
        <w:t>HBase</w:t>
      </w:r>
      <w:r>
        <w:rPr>
          <w:rFonts w:ascii="Times New Roman" w:eastAsia="Times New Roman"/>
          <w:spacing w:val="17"/>
        </w:rPr>
        <w:t xml:space="preserve"> </w:t>
      </w:r>
      <w:r>
        <w:rPr>
          <w:rFonts w:hint="eastAsia" w:ascii="宋体" w:eastAsia="宋体"/>
          <w:spacing w:val="-4"/>
        </w:rPr>
        <w:t xml:space="preserve">也会产生影响，所以 </w:t>
      </w:r>
      <w:r>
        <w:rPr>
          <w:rFonts w:ascii="Times New Roman" w:eastAsia="Times New Roman"/>
        </w:rPr>
        <w:t>Hive</w:t>
      </w:r>
      <w:r>
        <w:rPr>
          <w:rFonts w:ascii="Times New Roman" w:eastAsia="Times New Roman"/>
          <w:spacing w:val="17"/>
        </w:rPr>
        <w:t xml:space="preserve"> </w:t>
      </w:r>
      <w:r>
        <w:rPr>
          <w:rFonts w:hint="eastAsia" w:ascii="宋体" w:eastAsia="宋体"/>
        </w:rPr>
        <w:t>需要持有操作</w:t>
      </w:r>
    </w:p>
    <w:p>
      <w:pPr>
        <w:pStyle w:val="5"/>
        <w:spacing w:before="6"/>
        <w:rPr>
          <w:rFonts w:ascii="宋体"/>
          <w:sz w:val="15"/>
        </w:rPr>
      </w:pPr>
    </w:p>
    <w:p>
      <w:pPr>
        <w:pStyle w:val="5"/>
        <w:spacing w:before="1"/>
        <w:ind w:left="140"/>
        <w:rPr>
          <w:rFonts w:hint="eastAsia" w:ascii="宋体" w:eastAsia="宋体"/>
        </w:rPr>
      </w:pPr>
      <w:r>
        <w:pict>
          <v:group id="_x0000_s1568" o:spid="_x0000_s1568" o:spt="203" style="position:absolute;left:0pt;margin-left:93.95pt;margin-top:17.7pt;height:95.35pt;width:418.3pt;mso-position-horizontal-relative:page;mso-wrap-distance-bottom:0pt;mso-wrap-distance-top:0pt;z-index:-251584512;mso-width-relative:page;mso-height-relative:page;" coordorigin="1880,354" coordsize="8366,1907">
            <o:lock v:ext="edit"/>
            <v:shape id="_x0000_s1569" o:spid="_x0000_s1569" style="position:absolute;left:1879;top:354;height:1904;width:8366;" fillcolor="#DFDFDF" filled="t" stroked="f" coordorigin="1880,354" coordsize="8366,1904" path="m10245,1542l1880,1542,1880,1780,1880,1780,1880,2018,1880,2258,10245,2258,10245,2018,10245,1780,10245,1780,10245,1542xm10245,354l1880,354,1880,592,1880,830,1880,1067,1880,1305,1880,1542,10245,1542,10245,1305,10245,1067,10245,830,10245,592,10245,354xe">
              <v:path arrowok="t"/>
              <v:fill on="t" focussize="0,0"/>
              <v:stroke on="f"/>
              <v:imagedata o:title=""/>
              <o:lock v:ext="edit"/>
            </v:shape>
            <v:shape id="_x0000_s1570" o:spid="_x0000_s1570" o:spt="202" type="#_x0000_t202" style="position:absolute;left:1908;top:358;height:477;width:443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export HBASE_HOME=/opt/module/hbase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export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HIVE_HOME=/opt/module/hive</w:t>
                    </w:r>
                  </w:p>
                </w:txbxContent>
              </v:textbox>
            </v:shape>
            <v:shape id="_x0000_s1571" o:spid="_x0000_s1571" o:spt="202" type="#_x0000_t202" style="position:absolute;left:1908;top:1071;height:240;width:2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ln</w:t>
                    </w:r>
                  </w:p>
                </w:txbxContent>
              </v:textbox>
            </v:shape>
            <v:shape id="_x0000_s1572" o:spid="_x0000_s1572" o:spt="202" type="#_x0000_t202" style="position:absolute;left:3667;top:1071;height:240;width:2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-s</w:t>
                    </w:r>
                  </w:p>
                </w:txbxContent>
              </v:textbox>
            </v:shape>
            <v:shape id="_x0000_s1573" o:spid="_x0000_s1573" o:spt="202" type="#_x0000_t202" style="position:absolute;left:5427;top:1071;height:240;width:48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$HBASE_HOME/lib/hbase-common-1.3.1.jar</w:t>
                    </w:r>
                  </w:p>
                </w:txbxContent>
              </v:textbox>
            </v:shape>
            <v:shape id="_x0000_s1574" o:spid="_x0000_s1574" o:spt="202" type="#_x0000_t202" style="position:absolute;left:1908;top:1308;height:952;width:83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 w:line="238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$HIVE_HOME/lib/hbase-common-1.3.1.jar</w:t>
                    </w:r>
                  </w:p>
                  <w:p>
                    <w:pPr>
                      <w:spacing w:before="0"/>
                      <w:ind w:left="0" w:right="1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ln</w:t>
                    </w:r>
                    <w:r>
                      <w:rPr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-s</w:t>
                    </w:r>
                    <w:r>
                      <w:rPr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$HBASE_HOME/lib/hbase-server-1.3.1.jar</w:t>
                    </w:r>
                    <w:r>
                      <w:rPr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$HIVE_HOME/lib/hbase-</w:t>
                    </w:r>
                    <w:r>
                      <w:rPr>
                        <w:spacing w:val="-12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server-1.3.1.jar</w:t>
                    </w:r>
                  </w:p>
                  <w:p>
                    <w:pPr>
                      <w:spacing w:before="0" w:line="23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ln</w:t>
                    </w:r>
                    <w:r>
                      <w:rPr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-s</w:t>
                    </w:r>
                    <w:r>
                      <w:rPr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$HBASE_HOME/lib/hbase-client-1.3.1.jar</w:t>
                    </w:r>
                    <w:r>
                      <w:rPr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$HIVE_HOME/lib/hbase-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Times New Roman" w:eastAsia="Times New Roman"/>
        </w:rPr>
        <w:t xml:space="preserve">HBase </w:t>
      </w:r>
      <w:r>
        <w:rPr>
          <w:rFonts w:hint="eastAsia" w:ascii="宋体" w:eastAsia="宋体"/>
          <w:spacing w:val="-28"/>
        </w:rPr>
        <w:t xml:space="preserve">的 </w:t>
      </w:r>
      <w:r>
        <w:rPr>
          <w:rFonts w:ascii="Times New Roman" w:eastAsia="Times New Roman"/>
        </w:rPr>
        <w:t>Jar</w:t>
      </w:r>
      <w:r>
        <w:rPr>
          <w:rFonts w:hint="eastAsia" w:ascii="宋体" w:eastAsia="宋体"/>
          <w:spacing w:val="-7"/>
        </w:rPr>
        <w:t xml:space="preserve">，那么接下来拷贝 </w:t>
      </w:r>
      <w:r>
        <w:rPr>
          <w:rFonts w:ascii="Times New Roman" w:eastAsia="Times New Roman"/>
        </w:rPr>
        <w:t>Hive</w:t>
      </w:r>
      <w:r>
        <w:rPr>
          <w:rFonts w:ascii="Times New Roman" w:eastAsia="Times New Roman"/>
          <w:spacing w:val="1"/>
        </w:rPr>
        <w:t xml:space="preserve"> </w:t>
      </w:r>
      <w:r>
        <w:rPr>
          <w:rFonts w:hint="eastAsia" w:ascii="宋体" w:eastAsia="宋体"/>
          <w:spacing w:val="12"/>
        </w:rPr>
        <w:t>所依赖的</w:t>
      </w:r>
      <w:r>
        <w:rPr>
          <w:rFonts w:ascii="Times New Roman" w:eastAsia="Times New Roman"/>
        </w:rPr>
        <w:t>Jar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宋体" w:eastAsia="宋体"/>
        </w:rPr>
        <w:t>包（或者使用软连接的形式）。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640" w:right="1480" w:bottom="1260" w:left="1660" w:header="852" w:footer="1064" w:gutter="0"/>
          <w:cols w:space="720" w:num="1"/>
        </w:sectPr>
      </w:pPr>
    </w:p>
    <w:p>
      <w:pPr>
        <w:pStyle w:val="5"/>
        <w:ind w:left="219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575" o:spid="_x0000_s1575" o:spt="203" style="height:131.15pt;width:418.3pt;" coordsize="8366,2623">
            <o:lock v:ext="edit"/>
            <v:shape id="_x0000_s1576" o:spid="_x0000_s1576" style="position:absolute;left:0;top:0;height:2619;width:8366;" fillcolor="#DFDFDF" filled="t" stroked="f" coordsize="8366,2619" path="m8365,1428l0,1428,0,1666,0,1904,0,2141,0,2379,0,2619,8365,2619,8365,2379,8365,2141,8365,1904,8365,1666,8365,1428xm8365,0l0,0,0,238,0,476,0,716,0,953,0,1191,0,1428,8365,1428,8365,1191,8365,953,8365,716,8365,476,8365,238,8365,0xe">
              <v:path arrowok="t"/>
              <v:fill on="t" focussize="0,0"/>
              <v:stroke on="f"/>
              <v:imagedata o:title=""/>
              <o:lock v:ext="edit"/>
            </v:shape>
            <v:shape id="_x0000_s1577" o:spid="_x0000_s1577" o:spt="202" type="#_x0000_t202" style="position:absolute;left:28;top:4;height:477;width:20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634"/>
                      </w:tabs>
                      <w:spacing w:before="1"/>
                      <w:ind w:left="0" w:right="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client-1.3.1.jar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ln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-s</w:t>
                    </w:r>
                  </w:p>
                </w:txbxContent>
              </v:textbox>
            </v:shape>
            <v:shape id="_x0000_s1578" o:spid="_x0000_s1578" o:spt="202" type="#_x0000_t202" style="position:absolute;left:3295;top:242;height:240;width:506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$HBASE_HOME/lib/hbase-protocol-1.3.1.jar</w:t>
                    </w:r>
                  </w:p>
                </w:txbxContent>
              </v:textbox>
            </v:shape>
            <v:shape id="_x0000_s1579" o:spid="_x0000_s1579" o:spt="202" type="#_x0000_t202" style="position:absolute;left:28;top:479;height:2143;width:83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$HIVE_HOME/lib/hbase-protocol-1.3.1.jar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ln</w:t>
                    </w:r>
                    <w:r>
                      <w:rPr>
                        <w:spacing w:val="3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-s</w:t>
                    </w:r>
                    <w:r>
                      <w:rPr>
                        <w:spacing w:val="2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$HBASE_HOME/lib/hbase-it-1.3.1.jar</w:t>
                    </w:r>
                    <w:r>
                      <w:rPr>
                        <w:spacing w:val="2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$HIVE_HOME/lib/hbase-it-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1.3.1.jar</w:t>
                    </w:r>
                  </w:p>
                  <w:p>
                    <w:pPr>
                      <w:tabs>
                        <w:tab w:val="left" w:pos="1130"/>
                        <w:tab w:val="left" w:pos="2258"/>
                      </w:tabs>
                      <w:spacing w:before="0" w:line="23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ln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-s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$HBASE_HOME/lib/htrace-core-3.1.0-incubating.jar</w:t>
                    </w:r>
                  </w:p>
                  <w:p>
                    <w:pPr>
                      <w:spacing w:before="0" w:line="238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$HIVE_HOME/lib/htrace-core-3.1.0-incubating.jar</w:t>
                    </w:r>
                  </w:p>
                  <w:p>
                    <w:pPr>
                      <w:tabs>
                        <w:tab w:val="left" w:pos="1255"/>
                        <w:tab w:val="left" w:pos="2510"/>
                      </w:tabs>
                      <w:spacing w:before="0" w:line="238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ln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-s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$HBASE_HOME/lib/hbase-hadoop2-compat-1.3.1.jar</w:t>
                    </w:r>
                  </w:p>
                  <w:p>
                    <w:pPr>
                      <w:spacing w:before="0" w:line="238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$HIVE_HOME/lib/hbase-hadoop2-compat-1.3.1.jar</w:t>
                    </w:r>
                  </w:p>
                  <w:p>
                    <w:pPr>
                      <w:tabs>
                        <w:tab w:val="left" w:pos="1319"/>
                        <w:tab w:val="left" w:pos="2634"/>
                      </w:tabs>
                      <w:spacing w:before="0" w:line="238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ln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-s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$HBASE_HOME/lib/hbase-hadoop-compat-1.3.1.jar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$HIVE_HOME/lib/hbase-hadoop-compat-1.3.1.jar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64"/>
        <w:ind w:left="140"/>
        <w:rPr>
          <w:rFonts w:hint="eastAsia" w:ascii="宋体" w:eastAsia="宋体"/>
        </w:rPr>
      </w:pPr>
      <w:r>
        <w:pict>
          <v:shape id="_x0000_s1580" o:spid="_x0000_s1580" o:spt="202" type="#_x0000_t202" style="position:absolute;left:0pt;margin-left:93.95pt;margin-top:21.6pt;height:142.75pt;width:418.3pt;mso-position-horizontal-relative:page;mso-wrap-distance-bottom:0pt;mso-wrap-distance-top:0pt;z-index:-251583488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38" w:lineRule="exact"/>
                    <w:ind w:left="28"/>
                  </w:pPr>
                  <w:r>
                    <w:t>&lt;property&gt;</w:t>
                  </w:r>
                </w:p>
                <w:p>
                  <w:pPr>
                    <w:pStyle w:val="5"/>
                    <w:ind w:left="239"/>
                  </w:pPr>
                  <w:r>
                    <w:t>&lt;name&gt;hive.zookeeper.quorum&lt;/name&gt;</w:t>
                  </w:r>
                </w:p>
                <w:p>
                  <w:pPr>
                    <w:pStyle w:val="5"/>
                    <w:spacing w:line="238" w:lineRule="exact"/>
                    <w:ind w:left="239"/>
                  </w:pPr>
                  <w:r>
                    <w:t>&lt;value&gt;hadoop102,hadoop103,hadoop104&lt;/value&gt;</w:t>
                  </w:r>
                </w:p>
                <w:p>
                  <w:pPr>
                    <w:pStyle w:val="5"/>
                    <w:ind w:left="28" w:firstLine="211"/>
                  </w:pPr>
                  <w:r>
                    <w:t>&lt;description&gt;The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ZooKeeper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servers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talk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to.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needed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read/write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locks.&lt;/description&gt;</w:t>
                  </w:r>
                </w:p>
                <w:p>
                  <w:pPr>
                    <w:pStyle w:val="5"/>
                    <w:spacing w:line="237" w:lineRule="exact"/>
                    <w:ind w:left="28"/>
                  </w:pPr>
                  <w:r>
                    <w:t>&lt;/property&gt;</w:t>
                  </w:r>
                </w:p>
                <w:p>
                  <w:pPr>
                    <w:pStyle w:val="5"/>
                    <w:spacing w:line="238" w:lineRule="exact"/>
                    <w:ind w:left="28"/>
                  </w:pPr>
                  <w:r>
                    <w:t>&lt;property&gt;</w:t>
                  </w:r>
                </w:p>
                <w:p>
                  <w:pPr>
                    <w:pStyle w:val="5"/>
                    <w:ind w:left="239"/>
                  </w:pPr>
                  <w:r>
                    <w:t>&lt;name&gt;hive.zookeeper.client.port&lt;/name&gt;</w:t>
                  </w:r>
                </w:p>
                <w:p>
                  <w:pPr>
                    <w:pStyle w:val="5"/>
                    <w:spacing w:before="2" w:line="238" w:lineRule="exact"/>
                    <w:ind w:left="239"/>
                  </w:pPr>
                  <w:r>
                    <w:t>&lt;value&gt;2181&lt;/value&gt;</w:t>
                  </w:r>
                </w:p>
                <w:p>
                  <w:pPr>
                    <w:pStyle w:val="5"/>
                    <w:ind w:left="28" w:firstLine="211"/>
                  </w:pPr>
                  <w:r>
                    <w:t>&lt;description&gt;The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port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ZooKeeper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servers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talk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to.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needed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read/write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locks.&lt;/description&gt;</w:t>
                  </w:r>
                </w:p>
                <w:p>
                  <w:pPr>
                    <w:pStyle w:val="5"/>
                    <w:spacing w:line="232" w:lineRule="exact"/>
                    <w:ind w:left="28"/>
                  </w:pPr>
                  <w:r>
                    <w:t>&lt;/property&gt;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spacing w:val="-14"/>
        </w:rPr>
        <w:t xml:space="preserve">同时在 </w:t>
      </w:r>
      <w:r>
        <w:rPr>
          <w:rFonts w:ascii="Times New Roman" w:eastAsia="Times New Roman"/>
          <w:color w:val="FF0000"/>
          <w:spacing w:val="-1"/>
        </w:rPr>
        <w:t>hive-site.xml</w:t>
      </w:r>
      <w:r>
        <w:rPr>
          <w:rFonts w:ascii="Times New Roman" w:eastAsia="Times New Roman"/>
          <w:color w:val="FF0000"/>
          <w:spacing w:val="1"/>
        </w:rPr>
        <w:t xml:space="preserve"> </w:t>
      </w:r>
      <w:r>
        <w:rPr>
          <w:rFonts w:hint="eastAsia" w:ascii="宋体" w:eastAsia="宋体"/>
          <w:spacing w:val="-13"/>
        </w:rPr>
        <w:t xml:space="preserve">中修改 </w:t>
      </w:r>
      <w:r>
        <w:rPr>
          <w:rFonts w:ascii="Times New Roman" w:eastAsia="Times New Roman"/>
        </w:rPr>
        <w:t>zookeeper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hint="eastAsia" w:ascii="宋体" w:eastAsia="宋体"/>
        </w:rPr>
        <w:t>的属性，如下：</w:t>
      </w:r>
    </w:p>
    <w:p>
      <w:pPr>
        <w:pStyle w:val="5"/>
        <w:spacing w:before="9"/>
        <w:rPr>
          <w:rFonts w:ascii="宋体"/>
          <w:sz w:val="5"/>
        </w:rPr>
      </w:pPr>
    </w:p>
    <w:p>
      <w:pPr>
        <w:pStyle w:val="4"/>
        <w:numPr>
          <w:ilvl w:val="0"/>
          <w:numId w:val="17"/>
        </w:numPr>
        <w:tabs>
          <w:tab w:val="left" w:pos="485"/>
        </w:tabs>
        <w:spacing w:before="80" w:after="0" w:line="240" w:lineRule="auto"/>
        <w:ind w:left="484" w:right="0" w:hanging="345"/>
        <w:jc w:val="left"/>
        <w:rPr>
          <w:rFonts w:hint="eastAsia" w:ascii="宋体" w:eastAsia="宋体"/>
        </w:rPr>
      </w:pPr>
      <w:r>
        <w:rPr>
          <w:rFonts w:hint="eastAsia" w:ascii="宋体" w:eastAsia="宋体"/>
        </w:rPr>
        <w:t>案例一</w:t>
      </w:r>
    </w:p>
    <w:p>
      <w:pPr>
        <w:pStyle w:val="5"/>
        <w:spacing w:before="103" w:line="417" w:lineRule="auto"/>
        <w:ind w:left="140" w:right="800"/>
        <w:rPr>
          <w:rFonts w:hint="eastAsia" w:ascii="宋体" w:eastAsia="宋体"/>
        </w:rPr>
      </w:pPr>
      <w:r>
        <w:rPr>
          <w:rFonts w:hint="eastAsia" w:ascii="宋体" w:eastAsia="宋体"/>
          <w:spacing w:val="-9"/>
        </w:rPr>
        <w:t xml:space="preserve">目标：建立 </w:t>
      </w:r>
      <w:r>
        <w:rPr>
          <w:rFonts w:ascii="Times New Roman" w:eastAsia="Times New Roman"/>
        </w:rPr>
        <w:t xml:space="preserve">Hive </w:t>
      </w:r>
      <w:r>
        <w:rPr>
          <w:rFonts w:hint="eastAsia" w:ascii="宋体" w:eastAsia="宋体"/>
          <w:spacing w:val="-11"/>
        </w:rPr>
        <w:t xml:space="preserve">表，关联 </w:t>
      </w:r>
      <w:r>
        <w:rPr>
          <w:rFonts w:ascii="Times New Roman" w:eastAsia="Times New Roman"/>
        </w:rPr>
        <w:t>HBase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宋体" w:eastAsia="宋体"/>
          <w:spacing w:val="7"/>
        </w:rPr>
        <w:t>表，插入数据到</w:t>
      </w:r>
      <w:r>
        <w:rPr>
          <w:rFonts w:ascii="Times New Roman" w:eastAsia="Times New Roman"/>
        </w:rPr>
        <w:t xml:space="preserve">Hive </w:t>
      </w:r>
      <w:r>
        <w:rPr>
          <w:rFonts w:hint="eastAsia" w:ascii="宋体" w:eastAsia="宋体"/>
          <w:spacing w:val="6"/>
        </w:rPr>
        <w:t>表的同时能够影响</w:t>
      </w:r>
      <w:r>
        <w:rPr>
          <w:rFonts w:ascii="Times New Roman" w:eastAsia="Times New Roman"/>
        </w:rPr>
        <w:t>HBase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宋体" w:eastAsia="宋体"/>
        </w:rPr>
        <w:t>表。分步实现：</w:t>
      </w:r>
    </w:p>
    <w:p>
      <w:pPr>
        <w:pStyle w:val="10"/>
        <w:numPr>
          <w:ilvl w:val="0"/>
          <w:numId w:val="18"/>
        </w:numPr>
        <w:tabs>
          <w:tab w:val="left" w:pos="491"/>
        </w:tabs>
        <w:spacing w:before="0" w:after="0" w:line="240" w:lineRule="auto"/>
        <w:ind w:left="490" w:right="0" w:hanging="351"/>
        <w:jc w:val="left"/>
        <w:rPr>
          <w:rFonts w:ascii="Times New Roman" w:eastAsia="Times New Roman"/>
          <w:sz w:val="21"/>
        </w:rPr>
      </w:pPr>
      <w:bookmarkStart w:id="0" w:name="_GoBack"/>
      <w:bookmarkEnd w:id="0"/>
      <w:r>
        <w:pict>
          <v:group id="_x0000_s1581" o:spid="_x0000_s1581" o:spt="203" style="position:absolute;left:0pt;margin-left:93.95pt;margin-top:18.4pt;height:166.9pt;width:418.3pt;mso-position-horizontal-relative:page;mso-wrap-distance-bottom:0pt;mso-wrap-distance-top:0pt;z-index:-251582464;mso-width-relative:page;mso-height-relative:page;" coordorigin="1880,368" coordsize="8366,3338">
            <o:lock v:ext="edit" aspectratio="f"/>
            <v:shape id="_x0000_s1582" o:spid="_x0000_s1582" style="position:absolute;left:1879;top:368;height:3332;width:8366;" fillcolor="#DFDFDF" filled="t" stroked="f" coordorigin="1880,368" coordsize="8366,3332" path="m10245,3225l1880,3225,1880,3463,1880,3700,10245,3700,10245,3463,10245,3225xm10245,368l1880,368,1880,606,1880,844,1880,1084,1880,1321,1880,1559,1880,1796,1880,2034,1880,2272,1880,2509,1880,2747,1880,2987,1880,3224,10245,3224,10245,2987,10245,2747,10245,2509,10245,2272,10245,2034,10245,1796,10245,1559,10245,1321,10245,1084,10245,844,10245,606,10245,368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583" o:spid="_x0000_s1583" o:spt="202" type="#_x0000_t202" style="position:absolute;left:1908;top:372;height:2618;width:758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"/>
                      <w:ind w:left="0" w:right="328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CREATE TABLE hive_hbase_emp_table(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empno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int,</w:t>
                    </w:r>
                  </w:p>
                  <w:p>
                    <w:pPr>
                      <w:spacing w:before="0" w:line="240" w:lineRule="auto"/>
                      <w:ind w:left="0" w:right="592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ename string,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job string,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mgr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int,</w:t>
                    </w:r>
                  </w:p>
                  <w:p>
                    <w:pPr>
                      <w:spacing w:before="1"/>
                      <w:ind w:left="0" w:right="556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hiredate string,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sal</w:t>
                    </w:r>
                    <w:r>
                      <w:rPr>
                        <w:spacing w:val="13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double,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comm double,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deptno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int)</w:t>
                    </w:r>
                  </w:p>
                  <w:p>
                    <w:pPr>
                      <w:tabs>
                        <w:tab w:val="left" w:pos="1425"/>
                        <w:tab w:val="left" w:pos="4237"/>
                      </w:tabs>
                      <w:spacing w:before="0"/>
                      <w:ind w:left="0" w:right="18" w:firstLine="0"/>
                      <w:jc w:val="left"/>
                      <w:rPr>
                        <w:rFonts w:hint="default" w:eastAsia="宋体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>STORED BY 'org.apache.hadoop.hive.hbase.HBaseStorageHandler'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WITH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SERDEPROPERTIES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("hbase.columns.mapping"</w:t>
                    </w:r>
                    <w:r>
                      <w:rPr>
                        <w:rFonts w:hint="eastAsia" w:eastAsia="宋体"/>
                        <w:sz w:val="21"/>
                        <w:lang w:val="en-US" w:eastAsia="zh-CN"/>
                      </w:rPr>
                      <w:t xml:space="preserve"> =</w:t>
                    </w:r>
                  </w:p>
                </w:txbxContent>
              </v:textbox>
            </v:shape>
            <v:shape id="_x0000_s1584" o:spid="_x0000_s1584" o:spt="202" type="#_x0000_t202" style="position:absolute;left:10088;top:2750;height:240;width:14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</w:p>
                </w:txbxContent>
              </v:textbox>
            </v:shape>
            <v:shape id="_x0000_s1585" o:spid="_x0000_s1585" o:spt="202" type="#_x0000_t202" style="position:absolute;left:1908;top:2990;height:716;width:821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":key,info:ename,info:job,info:mgr,info:hiredate,info:sal,info:co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mm,info:deptno")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TBLPROPERTIES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("hbase.table.name"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"hbase_emp_table");</w:t>
                    </w:r>
                  </w:p>
                </w:txbxContent>
              </v:textbox>
            </v:shape>
            <w10:wrap type="topAndBottom"/>
          </v:group>
        </w:pict>
      </w:r>
      <w:r>
        <w:rPr>
          <w:spacing w:val="50"/>
          <w:sz w:val="21"/>
        </w:rPr>
        <w:t>在</w:t>
      </w:r>
      <w:r>
        <w:rPr>
          <w:rFonts w:ascii="Times New Roman" w:eastAsia="Times New Roman"/>
          <w:sz w:val="21"/>
        </w:rPr>
        <w:t>Hive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pacing w:val="6"/>
          <w:sz w:val="21"/>
        </w:rPr>
        <w:t>中创建表同时关联</w:t>
      </w:r>
      <w:r>
        <w:rPr>
          <w:rFonts w:ascii="Times New Roman" w:eastAsia="Times New Roman"/>
          <w:sz w:val="21"/>
        </w:rPr>
        <w:t>HBase</w:t>
      </w:r>
    </w:p>
    <w:p>
      <w:pPr>
        <w:pStyle w:val="5"/>
        <w:spacing w:before="64"/>
        <w:ind w:left="140"/>
        <w:rPr>
          <w:rFonts w:hint="eastAsia" w:ascii="宋体" w:eastAsia="宋体"/>
        </w:rPr>
      </w:pPr>
      <w:r>
        <w:rPr>
          <w:rFonts w:hint="eastAsia" w:ascii="宋体" w:eastAsia="宋体"/>
          <w:color w:val="FF0000"/>
        </w:rPr>
        <w:t>提示：</w:t>
      </w:r>
      <w:r>
        <w:rPr>
          <w:rFonts w:hint="eastAsia" w:ascii="宋体" w:eastAsia="宋体"/>
          <w:color w:val="2E2E2E"/>
          <w:spacing w:val="-5"/>
        </w:rPr>
        <w:t xml:space="preserve">完成之后，可以分别进入 </w:t>
      </w:r>
      <w:r>
        <w:rPr>
          <w:rFonts w:ascii="Times New Roman" w:eastAsia="Times New Roman"/>
          <w:color w:val="2E2E2E"/>
        </w:rPr>
        <w:t xml:space="preserve">Hive </w:t>
      </w:r>
      <w:r>
        <w:rPr>
          <w:rFonts w:hint="eastAsia" w:ascii="宋体" w:eastAsia="宋体"/>
          <w:color w:val="2E2E2E"/>
          <w:spacing w:val="48"/>
        </w:rPr>
        <w:t>和</w:t>
      </w:r>
      <w:r>
        <w:rPr>
          <w:rFonts w:ascii="Times New Roman" w:eastAsia="Times New Roman"/>
          <w:color w:val="2E2E2E"/>
        </w:rPr>
        <w:t>HBase</w:t>
      </w:r>
      <w:r>
        <w:rPr>
          <w:rFonts w:ascii="Times New Roman" w:eastAsia="Times New Roman"/>
          <w:color w:val="2E2E2E"/>
          <w:spacing w:val="-3"/>
        </w:rPr>
        <w:t xml:space="preserve"> </w:t>
      </w:r>
      <w:r>
        <w:rPr>
          <w:rFonts w:hint="eastAsia" w:ascii="宋体" w:eastAsia="宋体"/>
          <w:color w:val="2E2E2E"/>
        </w:rPr>
        <w:t>查看，都生成了对应的表</w:t>
      </w:r>
    </w:p>
    <w:p>
      <w:pPr>
        <w:pStyle w:val="5"/>
        <w:spacing w:before="7"/>
        <w:rPr>
          <w:rFonts w:ascii="宋体"/>
          <w:sz w:val="15"/>
        </w:rPr>
      </w:pPr>
    </w:p>
    <w:p>
      <w:pPr>
        <w:pStyle w:val="10"/>
        <w:numPr>
          <w:ilvl w:val="0"/>
          <w:numId w:val="18"/>
        </w:numPr>
        <w:tabs>
          <w:tab w:val="left" w:pos="491"/>
        </w:tabs>
        <w:spacing w:before="0" w:after="0" w:line="240" w:lineRule="auto"/>
        <w:ind w:left="490" w:right="0" w:hanging="351"/>
        <w:jc w:val="left"/>
        <w:rPr>
          <w:sz w:val="21"/>
        </w:rPr>
      </w:pPr>
      <w:r>
        <w:rPr>
          <w:spacing w:val="47"/>
          <w:sz w:val="21"/>
        </w:rPr>
        <w:t>在</w:t>
      </w:r>
      <w:r>
        <w:rPr>
          <w:rFonts w:ascii="Times New Roman" w:eastAsia="Times New Roman"/>
          <w:sz w:val="21"/>
        </w:rPr>
        <w:t xml:space="preserve">Hive </w:t>
      </w:r>
      <w:r>
        <w:rPr>
          <w:spacing w:val="-5"/>
          <w:sz w:val="21"/>
        </w:rPr>
        <w:t xml:space="preserve">中创建临时中间表，用于 </w:t>
      </w:r>
      <w:r>
        <w:rPr>
          <w:rFonts w:ascii="Times New Roman" w:eastAsia="Times New Roman"/>
          <w:sz w:val="21"/>
        </w:rPr>
        <w:t>load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sz w:val="21"/>
        </w:rPr>
        <w:t>文件中的数据</w:t>
      </w:r>
    </w:p>
    <w:p>
      <w:pPr>
        <w:pStyle w:val="5"/>
        <w:spacing w:before="7"/>
        <w:rPr>
          <w:rFonts w:ascii="宋体"/>
          <w:sz w:val="15"/>
        </w:rPr>
      </w:pPr>
    </w:p>
    <w:p>
      <w:pPr>
        <w:pStyle w:val="5"/>
        <w:ind w:left="140"/>
        <w:rPr>
          <w:rFonts w:hint="eastAsia" w:ascii="宋体" w:eastAsia="宋体"/>
        </w:rPr>
      </w:pPr>
      <w:r>
        <w:pict>
          <v:shape id="_x0000_s1586" o:spid="_x0000_s1586" o:spt="202" type="#_x0000_t202" style="position:absolute;left:0pt;margin-left:93.95pt;margin-top:17.65pt;height:59.4pt;width:418.3pt;mso-position-horizontal-relative:page;mso-wrap-distance-bottom:0pt;mso-wrap-distance-top:0pt;z-index:-251582464;mso-width-relative:page;mso-height-relative:page;" fillcolor="#DFDFDF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5"/>
                    <w:spacing w:before="5" w:line="238" w:lineRule="exact"/>
                    <w:ind w:left="28"/>
                  </w:pP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emp(</w:t>
                  </w:r>
                </w:p>
                <w:p>
                  <w:pPr>
                    <w:pStyle w:val="5"/>
                    <w:ind w:left="28" w:right="6679"/>
                  </w:pPr>
                  <w:r>
                    <w:t>empno int,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ename string,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job string,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mgr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int,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color w:val="FF0000"/>
        </w:rPr>
        <w:t>提示：</w:t>
      </w:r>
      <w:r>
        <w:rPr>
          <w:rFonts w:hint="eastAsia" w:ascii="宋体" w:eastAsia="宋体"/>
          <w:spacing w:val="-7"/>
        </w:rPr>
        <w:t xml:space="preserve">不能将数据直接 </w:t>
      </w:r>
      <w:r>
        <w:rPr>
          <w:rFonts w:ascii="Times New Roman" w:eastAsia="Times New Roman"/>
        </w:rPr>
        <w:t xml:space="preserve">load </w:t>
      </w:r>
      <w:r>
        <w:rPr>
          <w:rFonts w:hint="eastAsia" w:ascii="宋体" w:eastAsia="宋体"/>
          <w:spacing w:val="46"/>
        </w:rPr>
        <w:t>进</w:t>
      </w:r>
      <w:r>
        <w:rPr>
          <w:rFonts w:ascii="Times New Roman" w:eastAsia="Times New Roman"/>
        </w:rPr>
        <w:t xml:space="preserve">Hive </w:t>
      </w:r>
      <w:r>
        <w:rPr>
          <w:rFonts w:hint="eastAsia" w:ascii="宋体" w:eastAsia="宋体"/>
          <w:spacing w:val="-14"/>
        </w:rPr>
        <w:t xml:space="preserve">所关联 </w:t>
      </w:r>
      <w:r>
        <w:rPr>
          <w:rFonts w:ascii="Times New Roman" w:eastAsia="Times New Roman"/>
        </w:rPr>
        <w:t>HBase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hint="eastAsia" w:ascii="宋体" w:eastAsia="宋体"/>
        </w:rPr>
        <w:t>的那张表中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480" w:bottom="1260" w:left="1660" w:header="852" w:footer="1064" w:gutter="0"/>
          <w:cols w:space="720" w:num="1"/>
        </w:sectPr>
      </w:pPr>
    </w:p>
    <w:p>
      <w:pPr>
        <w:pStyle w:val="5"/>
        <w:ind w:left="219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587" o:spid="_x0000_s1587" o:spt="202" type="#_x0000_t202" style="height:59.55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/>
                    <w:ind w:left="28" w:right="6317"/>
                  </w:pPr>
                  <w:r>
                    <w:t>hiredate string,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sal</w:t>
                  </w:r>
                  <w:r>
                    <w:rPr>
                      <w:spacing w:val="130"/>
                    </w:rPr>
                    <w:t xml:space="preserve"> </w:t>
                  </w:r>
                  <w:r>
                    <w:t>double,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comm double,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deptno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int)</w:t>
                  </w:r>
                </w:p>
                <w:p>
                  <w:pPr>
                    <w:pStyle w:val="5"/>
                    <w:spacing w:before="2" w:line="232" w:lineRule="exact"/>
                    <w:ind w:left="28"/>
                  </w:pPr>
                  <w:r>
                    <w:t>row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delimited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fields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terminated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'\t';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10"/>
        <w:numPr>
          <w:ilvl w:val="0"/>
          <w:numId w:val="18"/>
        </w:numPr>
        <w:tabs>
          <w:tab w:val="left" w:pos="491"/>
        </w:tabs>
        <w:spacing w:before="0" w:after="19" w:line="263" w:lineRule="exact"/>
        <w:ind w:left="490" w:right="0" w:hanging="351"/>
        <w:jc w:val="left"/>
        <w:rPr>
          <w:sz w:val="21"/>
        </w:rPr>
      </w:pPr>
      <w:r>
        <w:rPr>
          <w:spacing w:val="50"/>
          <w:sz w:val="21"/>
        </w:rPr>
        <w:t>向</w:t>
      </w:r>
      <w:r>
        <w:rPr>
          <w:rFonts w:ascii="Times New Roman" w:eastAsia="Times New Roman"/>
          <w:sz w:val="21"/>
        </w:rPr>
        <w:t xml:space="preserve">Hive </w:t>
      </w:r>
      <w:r>
        <w:rPr>
          <w:spacing w:val="-11"/>
          <w:sz w:val="21"/>
        </w:rPr>
        <w:t xml:space="preserve">中间表中 </w:t>
      </w:r>
      <w:r>
        <w:rPr>
          <w:rFonts w:ascii="Times New Roman" w:eastAsia="Times New Roman"/>
          <w:sz w:val="21"/>
        </w:rPr>
        <w:t>load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sz w:val="21"/>
        </w:rPr>
        <w:t>数据</w:t>
      </w:r>
    </w:p>
    <w:p>
      <w:pPr>
        <w:pStyle w:val="5"/>
        <w:ind w:left="140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588" o:spid="_x0000_s1588" o:spt="203" style="height:23.8pt;width:426.2pt;" coordsize="8524,476">
            <o:lock v:ext="edit"/>
            <v:rect id="_x0000_s1589" o:spid="_x0000_s1589" o:spt="1" style="position:absolute;left:0;top:0;height:476;width:8524;" fillcolor="#E7E6E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590" o:spid="_x0000_s1590" style="position:absolute;left:79;top:0;height:476;width:8366;" fillcolor="#DFDFDF" filled="t" stroked="f" coordorigin="79,0" coordsize="8366,476" path="m8445,0l79,0,79,238,79,475,8445,475,8445,238,8445,0xe">
              <v:path arrowok="t"/>
              <v:fill on="t" focussize="0,0"/>
              <v:stroke on="f"/>
              <v:imagedata o:title=""/>
              <o:lock v:ext="edit"/>
            </v:shape>
            <v:shape id="_x0000_s1591" o:spid="_x0000_s1591" o:spt="202" type="#_x0000_t202" style="position:absolute;left:79;top:0;height:476;width:84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hive&gt;</w:t>
                    </w:r>
                    <w:r>
                      <w:rPr>
                        <w:spacing w:val="1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load</w:t>
                    </w:r>
                    <w:r>
                      <w:rPr>
                        <w:spacing w:val="1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data</w:t>
                    </w:r>
                    <w:r>
                      <w:rPr>
                        <w:spacing w:val="1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local</w:t>
                    </w:r>
                    <w:r>
                      <w:rPr>
                        <w:spacing w:val="1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inpath</w:t>
                    </w:r>
                    <w:r>
                      <w:rPr>
                        <w:spacing w:val="1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'/home/admin/softwares/data/emp.txt'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into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table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emp;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10"/>
        <w:numPr>
          <w:ilvl w:val="0"/>
          <w:numId w:val="18"/>
        </w:numPr>
        <w:tabs>
          <w:tab w:val="left" w:pos="491"/>
        </w:tabs>
        <w:spacing w:before="0" w:after="19" w:line="262" w:lineRule="exact"/>
        <w:ind w:left="490" w:right="0" w:hanging="351"/>
        <w:jc w:val="left"/>
        <w:rPr>
          <w:sz w:val="21"/>
        </w:rPr>
      </w:pPr>
      <w:r>
        <w:rPr>
          <w:spacing w:val="-18"/>
          <w:sz w:val="21"/>
        </w:rPr>
        <w:t xml:space="preserve">通过 </w:t>
      </w:r>
      <w:r>
        <w:rPr>
          <w:rFonts w:ascii="Times New Roman" w:eastAsia="Times New Roman"/>
          <w:sz w:val="21"/>
        </w:rPr>
        <w:t>insert</w:t>
      </w:r>
      <w:r>
        <w:rPr>
          <w:rFonts w:ascii="Times New Roman" w:eastAsia="Times New Roman"/>
          <w:spacing w:val="-4"/>
          <w:sz w:val="21"/>
        </w:rPr>
        <w:t xml:space="preserve"> </w:t>
      </w:r>
      <w:r>
        <w:rPr>
          <w:spacing w:val="3"/>
          <w:sz w:val="21"/>
        </w:rPr>
        <w:t>命令将中间表中的数据导入到</w:t>
      </w:r>
      <w:r>
        <w:rPr>
          <w:rFonts w:ascii="Times New Roman" w:eastAsia="Times New Roman"/>
          <w:sz w:val="21"/>
        </w:rPr>
        <w:t xml:space="preserve">Hive </w:t>
      </w:r>
      <w:r>
        <w:rPr>
          <w:spacing w:val="-18"/>
          <w:sz w:val="21"/>
        </w:rPr>
        <w:t xml:space="preserve">关联 </w:t>
      </w:r>
      <w:r>
        <w:rPr>
          <w:rFonts w:ascii="Times New Roman" w:eastAsia="Times New Roman"/>
          <w:sz w:val="21"/>
        </w:rPr>
        <w:t>Hbase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sz w:val="21"/>
        </w:rPr>
        <w:t>的那张表中</w:t>
      </w:r>
    </w:p>
    <w:p>
      <w:pPr>
        <w:pStyle w:val="5"/>
        <w:spacing w:line="237" w:lineRule="exact"/>
        <w:ind w:left="140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group id="_x0000_s1592" o:spid="_x0000_s1592" o:spt="203" style="height:11.9pt;width:426.2pt;" coordsize="8524,238">
            <o:lock v:ext="edit"/>
            <v:shape id="_x0000_s1593" o:spid="_x0000_s1593" style="position:absolute;left:0;top:0;height:238;width:8524;" fillcolor="#E7E6E6" filled="t" stroked="f" coordsize="8524,238" path="m79,0l0,0,0,238,79,238,79,0xm8524,0l8445,0,8445,238,8524,238,8524,0xe">
              <v:path arrowok="t"/>
              <v:fill on="t" focussize="0,0"/>
              <v:stroke on="f"/>
              <v:imagedata o:title=""/>
              <o:lock v:ext="edit"/>
            </v:shape>
            <v:rect id="_x0000_s1594" o:spid="_x0000_s1594" o:spt="1" style="position:absolute;left:79;top:0;height:238;width:836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595" o:spid="_x0000_s1595" o:spt="202" type="#_x0000_t202" style="position:absolute;left:79;top:0;height:238;width:83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 w:line="232" w:lineRule="exact"/>
                      <w:ind w:left="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hive&gt;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insert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into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table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hive_hbase_emp_table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select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*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from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emp;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10"/>
        <w:numPr>
          <w:ilvl w:val="0"/>
          <w:numId w:val="18"/>
        </w:numPr>
        <w:tabs>
          <w:tab w:val="left" w:pos="491"/>
        </w:tabs>
        <w:spacing w:before="23" w:after="0" w:line="240" w:lineRule="auto"/>
        <w:ind w:left="490" w:right="0" w:hanging="351"/>
        <w:jc w:val="left"/>
        <w:rPr>
          <w:sz w:val="21"/>
        </w:rPr>
      </w:pPr>
      <w:r>
        <w:rPr>
          <w:spacing w:val="25"/>
          <w:sz w:val="21"/>
        </w:rPr>
        <w:t>查看</w:t>
      </w:r>
      <w:r>
        <w:rPr>
          <w:rFonts w:ascii="Times New Roman" w:eastAsia="Times New Roman"/>
          <w:sz w:val="21"/>
        </w:rPr>
        <w:t>Hive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spacing w:val="10"/>
          <w:sz w:val="21"/>
        </w:rPr>
        <w:t>以及关联的</w:t>
      </w:r>
      <w:r>
        <w:rPr>
          <w:rFonts w:ascii="Times New Roman" w:eastAsia="Times New Roman"/>
          <w:sz w:val="21"/>
        </w:rPr>
        <w:t>HBase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z w:val="21"/>
        </w:rPr>
        <w:t>表中是否已经成功的同步插入了数据</w:t>
      </w:r>
    </w:p>
    <w:p>
      <w:pPr>
        <w:pStyle w:val="5"/>
        <w:spacing w:before="43" w:after="19"/>
        <w:ind w:left="140"/>
        <w:rPr>
          <w:rFonts w:hint="eastAsia" w:ascii="宋体" w:eastAsia="宋体"/>
        </w:rPr>
      </w:pPr>
      <w:r>
        <w:rPr>
          <w:rFonts w:ascii="Times New Roman" w:eastAsia="Times New Roman"/>
        </w:rPr>
        <w:t>Hive</w:t>
      </w:r>
      <w:r>
        <w:rPr>
          <w:rFonts w:hint="eastAsia" w:ascii="宋体" w:eastAsia="宋体"/>
        </w:rPr>
        <w:t>：</w:t>
      </w:r>
    </w:p>
    <w:p>
      <w:pPr>
        <w:pStyle w:val="5"/>
        <w:spacing w:line="237" w:lineRule="exact"/>
        <w:ind w:left="140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group id="_x0000_s1596" o:spid="_x0000_s1596" o:spt="203" style="height:11.9pt;width:426.2pt;" coordsize="8524,238">
            <o:lock v:ext="edit"/>
            <v:shape id="_x0000_s1597" o:spid="_x0000_s1597" style="position:absolute;left:0;top:0;height:238;width:8524;" fillcolor="#E7E6E6" filled="t" stroked="f" coordsize="8524,238" path="m79,0l0,0,0,238,79,238,79,0xm8524,0l8445,0,8445,238,8524,238,8524,0xe">
              <v:path arrowok="t"/>
              <v:fill on="t" focussize="0,0"/>
              <v:stroke on="f"/>
              <v:imagedata o:title=""/>
              <o:lock v:ext="edit"/>
            </v:shape>
            <v:rect id="_x0000_s1598" o:spid="_x0000_s1598" o:spt="1" style="position:absolute;left:79;top:0;height:238;width:836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599" o:spid="_x0000_s1599" o:spt="202" type="#_x0000_t202" style="position:absolute;left:79;top:0;height:238;width:83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 w:line="232" w:lineRule="exact"/>
                      <w:ind w:left="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hive&gt;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select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*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from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hive_hbase_emp_table;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23" w:after="21"/>
        <w:ind w:left="140"/>
        <w:rPr>
          <w:rFonts w:hint="eastAsia" w:ascii="宋体" w:eastAsia="宋体"/>
        </w:rPr>
      </w:pPr>
      <w:r>
        <w:rPr>
          <w:rFonts w:ascii="Times New Roman" w:eastAsia="Times New Roman"/>
        </w:rPr>
        <w:t>HBase</w:t>
      </w:r>
      <w:r>
        <w:rPr>
          <w:rFonts w:hint="eastAsia" w:ascii="宋体" w:eastAsia="宋体"/>
        </w:rPr>
        <w:t>：</w:t>
      </w:r>
    </w:p>
    <w:p>
      <w:pPr>
        <w:pStyle w:val="5"/>
        <w:spacing w:line="237" w:lineRule="exact"/>
        <w:ind w:left="140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group id="_x0000_s1600" o:spid="_x0000_s1600" o:spt="203" style="height:11.9pt;width:426.2pt;" coordsize="8524,238">
            <o:lock v:ext="edit"/>
            <v:shape id="_x0000_s1601" o:spid="_x0000_s1601" style="position:absolute;left:0;top:0;height:238;width:8524;" fillcolor="#E7E6E6" filled="t" stroked="f" coordsize="8524,238" path="m79,0l0,0,0,238,79,238,79,0xm8524,0l8445,0,8445,238,8524,238,8524,0xe">
              <v:path arrowok="t"/>
              <v:fill on="t" focussize="0,0"/>
              <v:stroke on="f"/>
              <v:imagedata o:title=""/>
              <o:lock v:ext="edit"/>
            </v:shape>
            <v:rect id="_x0000_s1602" o:spid="_x0000_s1602" o:spt="1" style="position:absolute;left:79;top:0;height:238;width:836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603" o:spid="_x0000_s1603" o:spt="202" type="#_x0000_t202" style="position:absolute;left:79;top:0;height:238;width:83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 w:line="232" w:lineRule="exact"/>
                      <w:ind w:left="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Hbase&gt;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scan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‘hbase_emp_table’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2"/>
        <w:rPr>
          <w:rFonts w:ascii="宋体"/>
          <w:sz w:val="6"/>
        </w:rPr>
      </w:pPr>
    </w:p>
    <w:p>
      <w:pPr>
        <w:pStyle w:val="4"/>
        <w:numPr>
          <w:ilvl w:val="0"/>
          <w:numId w:val="17"/>
        </w:numPr>
        <w:tabs>
          <w:tab w:val="left" w:pos="485"/>
        </w:tabs>
        <w:spacing w:before="80" w:after="0" w:line="240" w:lineRule="auto"/>
        <w:ind w:left="484" w:right="0" w:hanging="345"/>
        <w:jc w:val="left"/>
        <w:rPr>
          <w:rFonts w:hint="eastAsia" w:ascii="宋体" w:eastAsia="宋体"/>
        </w:rPr>
      </w:pPr>
      <w:r>
        <w:rPr>
          <w:rFonts w:hint="eastAsia" w:ascii="宋体" w:eastAsia="宋体"/>
        </w:rPr>
        <w:t>案例二</w:t>
      </w:r>
    </w:p>
    <w:p>
      <w:pPr>
        <w:pStyle w:val="5"/>
        <w:spacing w:before="28" w:line="278" w:lineRule="auto"/>
        <w:ind w:left="140" w:right="311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13"/>
        </w:rPr>
        <w:t xml:space="preserve">目标：在 </w:t>
      </w:r>
      <w:r>
        <w:rPr>
          <w:rFonts w:ascii="Times New Roman" w:eastAsia="Times New Roman"/>
          <w:spacing w:val="-1"/>
        </w:rPr>
        <w:t>HBase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宋体" w:eastAsia="宋体"/>
          <w:spacing w:val="-6"/>
        </w:rPr>
        <w:t xml:space="preserve">中已经存储了某一张表 </w:t>
      </w:r>
      <w:r>
        <w:rPr>
          <w:rFonts w:ascii="Times New Roman" w:eastAsia="Times New Roman"/>
          <w:spacing w:val="-1"/>
        </w:rPr>
        <w:t>hbase_emp_table</w:t>
      </w:r>
      <w:r>
        <w:rPr>
          <w:rFonts w:hint="eastAsia" w:ascii="宋体" w:eastAsia="宋体"/>
          <w:spacing w:val="-12"/>
        </w:rPr>
        <w:t xml:space="preserve">，然后在 </w:t>
      </w:r>
      <w:r>
        <w:rPr>
          <w:rFonts w:ascii="Times New Roman" w:eastAsia="Times New Roman"/>
          <w:spacing w:val="-1"/>
        </w:rPr>
        <w:t>Hive</w:t>
      </w:r>
      <w:r>
        <w:rPr>
          <w:rFonts w:ascii="Times New Roman" w:eastAsia="Times New Roman"/>
        </w:rPr>
        <w:t xml:space="preserve"> </w:t>
      </w:r>
      <w:r>
        <w:rPr>
          <w:rFonts w:hint="eastAsia" w:ascii="宋体" w:eastAsia="宋体"/>
          <w:spacing w:val="-1"/>
        </w:rPr>
        <w:t>中创建一个外部表来</w:t>
      </w:r>
      <w:r>
        <w:rPr>
          <w:rFonts w:hint="eastAsia" w:ascii="宋体" w:eastAsia="宋体"/>
          <w:spacing w:val="-16"/>
        </w:rPr>
        <w:t xml:space="preserve">关联 </w:t>
      </w:r>
      <w:r>
        <w:rPr>
          <w:rFonts w:ascii="Times New Roman" w:eastAsia="Times New Roman"/>
          <w:spacing w:val="-1"/>
        </w:rPr>
        <w:t>HBase</w:t>
      </w:r>
      <w:r>
        <w:rPr>
          <w:rFonts w:ascii="Times New Roman" w:eastAsia="Times New Roman"/>
          <w:spacing w:val="10"/>
        </w:rPr>
        <w:t xml:space="preserve"> </w:t>
      </w:r>
      <w:r>
        <w:rPr>
          <w:rFonts w:hint="eastAsia" w:ascii="宋体" w:eastAsia="宋体"/>
          <w:spacing w:val="-15"/>
        </w:rPr>
        <w:t xml:space="preserve">中的 </w:t>
      </w:r>
      <w:r>
        <w:rPr>
          <w:rFonts w:ascii="Times New Roman" w:eastAsia="Times New Roman"/>
          <w:spacing w:val="-1"/>
        </w:rPr>
        <w:t>hbase_emp_table</w:t>
      </w:r>
      <w:r>
        <w:rPr>
          <w:rFonts w:ascii="Times New Roman" w:eastAsia="Times New Roman"/>
          <w:spacing w:val="10"/>
        </w:rPr>
        <w:t xml:space="preserve"> </w:t>
      </w:r>
      <w:r>
        <w:rPr>
          <w:rFonts w:hint="eastAsia" w:ascii="宋体" w:eastAsia="宋体"/>
          <w:spacing w:val="-4"/>
        </w:rPr>
        <w:t xml:space="preserve">这张表，使之可以借助 </w:t>
      </w:r>
      <w:r>
        <w:rPr>
          <w:rFonts w:ascii="Times New Roman" w:eastAsia="Times New Roman"/>
        </w:rPr>
        <w:t>Hive</w:t>
      </w:r>
      <w:r>
        <w:rPr>
          <w:rFonts w:ascii="Times New Roman" w:eastAsia="Times New Roman"/>
          <w:spacing w:val="10"/>
        </w:rPr>
        <w:t xml:space="preserve"> </w:t>
      </w:r>
      <w:r>
        <w:rPr>
          <w:rFonts w:hint="eastAsia" w:ascii="宋体" w:eastAsia="宋体"/>
          <w:spacing w:val="-11"/>
        </w:rPr>
        <w:t xml:space="preserve">来分析 </w:t>
      </w:r>
      <w:r>
        <w:rPr>
          <w:rFonts w:ascii="Times New Roman" w:eastAsia="Times New Roman"/>
        </w:rPr>
        <w:t>HBase</w:t>
      </w:r>
      <w:r>
        <w:rPr>
          <w:rFonts w:ascii="Times New Roman" w:eastAsia="Times New Roman"/>
          <w:spacing w:val="8"/>
        </w:rPr>
        <w:t xml:space="preserve"> </w:t>
      </w:r>
      <w:r>
        <w:rPr>
          <w:rFonts w:hint="eastAsia" w:ascii="宋体" w:eastAsia="宋体"/>
        </w:rPr>
        <w:t>这张表中的数据。</w:t>
      </w:r>
    </w:p>
    <w:p>
      <w:pPr>
        <w:pStyle w:val="5"/>
        <w:spacing w:line="278" w:lineRule="auto"/>
        <w:ind w:left="140" w:right="1951"/>
        <w:rPr>
          <w:rFonts w:hint="eastAsia" w:ascii="宋体" w:eastAsia="宋体"/>
        </w:rPr>
      </w:pPr>
      <w:r>
        <w:rPr>
          <w:rFonts w:hint="eastAsia" w:ascii="宋体" w:eastAsia="宋体"/>
          <w:spacing w:val="-9"/>
        </w:rPr>
        <w:t xml:space="preserve">注：该案例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宋体" w:eastAsia="宋体"/>
          <w:spacing w:val="-11"/>
        </w:rPr>
        <w:t xml:space="preserve">紧跟案例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宋体" w:eastAsia="宋体"/>
          <w:spacing w:val="-3"/>
        </w:rPr>
        <w:t xml:space="preserve">的脚步，所以完成此案例前，请先完成案例 </w:t>
      </w:r>
      <w:r>
        <w:rPr>
          <w:rFonts w:ascii="Times New Roman" w:eastAsia="Times New Roman"/>
        </w:rPr>
        <w:t>1</w:t>
      </w:r>
      <w:r>
        <w:rPr>
          <w:rFonts w:hint="eastAsia" w:ascii="宋体" w:eastAsia="宋体"/>
        </w:rPr>
        <w:t>。分步实现：</w:t>
      </w:r>
    </w:p>
    <w:p>
      <w:pPr>
        <w:pStyle w:val="10"/>
        <w:numPr>
          <w:ilvl w:val="0"/>
          <w:numId w:val="19"/>
        </w:numPr>
        <w:tabs>
          <w:tab w:val="left" w:pos="491"/>
        </w:tabs>
        <w:spacing w:before="0" w:after="0" w:line="269" w:lineRule="exact"/>
        <w:ind w:left="490" w:right="0" w:hanging="351"/>
        <w:jc w:val="left"/>
        <w:rPr>
          <w:sz w:val="21"/>
        </w:rPr>
      </w:pPr>
      <w:r>
        <w:pict>
          <v:shape id="_x0000_s1604" o:spid="_x0000_s1604" o:spt="202" type="#_x0000_t202" style="position:absolute;left:0pt;margin-left:93.95pt;margin-top:14.4pt;height:178.35pt;width:418.3pt;mso-position-horizontal-relative:page;mso-wrap-distance-bottom:0pt;mso-wrap-distance-top:0pt;z-index:-25158144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/>
                    <w:ind w:left="28" w:right="3025"/>
                  </w:pPr>
                  <w:r>
                    <w:t>CREATE EXTERNAL TABLE relevance_hbase_emp(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empno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int,</w:t>
                  </w:r>
                </w:p>
                <w:p>
                  <w:pPr>
                    <w:pStyle w:val="5"/>
                    <w:ind w:left="28" w:right="6679"/>
                  </w:pPr>
                  <w:r>
                    <w:t>ename string,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job string,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mgr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int,</w:t>
                  </w:r>
                </w:p>
                <w:p>
                  <w:pPr>
                    <w:pStyle w:val="5"/>
                    <w:ind w:left="28" w:right="6317"/>
                  </w:pPr>
                  <w:r>
                    <w:t>hiredate string,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sal</w:t>
                  </w:r>
                  <w:r>
                    <w:rPr>
                      <w:spacing w:val="130"/>
                    </w:rPr>
                    <w:t xml:space="preserve"> </w:t>
                  </w:r>
                  <w:r>
                    <w:t>double,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comm double,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deptno int)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</w:p>
                <w:p>
                  <w:pPr>
                    <w:pStyle w:val="5"/>
                    <w:ind w:left="28" w:right="1933"/>
                  </w:pPr>
                  <w:r>
                    <w:rPr>
                      <w:spacing w:val="-1"/>
                    </w:rPr>
                    <w:t>'org.apache.hadoop.hive.hbase.HBaseStorageHandler'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SERDEPROPERTIES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("hbase.columns.mapping"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</w:p>
                <w:p>
                  <w:pPr>
                    <w:pStyle w:val="5"/>
                    <w:ind w:left="28"/>
                  </w:pPr>
                  <w:r>
                    <w:rPr>
                      <w:spacing w:val="-1"/>
                    </w:rPr>
                    <w:t>":key,info:ename,info:job,info:mgr,info:hiredate,info:sal,info:co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mm,info:deptno")</w:t>
                  </w:r>
                </w:p>
                <w:p>
                  <w:pPr>
                    <w:pStyle w:val="5"/>
                    <w:spacing w:line="232" w:lineRule="exact"/>
                    <w:ind w:left="28"/>
                  </w:pPr>
                  <w:r>
                    <w:t>TBLPROPERTIES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("hbase.table.name"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"hbase_emp_table");</w:t>
                  </w:r>
                </w:p>
              </w:txbxContent>
            </v:textbox>
            <w10:wrap type="topAndBottom"/>
          </v:shape>
        </w:pict>
      </w:r>
      <w:r>
        <w:rPr>
          <w:spacing w:val="50"/>
          <w:sz w:val="21"/>
        </w:rPr>
        <w:t>在</w:t>
      </w:r>
      <w:r>
        <w:rPr>
          <w:rFonts w:ascii="Times New Roman" w:eastAsia="Times New Roman"/>
          <w:sz w:val="21"/>
        </w:rPr>
        <w:t>Hive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z w:val="21"/>
        </w:rPr>
        <w:t>中创建外部表</w:t>
      </w:r>
    </w:p>
    <w:p>
      <w:pPr>
        <w:pStyle w:val="10"/>
        <w:numPr>
          <w:ilvl w:val="0"/>
          <w:numId w:val="19"/>
        </w:numPr>
        <w:tabs>
          <w:tab w:val="left" w:pos="491"/>
        </w:tabs>
        <w:spacing w:before="7" w:after="19" w:line="240" w:lineRule="auto"/>
        <w:ind w:left="490" w:right="0" w:hanging="351"/>
        <w:jc w:val="left"/>
        <w:rPr>
          <w:sz w:val="21"/>
        </w:rPr>
      </w:pPr>
      <w:r>
        <w:rPr>
          <w:spacing w:val="6"/>
          <w:sz w:val="21"/>
        </w:rPr>
        <w:t>关联后就可以使用</w:t>
      </w:r>
      <w:r>
        <w:rPr>
          <w:rFonts w:ascii="Times New Roman" w:eastAsia="Times New Roman"/>
          <w:sz w:val="21"/>
        </w:rPr>
        <w:t>Hive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sz w:val="21"/>
        </w:rPr>
        <w:t>函数进行一些分析操作了</w:t>
      </w:r>
    </w:p>
    <w:p>
      <w:pPr>
        <w:pStyle w:val="5"/>
        <w:spacing w:line="240" w:lineRule="exact"/>
        <w:ind w:left="140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group id="_x0000_s1605" o:spid="_x0000_s1605" o:spt="203" style="height:12pt;width:426.2pt;" coordsize="8524,240">
            <o:lock v:ext="edit"/>
            <v:shape id="_x0000_s1606" o:spid="_x0000_s1606" style="position:absolute;left:0;top:0;height:240;width:8524;" fillcolor="#E7E6E6" filled="t" stroked="f" coordsize="8524,240" path="m79,0l0,0,0,240,79,240,79,0xm8524,0l8445,0,8445,240,8524,240,8524,0xe">
              <v:path arrowok="t"/>
              <v:fill on="t" focussize="0,0"/>
              <v:stroke on="f"/>
              <v:imagedata o:title=""/>
              <o:lock v:ext="edit"/>
            </v:shape>
            <v:rect id="_x0000_s1607" o:spid="_x0000_s1607" o:spt="1" style="position:absolute;left:79;top:0;height:240;width:836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608" o:spid="_x0000_s1608" o:spt="202" type="#_x0000_t202" style="position:absolute;left:79;top:0;height:240;width:83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 w:line="235" w:lineRule="exact"/>
                      <w:ind w:left="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hive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(default)&gt;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select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*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from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relevance_hbase_emp;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0"/>
        <w:rPr>
          <w:rFonts w:ascii="宋体"/>
          <w:sz w:val="8"/>
        </w:rPr>
      </w:pPr>
    </w:p>
    <w:p>
      <w:pPr>
        <w:spacing w:before="68"/>
        <w:ind w:left="140" w:right="0" w:firstLine="0"/>
        <w:jc w:val="left"/>
        <w:rPr>
          <w:rFonts w:hint="eastAsia" w:ascii="宋体" w:eastAsia="宋体"/>
          <w:sz w:val="30"/>
        </w:rPr>
      </w:pPr>
      <w:r>
        <w:rPr>
          <w:rFonts w:hint="eastAsia" w:ascii="宋体" w:eastAsia="宋体"/>
          <w:spacing w:val="-37"/>
          <w:sz w:val="30"/>
        </w:rPr>
        <w:t xml:space="preserve">第 </w:t>
      </w:r>
      <w:r>
        <w:rPr>
          <w:rFonts w:ascii="Times New Roman" w:eastAsia="Times New Roman"/>
          <w:b/>
          <w:sz w:val="30"/>
        </w:rPr>
        <w:t xml:space="preserve">5 </w:t>
      </w:r>
      <w:r>
        <w:rPr>
          <w:rFonts w:hint="eastAsia" w:ascii="宋体" w:eastAsia="宋体"/>
          <w:spacing w:val="1"/>
          <w:sz w:val="30"/>
        </w:rPr>
        <w:t xml:space="preserve">章 </w:t>
      </w:r>
      <w:r>
        <w:rPr>
          <w:rFonts w:ascii="Times New Roman" w:eastAsia="Times New Roman"/>
          <w:b/>
          <w:sz w:val="30"/>
        </w:rPr>
        <w:t xml:space="preserve">HBase </w:t>
      </w:r>
      <w:r>
        <w:rPr>
          <w:rFonts w:hint="eastAsia" w:ascii="宋体" w:eastAsia="宋体"/>
          <w:sz w:val="30"/>
        </w:rPr>
        <w:t>优化</w:t>
      </w:r>
    </w:p>
    <w:p>
      <w:pPr>
        <w:pStyle w:val="2"/>
        <w:numPr>
          <w:ilvl w:val="1"/>
          <w:numId w:val="20"/>
        </w:numPr>
        <w:tabs>
          <w:tab w:val="left" w:pos="630"/>
        </w:tabs>
        <w:spacing w:before="241" w:after="0" w:line="240" w:lineRule="auto"/>
        <w:ind w:left="630" w:right="0" w:hanging="490"/>
        <w:jc w:val="left"/>
        <w:rPr>
          <w:rFonts w:hint="eastAsia" w:ascii="Microsoft YaHei UI" w:eastAsia="Microsoft YaHei UI"/>
        </w:rPr>
      </w:pPr>
      <w:r>
        <w:rPr>
          <w:rFonts w:hint="eastAsia" w:ascii="Microsoft YaHei UI" w:eastAsia="Microsoft YaHei UI"/>
        </w:rPr>
        <w:t>高可用</w:t>
      </w:r>
    </w:p>
    <w:p>
      <w:pPr>
        <w:pStyle w:val="5"/>
        <w:spacing w:before="92" w:line="278" w:lineRule="auto"/>
        <w:ind w:left="140" w:right="207" w:firstLine="419"/>
        <w:rPr>
          <w:rFonts w:hint="eastAsia" w:ascii="宋体" w:eastAsia="宋体"/>
        </w:rPr>
      </w:pPr>
      <w:r>
        <w:rPr>
          <w:rFonts w:hint="eastAsia" w:ascii="宋体" w:eastAsia="宋体"/>
          <w:spacing w:val="-26"/>
        </w:rPr>
        <w:t xml:space="preserve">在 </w:t>
      </w:r>
      <w:r>
        <w:rPr>
          <w:rFonts w:ascii="Times New Roman" w:eastAsia="Times New Roman"/>
          <w:spacing w:val="-1"/>
        </w:rPr>
        <w:t>HBase</w:t>
      </w:r>
      <w:r>
        <w:rPr>
          <w:rFonts w:ascii="Times New Roman" w:eastAsia="Times New Roman"/>
          <w:spacing w:val="2"/>
        </w:rPr>
        <w:t xml:space="preserve"> </w:t>
      </w:r>
      <w:r>
        <w:rPr>
          <w:rFonts w:hint="eastAsia" w:ascii="宋体" w:eastAsia="宋体"/>
          <w:spacing w:val="-25"/>
        </w:rPr>
        <w:t xml:space="preserve">中 </w:t>
      </w:r>
      <w:r>
        <w:rPr>
          <w:rFonts w:ascii="Times New Roman" w:eastAsia="Times New Roman"/>
        </w:rPr>
        <w:t>HMaster</w:t>
      </w:r>
      <w:r>
        <w:rPr>
          <w:rFonts w:ascii="Times New Roman" w:eastAsia="Times New Roman"/>
          <w:spacing w:val="3"/>
        </w:rPr>
        <w:t xml:space="preserve"> </w:t>
      </w:r>
      <w:r>
        <w:rPr>
          <w:rFonts w:hint="eastAsia" w:ascii="宋体" w:eastAsia="宋体"/>
          <w:spacing w:val="-10"/>
        </w:rPr>
        <w:t xml:space="preserve">负责监控 </w:t>
      </w:r>
      <w:r>
        <w:rPr>
          <w:rFonts w:ascii="Times New Roman" w:eastAsia="Times New Roman"/>
        </w:rPr>
        <w:t>HRegionServer</w:t>
      </w:r>
      <w:r>
        <w:rPr>
          <w:rFonts w:ascii="Times New Roman" w:eastAsia="Times New Roman"/>
          <w:spacing w:val="4"/>
        </w:rPr>
        <w:t xml:space="preserve"> </w:t>
      </w:r>
      <w:r>
        <w:rPr>
          <w:rFonts w:hint="eastAsia" w:ascii="宋体" w:eastAsia="宋体"/>
          <w:spacing w:val="-6"/>
        </w:rPr>
        <w:t xml:space="preserve">的生命周期，均衡 </w:t>
      </w:r>
      <w:r>
        <w:rPr>
          <w:rFonts w:ascii="Times New Roman" w:eastAsia="Times New Roman"/>
        </w:rPr>
        <w:t>RegionServer</w:t>
      </w:r>
      <w:r>
        <w:rPr>
          <w:rFonts w:ascii="Times New Roman" w:eastAsia="Times New Roman"/>
          <w:spacing w:val="4"/>
        </w:rPr>
        <w:t xml:space="preserve"> </w:t>
      </w:r>
      <w:r>
        <w:rPr>
          <w:rFonts w:hint="eastAsia" w:ascii="宋体" w:eastAsia="宋体"/>
        </w:rPr>
        <w:t>的负载，</w:t>
      </w:r>
      <w:r>
        <w:rPr>
          <w:rFonts w:hint="eastAsia" w:ascii="宋体" w:eastAsia="宋体"/>
          <w:spacing w:val="-102"/>
        </w:rPr>
        <w:t xml:space="preserve"> </w:t>
      </w:r>
      <w:r>
        <w:rPr>
          <w:rFonts w:hint="eastAsia" w:ascii="宋体" w:eastAsia="宋体"/>
          <w:spacing w:val="-12"/>
        </w:rPr>
        <w:t xml:space="preserve">如果 </w:t>
      </w:r>
      <w:r>
        <w:rPr>
          <w:rFonts w:ascii="Times New Roman" w:eastAsia="Times New Roman"/>
          <w:spacing w:val="-1"/>
        </w:rPr>
        <w:t>HMaster</w:t>
      </w:r>
      <w:r>
        <w:rPr>
          <w:rFonts w:ascii="Times New Roman" w:eastAsia="Times New Roman"/>
          <w:spacing w:val="19"/>
        </w:rPr>
        <w:t xml:space="preserve"> </w:t>
      </w:r>
      <w:r>
        <w:rPr>
          <w:rFonts w:hint="eastAsia" w:ascii="宋体" w:eastAsia="宋体"/>
          <w:spacing w:val="-4"/>
        </w:rPr>
        <w:t xml:space="preserve">挂掉了，那么整个 </w:t>
      </w:r>
      <w:r>
        <w:rPr>
          <w:rFonts w:ascii="Times New Roman" w:eastAsia="Times New Roman"/>
        </w:rPr>
        <w:t>HBase</w:t>
      </w:r>
      <w:r>
        <w:rPr>
          <w:rFonts w:ascii="Times New Roman" w:eastAsia="Times New Roman"/>
          <w:spacing w:val="20"/>
        </w:rPr>
        <w:t xml:space="preserve"> </w:t>
      </w:r>
      <w:r>
        <w:rPr>
          <w:rFonts w:hint="eastAsia" w:ascii="宋体" w:eastAsia="宋体"/>
        </w:rPr>
        <w:t>集群将陷入不健康的状态，并且此时的工作状态并</w:t>
      </w:r>
      <w:r>
        <w:rPr>
          <w:rFonts w:hint="eastAsia" w:ascii="宋体" w:eastAsia="宋体"/>
          <w:spacing w:val="-6"/>
        </w:rPr>
        <w:t xml:space="preserve">不会维持太久。所以 </w:t>
      </w:r>
      <w:r>
        <w:rPr>
          <w:rFonts w:ascii="Times New Roman" w:eastAsia="Times New Roman"/>
        </w:rPr>
        <w:t xml:space="preserve">HBase </w:t>
      </w:r>
      <w:r>
        <w:rPr>
          <w:rFonts w:hint="eastAsia" w:ascii="宋体" w:eastAsia="宋体"/>
          <w:spacing w:val="15"/>
        </w:rPr>
        <w:t>支持对</w:t>
      </w:r>
      <w:r>
        <w:rPr>
          <w:rFonts w:ascii="Times New Roman" w:eastAsia="Times New Roman"/>
        </w:rPr>
        <w:t>HMaster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hint="eastAsia" w:ascii="宋体" w:eastAsia="宋体"/>
        </w:rPr>
        <w:t>的高可用配置。</w:t>
      </w:r>
    </w:p>
    <w:p>
      <w:pPr>
        <w:pStyle w:val="4"/>
        <w:numPr>
          <w:ilvl w:val="0"/>
          <w:numId w:val="21"/>
        </w:numPr>
        <w:tabs>
          <w:tab w:val="left" w:pos="485"/>
        </w:tabs>
        <w:spacing w:before="146" w:after="0" w:line="240" w:lineRule="auto"/>
        <w:ind w:left="484" w:right="0" w:hanging="345"/>
        <w:jc w:val="left"/>
        <w:rPr>
          <w:rFonts w:hint="eastAsia" w:ascii="宋体" w:eastAsia="宋体"/>
        </w:rPr>
      </w:pPr>
      <w:r>
        <w:rPr>
          <w:rFonts w:hint="eastAsia" w:ascii="宋体" w:eastAsia="宋体"/>
          <w:spacing w:val="-19"/>
        </w:rPr>
        <w:t xml:space="preserve">关闭 </w:t>
      </w:r>
      <w:r>
        <w:rPr>
          <w:spacing w:val="-1"/>
        </w:rPr>
        <w:t>HBase</w:t>
      </w:r>
      <w:r>
        <w:rPr>
          <w:spacing w:val="-5"/>
        </w:rPr>
        <w:t xml:space="preserve"> </w:t>
      </w:r>
      <w:r>
        <w:rPr>
          <w:rFonts w:hint="eastAsia" w:ascii="宋体" w:eastAsia="宋体"/>
        </w:rPr>
        <w:t>集群（如果没有开启则跳过此步）</w:t>
      </w:r>
    </w:p>
    <w:p>
      <w:pPr>
        <w:pStyle w:val="5"/>
        <w:tabs>
          <w:tab w:val="left" w:pos="8476"/>
        </w:tabs>
        <w:spacing w:before="8"/>
        <w:ind w:left="140"/>
      </w:pPr>
      <w:r>
        <w:rPr>
          <w:shd w:val="clear" w:color="auto" w:fill="DFDFDF"/>
        </w:rPr>
        <w:t>[atguigu@hadoop102</w:t>
      </w:r>
      <w:r>
        <w:rPr>
          <w:spacing w:val="-9"/>
          <w:shd w:val="clear" w:color="auto" w:fill="DFDFDF"/>
        </w:rPr>
        <w:t xml:space="preserve"> </w:t>
      </w:r>
      <w:r>
        <w:rPr>
          <w:shd w:val="clear" w:color="auto" w:fill="DFDFDF"/>
        </w:rPr>
        <w:t>hbase]$</w:t>
      </w:r>
      <w:r>
        <w:rPr>
          <w:spacing w:val="-10"/>
          <w:shd w:val="clear" w:color="auto" w:fill="DFDFDF"/>
        </w:rPr>
        <w:t xml:space="preserve"> </w:t>
      </w:r>
      <w:r>
        <w:rPr>
          <w:shd w:val="clear" w:color="auto" w:fill="DFDFDF"/>
        </w:rPr>
        <w:t>bin/stop-hbase.sh</w:t>
      </w:r>
      <w:r>
        <w:rPr>
          <w:shd w:val="clear" w:color="auto" w:fill="DFDFDF"/>
        </w:rPr>
        <w:tab/>
      </w:r>
    </w:p>
    <w:p>
      <w:pPr>
        <w:spacing w:after="0"/>
        <w:sectPr>
          <w:headerReference r:id="rId9" w:type="default"/>
          <w:footerReference r:id="rId10" w:type="default"/>
          <w:pgSz w:w="11910" w:h="16840"/>
          <w:pgMar w:top="1580" w:right="1480" w:bottom="1260" w:left="1660" w:header="852" w:footer="1064" w:gutter="0"/>
          <w:cols w:space="720" w:num="1"/>
        </w:sectPr>
      </w:pPr>
    </w:p>
    <w:p>
      <w:pPr>
        <w:pStyle w:val="4"/>
        <w:numPr>
          <w:ilvl w:val="0"/>
          <w:numId w:val="21"/>
        </w:numPr>
        <w:tabs>
          <w:tab w:val="left" w:pos="485"/>
        </w:tabs>
        <w:spacing w:before="0" w:after="3" w:line="278" w:lineRule="exact"/>
        <w:ind w:left="484" w:right="0" w:hanging="345"/>
        <w:jc w:val="left"/>
        <w:rPr>
          <w:rFonts w:hint="eastAsia" w:ascii="宋体" w:eastAsia="宋体"/>
        </w:rPr>
      </w:pPr>
      <w:r>
        <w:rPr>
          <w:rFonts w:hint="eastAsia" w:ascii="宋体" w:eastAsia="宋体"/>
          <w:spacing w:val="-28"/>
        </w:rPr>
        <w:t xml:space="preserve">在 </w:t>
      </w:r>
      <w:r>
        <w:rPr>
          <w:spacing w:val="-1"/>
        </w:rPr>
        <w:t>conf</w:t>
      </w:r>
      <w:r>
        <w:rPr>
          <w:spacing w:val="-2"/>
        </w:rPr>
        <w:t xml:space="preserve"> </w:t>
      </w:r>
      <w:r>
        <w:rPr>
          <w:rFonts w:hint="eastAsia" w:ascii="宋体" w:eastAsia="宋体"/>
          <w:spacing w:val="-10"/>
        </w:rPr>
        <w:t xml:space="preserve">目录下创建 </w:t>
      </w:r>
      <w:r>
        <w:rPr>
          <w:spacing w:val="-1"/>
        </w:rPr>
        <w:t>backup-masters</w:t>
      </w:r>
      <w:r>
        <w:rPr>
          <w:spacing w:val="-4"/>
        </w:rPr>
        <w:t xml:space="preserve"> </w:t>
      </w:r>
      <w:r>
        <w:rPr>
          <w:rFonts w:hint="eastAsia" w:ascii="宋体" w:eastAsia="宋体"/>
        </w:rPr>
        <w:t>文件</w:t>
      </w:r>
    </w:p>
    <w:p>
      <w:pPr>
        <w:pStyle w:val="5"/>
        <w:spacing w:line="237" w:lineRule="exact"/>
        <w:ind w:left="111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shape id="_x0000_s1609" o:spid="_x0000_s1609" o:spt="202" type="#_x0000_t202" style="height:11.9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32" w:lineRule="exact"/>
                    <w:ind w:left="28"/>
                  </w:pPr>
                  <w:r>
                    <w:t>[atguigu@hadoop102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hbase]$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touch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conf/backup-masters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12"/>
        <w:rPr>
          <w:rFonts w:ascii="宋体"/>
          <w:sz w:val="6"/>
        </w:rPr>
      </w:pPr>
    </w:p>
    <w:p>
      <w:pPr>
        <w:pStyle w:val="10"/>
        <w:numPr>
          <w:ilvl w:val="0"/>
          <w:numId w:val="21"/>
        </w:numPr>
        <w:tabs>
          <w:tab w:val="left" w:pos="485"/>
        </w:tabs>
        <w:spacing w:before="80" w:after="3" w:line="240" w:lineRule="auto"/>
        <w:ind w:left="484" w:right="0" w:hanging="345"/>
        <w:jc w:val="left"/>
        <w:rPr>
          <w:sz w:val="22"/>
        </w:rPr>
      </w:pPr>
      <w:r>
        <w:rPr>
          <w:spacing w:val="-28"/>
          <w:sz w:val="22"/>
        </w:rPr>
        <w:t xml:space="preserve">在 </w:t>
      </w:r>
      <w:r>
        <w:rPr>
          <w:rFonts w:ascii="Arial MT" w:eastAsia="Arial MT"/>
          <w:spacing w:val="-1"/>
          <w:sz w:val="22"/>
        </w:rPr>
        <w:t>backup-masters</w:t>
      </w:r>
      <w:r>
        <w:rPr>
          <w:rFonts w:ascii="Arial MT" w:eastAsia="Arial MT"/>
          <w:spacing w:val="-8"/>
          <w:sz w:val="22"/>
        </w:rPr>
        <w:t xml:space="preserve"> </w:t>
      </w:r>
      <w:r>
        <w:rPr>
          <w:spacing w:val="-7"/>
          <w:sz w:val="22"/>
        </w:rPr>
        <w:t xml:space="preserve">文件中配置高可用 </w:t>
      </w:r>
      <w:r>
        <w:rPr>
          <w:rFonts w:ascii="Arial MT" w:eastAsia="Arial MT"/>
          <w:sz w:val="22"/>
        </w:rPr>
        <w:t>HMaster</w:t>
      </w:r>
      <w:r>
        <w:rPr>
          <w:rFonts w:ascii="Arial MT" w:eastAsia="Arial MT"/>
          <w:spacing w:val="-4"/>
          <w:sz w:val="22"/>
        </w:rPr>
        <w:t xml:space="preserve"> </w:t>
      </w:r>
      <w:r>
        <w:rPr>
          <w:sz w:val="22"/>
        </w:rPr>
        <w:t>节点</w:t>
      </w:r>
    </w:p>
    <w:p>
      <w:pPr>
        <w:pStyle w:val="5"/>
        <w:spacing w:line="237" w:lineRule="exact"/>
        <w:ind w:left="111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shape id="_x0000_s1610" o:spid="_x0000_s1610" o:spt="202" type="#_x0000_t202" style="height:11.9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32" w:lineRule="exact"/>
                    <w:ind w:left="28"/>
                  </w:pPr>
                  <w:r>
                    <w:t>[atguigu@hadoop102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hbase]$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echo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hadoop103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conf/backup-masters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12"/>
        <w:rPr>
          <w:rFonts w:ascii="宋体"/>
          <w:sz w:val="6"/>
        </w:rPr>
      </w:pPr>
    </w:p>
    <w:p>
      <w:pPr>
        <w:pStyle w:val="4"/>
        <w:numPr>
          <w:ilvl w:val="0"/>
          <w:numId w:val="21"/>
        </w:numPr>
        <w:tabs>
          <w:tab w:val="left" w:pos="485"/>
        </w:tabs>
        <w:spacing w:before="80" w:after="3" w:line="240" w:lineRule="auto"/>
        <w:ind w:left="484" w:right="0" w:hanging="345"/>
        <w:jc w:val="left"/>
        <w:rPr>
          <w:rFonts w:hint="eastAsia" w:ascii="宋体" w:eastAsia="宋体"/>
        </w:rPr>
      </w:pPr>
      <w:r>
        <w:rPr>
          <w:rFonts w:hint="eastAsia" w:ascii="宋体" w:eastAsia="宋体"/>
          <w:spacing w:val="17"/>
        </w:rPr>
        <w:t>将整个</w:t>
      </w:r>
      <w:r>
        <w:t>conf</w:t>
      </w:r>
      <w:r>
        <w:rPr>
          <w:spacing w:val="-4"/>
        </w:rPr>
        <w:t xml:space="preserve"> </w:t>
      </w:r>
      <w:r>
        <w:rPr>
          <w:rFonts w:hint="eastAsia" w:ascii="宋体" w:eastAsia="宋体"/>
          <w:spacing w:val="-18"/>
        </w:rPr>
        <w:t xml:space="preserve">目录 </w:t>
      </w:r>
      <w:r>
        <w:t>scp</w:t>
      </w:r>
      <w:r>
        <w:rPr>
          <w:spacing w:val="-8"/>
        </w:rPr>
        <w:t xml:space="preserve"> </w:t>
      </w:r>
      <w:r>
        <w:rPr>
          <w:rFonts w:hint="eastAsia" w:ascii="宋体" w:eastAsia="宋体"/>
        </w:rPr>
        <w:t>到其他节点</w:t>
      </w:r>
    </w:p>
    <w:p>
      <w:pPr>
        <w:pStyle w:val="5"/>
        <w:ind w:left="111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611" o:spid="_x0000_s1611" o:spt="203" style="height:47.95pt;width:418.3pt;" coordsize="8366,959">
            <o:lock v:ext="edit"/>
            <v:shape id="_x0000_s1612" o:spid="_x0000_s1612" style="position:absolute;left:0;top:0;height:953;width:8366;" fillcolor="#DFDFDF" filled="t" stroked="f" coordsize="8366,953" path="m8365,0l0,0,0,238,0,478,0,715,0,953,8365,953,8365,715,8365,478,8365,238,8365,0xe">
              <v:path arrowok="t"/>
              <v:fill on="t" focussize="0,0"/>
              <v:stroke on="f"/>
              <v:imagedata o:title=""/>
              <o:lock v:ext="edit"/>
            </v:shape>
            <v:shape id="_x0000_s1613" o:spid="_x0000_s1613" o:spt="202" type="#_x0000_t202" style="position:absolute;left:28;top:4;height:240;width:22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[atguigu@hadoop102</w:t>
                    </w:r>
                  </w:p>
                </w:txbxContent>
              </v:textbox>
            </v:shape>
            <v:shape id="_x0000_s1614" o:spid="_x0000_s1614" o:spt="202" type="#_x0000_t202" style="position:absolute;left:3271;top:4;height:240;width:90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hbase]$</w:t>
                    </w:r>
                  </w:p>
                </w:txbxContent>
              </v:textbox>
            </v:shape>
            <v:shape id="_x0000_s1615" o:spid="_x0000_s1615" o:spt="202" type="#_x0000_t202" style="position:absolute;left:5126;top:4;height:240;width:3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scp</w:t>
                    </w:r>
                  </w:p>
                </w:txbxContent>
              </v:textbox>
            </v:shape>
            <v:shape id="_x0000_s1616" o:spid="_x0000_s1616" o:spt="202" type="#_x0000_t202" style="position:absolute;left:6480;top:4;height:240;width:2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-r</w:t>
                    </w:r>
                  </w:p>
                </w:txbxContent>
              </v:textbox>
            </v:shape>
            <v:shape id="_x0000_s1617" o:spid="_x0000_s1617" o:spt="202" type="#_x0000_t202" style="position:absolute;left:7707;top:4;height:240;width:6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conf/</w:t>
                    </w:r>
                  </w:p>
                </w:txbxContent>
              </v:textbox>
            </v:shape>
            <v:shape id="_x0000_s1618" o:spid="_x0000_s1618" o:spt="202" type="#_x0000_t202" style="position:absolute;left:28;top:241;height:717;width:83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hadoop103:/opt/module/hbase/</w:t>
                    </w:r>
                  </w:p>
                  <w:p>
                    <w:pPr>
                      <w:tabs>
                        <w:tab w:val="left" w:pos="3242"/>
                        <w:tab w:val="left" w:pos="5097"/>
                        <w:tab w:val="left" w:pos="6452"/>
                        <w:tab w:val="left" w:pos="7679"/>
                      </w:tabs>
                      <w:spacing w:before="2"/>
                      <w:ind w:left="0" w:right="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[atguigu@hadoop102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hbase]$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scp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-r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conf/</w:t>
                    </w:r>
                    <w:r>
                      <w:rPr>
                        <w:spacing w:val="-12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hadoop104:/opt/module/hbase/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10"/>
        <w:numPr>
          <w:ilvl w:val="0"/>
          <w:numId w:val="21"/>
        </w:numPr>
        <w:tabs>
          <w:tab w:val="left" w:pos="485"/>
        </w:tabs>
        <w:spacing w:before="136" w:after="0" w:line="240" w:lineRule="auto"/>
        <w:ind w:left="484" w:right="0" w:hanging="345"/>
        <w:jc w:val="left"/>
        <w:rPr>
          <w:sz w:val="22"/>
        </w:rPr>
      </w:pPr>
      <w:r>
        <w:rPr>
          <w:sz w:val="22"/>
        </w:rPr>
        <w:t>打开页面测试查看</w:t>
      </w:r>
    </w:p>
    <w:p>
      <w:pPr>
        <w:pStyle w:val="5"/>
        <w:spacing w:before="114"/>
        <w:ind w:left="140"/>
        <w:rPr>
          <w:rFonts w:ascii="Times New Roman"/>
        </w:rPr>
      </w:pPr>
      <w:r>
        <w:rPr>
          <w:rFonts w:ascii="Times New Roman"/>
          <w:color w:val="0000FF"/>
          <w:u w:val="single" w:color="0000FF"/>
        </w:rPr>
        <w:t>http://hadooo102:16010</w:t>
      </w:r>
    </w:p>
    <w:p>
      <w:pPr>
        <w:pStyle w:val="2"/>
        <w:numPr>
          <w:ilvl w:val="1"/>
          <w:numId w:val="20"/>
        </w:numPr>
        <w:tabs>
          <w:tab w:val="left" w:pos="630"/>
        </w:tabs>
        <w:spacing w:before="174" w:after="0" w:line="240" w:lineRule="auto"/>
        <w:ind w:left="630" w:right="0" w:hanging="490"/>
        <w:jc w:val="left"/>
        <w:rPr>
          <w:rFonts w:hint="eastAsia" w:ascii="Microsoft YaHei UI" w:eastAsia="Microsoft YaHei UI"/>
        </w:rPr>
      </w:pPr>
      <w:r>
        <w:rPr>
          <w:rFonts w:hint="eastAsia" w:ascii="Microsoft YaHei UI" w:eastAsia="Microsoft YaHei UI"/>
        </w:rPr>
        <w:t>预分区</w:t>
      </w:r>
    </w:p>
    <w:p>
      <w:pPr>
        <w:pStyle w:val="5"/>
        <w:spacing w:before="91" w:line="278" w:lineRule="auto"/>
        <w:ind w:left="140" w:right="311" w:firstLine="419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6"/>
        </w:rPr>
        <w:t xml:space="preserve">每一个 </w:t>
      </w:r>
      <w:r>
        <w:rPr>
          <w:rFonts w:ascii="Times New Roman" w:eastAsia="Times New Roman"/>
        </w:rPr>
        <w:t>region</w:t>
      </w:r>
      <w:r>
        <w:rPr>
          <w:rFonts w:ascii="Times New Roman" w:eastAsia="Times New Roman"/>
          <w:spacing w:val="29"/>
        </w:rPr>
        <w:t xml:space="preserve"> </w:t>
      </w:r>
      <w:r>
        <w:rPr>
          <w:rFonts w:hint="eastAsia" w:ascii="宋体" w:eastAsia="宋体"/>
          <w:spacing w:val="-6"/>
        </w:rPr>
        <w:t xml:space="preserve">维护着 </w:t>
      </w:r>
      <w:r>
        <w:rPr>
          <w:rFonts w:ascii="Times New Roman" w:eastAsia="Times New Roman"/>
        </w:rPr>
        <w:t>StartRow</w:t>
      </w:r>
      <w:r>
        <w:rPr>
          <w:rFonts w:ascii="Times New Roman" w:eastAsia="Times New Roman"/>
          <w:spacing w:val="30"/>
        </w:rPr>
        <w:t xml:space="preserve"> </w:t>
      </w:r>
      <w:r>
        <w:rPr>
          <w:rFonts w:hint="eastAsia" w:ascii="宋体" w:eastAsia="宋体"/>
          <w:spacing w:val="-10"/>
        </w:rPr>
        <w:t xml:space="preserve">与 </w:t>
      </w:r>
      <w:r>
        <w:rPr>
          <w:rFonts w:ascii="Times New Roman" w:eastAsia="Times New Roman"/>
        </w:rPr>
        <w:t>EndRow</w:t>
      </w:r>
      <w:r>
        <w:rPr>
          <w:rFonts w:hint="eastAsia" w:ascii="宋体" w:eastAsia="宋体"/>
          <w:spacing w:val="-2"/>
        </w:rPr>
        <w:t xml:space="preserve">，如果加入的数据符合某个 </w:t>
      </w:r>
      <w:r>
        <w:rPr>
          <w:rFonts w:ascii="Times New Roman" w:eastAsia="Times New Roman"/>
        </w:rPr>
        <w:t>Region</w:t>
      </w:r>
      <w:r>
        <w:rPr>
          <w:rFonts w:ascii="Times New Roman" w:eastAsia="Times New Roman"/>
          <w:spacing w:val="31"/>
        </w:rPr>
        <w:t xml:space="preserve"> </w:t>
      </w:r>
      <w:r>
        <w:rPr>
          <w:rFonts w:hint="eastAsia" w:ascii="宋体" w:eastAsia="宋体"/>
        </w:rPr>
        <w:t>维护的</w:t>
      </w:r>
      <w:r>
        <w:rPr>
          <w:rFonts w:ascii="Times New Roman" w:eastAsia="Times New Roman"/>
        </w:rPr>
        <w:t>RowKey</w:t>
      </w:r>
      <w:r>
        <w:rPr>
          <w:rFonts w:ascii="Times New Roman" w:eastAsia="Times New Roman"/>
          <w:spacing w:val="19"/>
        </w:rPr>
        <w:t xml:space="preserve"> </w:t>
      </w:r>
      <w:r>
        <w:rPr>
          <w:rFonts w:hint="eastAsia" w:ascii="宋体" w:eastAsia="宋体"/>
          <w:spacing w:val="-3"/>
        </w:rPr>
        <w:t xml:space="preserve">范围，则该数据交给这个 </w:t>
      </w:r>
      <w:r>
        <w:rPr>
          <w:rFonts w:ascii="Times New Roman" w:eastAsia="Times New Roman"/>
        </w:rPr>
        <w:t>Region</w:t>
      </w:r>
      <w:r>
        <w:rPr>
          <w:rFonts w:ascii="Times New Roman" w:eastAsia="Times New Roman"/>
          <w:spacing w:val="25"/>
        </w:rPr>
        <w:t xml:space="preserve"> </w:t>
      </w:r>
      <w:r>
        <w:rPr>
          <w:rFonts w:hint="eastAsia" w:ascii="宋体" w:eastAsia="宋体"/>
        </w:rPr>
        <w:t>维护。那么依照这个原则，我们可以将数据所要</w:t>
      </w:r>
      <w:r>
        <w:rPr>
          <w:rFonts w:hint="eastAsia" w:ascii="宋体" w:eastAsia="宋体"/>
          <w:spacing w:val="2"/>
        </w:rPr>
        <w:t>投放的分区提前大致的规划好，以提高</w:t>
      </w:r>
      <w:r>
        <w:rPr>
          <w:rFonts w:ascii="Times New Roman" w:eastAsia="Times New Roman"/>
        </w:rPr>
        <w:t>HBase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hint="eastAsia" w:ascii="宋体" w:eastAsia="宋体"/>
        </w:rPr>
        <w:t>性能。</w:t>
      </w:r>
    </w:p>
    <w:p>
      <w:pPr>
        <w:pStyle w:val="4"/>
        <w:numPr>
          <w:ilvl w:val="0"/>
          <w:numId w:val="22"/>
        </w:numPr>
        <w:tabs>
          <w:tab w:val="left" w:pos="485"/>
        </w:tabs>
        <w:spacing w:before="146" w:after="3" w:line="240" w:lineRule="auto"/>
        <w:ind w:left="484" w:right="0" w:hanging="345"/>
        <w:jc w:val="left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>手动设定预分区</w:t>
      </w:r>
    </w:p>
    <w:p>
      <w:pPr>
        <w:pStyle w:val="5"/>
        <w:ind w:left="111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619" o:spid="_x0000_s1619" o:spt="203" style="height:24.1pt;width:418.3pt;" coordsize="8366,482">
            <o:lock v:ext="edit"/>
            <v:shape id="_x0000_s1620" o:spid="_x0000_s1620" style="position:absolute;left:0;top:0;height:476;width:8366;" fillcolor="#DFDFDF" filled="t" stroked="f" coordsize="8366,476" path="m8365,0l0,0,0,238,0,475,8365,475,8365,238,8365,0xe">
              <v:path arrowok="t"/>
              <v:fill on="t" focussize="0,0"/>
              <v:stroke on="f"/>
              <v:imagedata o:title=""/>
              <o:lock v:ext="edit"/>
            </v:shape>
            <v:shape id="_x0000_s1621" o:spid="_x0000_s1621" o:spt="202" type="#_x0000_t202" style="position:absolute;left:28;top:4;height:240;width:77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Hbase&gt;</w:t>
                    </w:r>
                  </w:p>
                </w:txbxContent>
              </v:textbox>
            </v:shape>
            <v:shape id="_x0000_s1622" o:spid="_x0000_s1622" o:spt="202" type="#_x0000_t202" style="position:absolute;left:1497;top:4;height:240;width:7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create</w:t>
                    </w:r>
                  </w:p>
                </w:txbxContent>
              </v:textbox>
            </v:shape>
            <v:shape id="_x0000_s1623" o:spid="_x0000_s1623" o:spt="202" type="#_x0000_t202" style="position:absolute;left:2962;top:4;height:240;width:443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'staff1','info','partition1',SPLITS</w:t>
                    </w:r>
                  </w:p>
                </w:txbxContent>
              </v:textbox>
            </v:shape>
            <v:shape id="_x0000_s1624" o:spid="_x0000_s1624" o:spt="202" type="#_x0000_t202" style="position:absolute;left:8085;top:4;height:240;width:27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=&gt;</w:t>
                    </w:r>
                  </w:p>
                </w:txbxContent>
              </v:textbox>
            </v:shape>
            <v:shape id="_x0000_s1625" o:spid="_x0000_s1625" o:spt="202" type="#_x0000_t202" style="position:absolute;left:28;top:241;height:240;width:367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['1000','2000','3000','4000']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10"/>
        <w:numPr>
          <w:ilvl w:val="0"/>
          <w:numId w:val="22"/>
        </w:numPr>
        <w:tabs>
          <w:tab w:val="left" w:pos="485"/>
        </w:tabs>
        <w:spacing w:before="124" w:after="4" w:line="240" w:lineRule="auto"/>
        <w:ind w:left="484" w:right="0" w:hanging="345"/>
        <w:jc w:val="left"/>
        <w:rPr>
          <w:sz w:val="22"/>
        </w:rPr>
      </w:pPr>
      <w:r>
        <w:rPr>
          <w:spacing w:val="-19"/>
          <w:sz w:val="22"/>
        </w:rPr>
        <w:t xml:space="preserve">生成 </w:t>
      </w:r>
      <w:r>
        <w:rPr>
          <w:rFonts w:ascii="Arial MT" w:eastAsia="Arial MT"/>
          <w:sz w:val="22"/>
        </w:rPr>
        <w:t>16</w:t>
      </w:r>
      <w:r>
        <w:rPr>
          <w:rFonts w:ascii="Arial MT" w:eastAsia="Arial MT"/>
          <w:spacing w:val="-8"/>
          <w:sz w:val="22"/>
        </w:rPr>
        <w:t xml:space="preserve"> </w:t>
      </w:r>
      <w:r>
        <w:rPr>
          <w:sz w:val="22"/>
        </w:rPr>
        <w:t>进制序列预分区</w:t>
      </w:r>
    </w:p>
    <w:p>
      <w:pPr>
        <w:pStyle w:val="5"/>
        <w:ind w:left="111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626" o:spid="_x0000_s1626" o:spt="202" type="#_x0000_t202" style="height:23.8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ind w:left="28"/>
                  </w:pPr>
                  <w:r>
                    <w:rPr>
                      <w:spacing w:val="-1"/>
                    </w:rPr>
                    <w:t>create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rPr>
                      <w:spacing w:val="-1"/>
                    </w:rPr>
                    <w:t>'staff2','info','partition2',{NUMREGIONS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=&gt;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15,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SPLITALGO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=&gt;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'HexStringSplit'}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numPr>
          <w:ilvl w:val="0"/>
          <w:numId w:val="22"/>
        </w:numPr>
        <w:tabs>
          <w:tab w:val="left" w:pos="485"/>
        </w:tabs>
        <w:spacing w:before="149" w:after="0" w:line="240" w:lineRule="auto"/>
        <w:ind w:left="484" w:right="0" w:hanging="345"/>
        <w:jc w:val="left"/>
        <w:rPr>
          <w:rFonts w:hint="eastAsia" w:ascii="宋体" w:eastAsia="宋体"/>
        </w:rPr>
      </w:pPr>
      <w:r>
        <w:rPr>
          <w:rFonts w:hint="eastAsia" w:ascii="宋体" w:eastAsia="宋体"/>
        </w:rPr>
        <w:t>按照文件中设置的规则预分区</w:t>
      </w:r>
    </w:p>
    <w:p>
      <w:pPr>
        <w:pStyle w:val="5"/>
        <w:spacing w:before="26"/>
        <w:ind w:left="140"/>
        <w:rPr>
          <w:rFonts w:hint="eastAsia" w:ascii="宋体" w:eastAsia="宋体"/>
        </w:rPr>
      </w:pPr>
      <w:r>
        <w:pict>
          <v:shape id="_x0000_s1627" o:spid="_x0000_s1627" o:spt="202" type="#_x0000_t202" style="position:absolute;left:0pt;margin-left:93.95pt;margin-top:15.75pt;height:47.55pt;width:418.3pt;mso-position-horizontal-relative:page;mso-wrap-distance-bottom:0pt;mso-wrap-distance-top:0pt;z-index:-251580416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ind w:left="28" w:right="7828"/>
                    <w:jc w:val="both"/>
                  </w:pPr>
                  <w:r>
                    <w:t>aaaa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bbbb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cccc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dddd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spacing w:val="-18"/>
        </w:rPr>
        <w:t xml:space="preserve">创建 </w:t>
      </w:r>
      <w:r>
        <w:rPr>
          <w:rFonts w:ascii="Times New Roman" w:eastAsia="Times New Roman"/>
          <w:spacing w:val="-1"/>
        </w:rPr>
        <w:t>splits.txt</w:t>
      </w:r>
      <w:r>
        <w:rPr>
          <w:rFonts w:ascii="Times New Roman" w:eastAsia="Times New Roman"/>
          <w:spacing w:val="2"/>
        </w:rPr>
        <w:t xml:space="preserve"> </w:t>
      </w:r>
      <w:r>
        <w:rPr>
          <w:rFonts w:hint="eastAsia" w:ascii="宋体" w:eastAsia="宋体"/>
        </w:rPr>
        <w:t>文件内容如下：</w:t>
      </w:r>
    </w:p>
    <w:p>
      <w:pPr>
        <w:pStyle w:val="5"/>
        <w:spacing w:before="7" w:after="21"/>
        <w:ind w:left="140"/>
        <w:rPr>
          <w:rFonts w:hint="eastAsia" w:ascii="宋体" w:eastAsia="宋体"/>
        </w:rPr>
      </w:pPr>
      <w:r>
        <w:rPr>
          <w:rFonts w:hint="eastAsia" w:ascii="宋体" w:eastAsia="宋体"/>
        </w:rPr>
        <w:t>然后执行：</w:t>
      </w:r>
    </w:p>
    <w:p>
      <w:pPr>
        <w:pStyle w:val="5"/>
        <w:spacing w:line="240" w:lineRule="exact"/>
        <w:ind w:left="111"/>
        <w:rPr>
          <w:rFonts w:ascii="宋体"/>
          <w:sz w:val="20"/>
        </w:rPr>
      </w:pPr>
      <w:r>
        <w:rPr>
          <w:rFonts w:ascii="宋体"/>
          <w:position w:val="-4"/>
          <w:sz w:val="20"/>
        </w:rPr>
        <w:pict>
          <v:shape id="_x0000_s1628" o:spid="_x0000_s1628" o:spt="202" type="#_x0000_t202" style="height:12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35" w:lineRule="exact"/>
                    <w:ind w:left="28"/>
                  </w:pPr>
                  <w:r>
                    <w:t>create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'staff3','partition3',SPLITS_FILE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=&gt;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'splits.txt'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12"/>
        <w:rPr>
          <w:rFonts w:ascii="宋体"/>
          <w:sz w:val="6"/>
        </w:rPr>
      </w:pPr>
    </w:p>
    <w:p>
      <w:pPr>
        <w:pStyle w:val="10"/>
        <w:numPr>
          <w:ilvl w:val="0"/>
          <w:numId w:val="22"/>
        </w:numPr>
        <w:tabs>
          <w:tab w:val="left" w:pos="485"/>
        </w:tabs>
        <w:spacing w:before="80" w:after="3" w:line="240" w:lineRule="auto"/>
        <w:ind w:left="484" w:right="0" w:hanging="345"/>
        <w:jc w:val="left"/>
        <w:rPr>
          <w:sz w:val="22"/>
        </w:rPr>
      </w:pPr>
      <w:r>
        <w:rPr>
          <w:spacing w:val="-19"/>
          <w:sz w:val="22"/>
        </w:rPr>
        <w:t xml:space="preserve">使用 </w:t>
      </w:r>
      <w:r>
        <w:rPr>
          <w:rFonts w:ascii="Arial MT" w:eastAsia="Arial MT"/>
          <w:spacing w:val="-1"/>
          <w:sz w:val="22"/>
        </w:rPr>
        <w:t>JavaAPI</w:t>
      </w:r>
      <w:r>
        <w:rPr>
          <w:rFonts w:ascii="Arial MT" w:eastAsia="Arial MT"/>
          <w:spacing w:val="-3"/>
          <w:sz w:val="22"/>
        </w:rPr>
        <w:t xml:space="preserve"> </w:t>
      </w:r>
      <w:r>
        <w:rPr>
          <w:sz w:val="22"/>
        </w:rPr>
        <w:t>创建预分区</w:t>
      </w:r>
    </w:p>
    <w:p>
      <w:pPr>
        <w:pStyle w:val="5"/>
        <w:ind w:left="219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629" o:spid="_x0000_s1629" o:spt="202" type="#_x0000_t202" style="height:104.35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3"/>
                    <w:ind w:left="28"/>
                    <w:rPr>
                      <w:rFonts w:hint="eastAsia" w:ascii="宋体" w:eastAsia="宋体"/>
                    </w:rPr>
                  </w:pPr>
                  <w:r>
                    <w:rPr>
                      <w:w w:val="95"/>
                    </w:rPr>
                    <w:t>//</w:t>
                  </w:r>
                  <w:r>
                    <w:rPr>
                      <w:rFonts w:hint="eastAsia" w:ascii="宋体" w:eastAsia="宋体"/>
                      <w:spacing w:val="7"/>
                      <w:w w:val="95"/>
                    </w:rPr>
                    <w:t xml:space="preserve">自定义算法，产生一系列 </w:t>
                  </w:r>
                  <w:r>
                    <w:rPr>
                      <w:w w:val="95"/>
                    </w:rPr>
                    <w:t>hash</w:t>
                  </w:r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rPr>
                      <w:rFonts w:hint="eastAsia" w:ascii="宋体" w:eastAsia="宋体"/>
                      <w:w w:val="95"/>
                    </w:rPr>
                    <w:t>散列值存储在二维数组中</w:t>
                  </w:r>
                </w:p>
                <w:p>
                  <w:pPr>
                    <w:pStyle w:val="5"/>
                    <w:spacing w:before="1"/>
                    <w:ind w:left="28"/>
                    <w:rPr>
                      <w:rFonts w:hint="eastAsia" w:ascii="宋体" w:eastAsia="宋体"/>
                    </w:rPr>
                  </w:pPr>
                  <w:r>
                    <w:t>byte</w:t>
                  </w:r>
                  <w:r>
                    <w:rPr>
                      <w:spacing w:val="-1"/>
                    </w:rPr>
                    <w:t xml:space="preserve">[][] </w:t>
                  </w:r>
                  <w:r>
                    <w:t>splitKeys</w:t>
                  </w:r>
                  <w:r>
                    <w:rPr>
                      <w:spacing w:val="-9"/>
                    </w:rPr>
                    <w:t xml:space="preserve"> = </w:t>
                  </w:r>
                  <w:r>
                    <w:rPr>
                      <w:rFonts w:hint="eastAsia" w:ascii="宋体" w:eastAsia="宋体"/>
                    </w:rPr>
                    <w:t>某个散列值函数</w:t>
                  </w:r>
                </w:p>
                <w:p>
                  <w:pPr>
                    <w:pStyle w:val="5"/>
                    <w:spacing w:before="3"/>
                    <w:ind w:left="28"/>
                    <w:rPr>
                      <w:rFonts w:hint="eastAsia" w:ascii="宋体" w:eastAsia="宋体"/>
                    </w:rPr>
                  </w:pPr>
                  <w:r>
                    <w:rPr>
                      <w:spacing w:val="-4"/>
                    </w:rPr>
                    <w:t>//</w:t>
                  </w:r>
                  <w:r>
                    <w:rPr>
                      <w:rFonts w:hint="eastAsia" w:ascii="宋体" w:eastAsia="宋体"/>
                      <w:spacing w:val="-9"/>
                    </w:rPr>
                    <w:t xml:space="preserve">创建 </w:t>
                  </w:r>
                  <w:r>
                    <w:rPr>
                      <w:spacing w:val="-3"/>
                    </w:rPr>
                    <w:t>HbaseAdmin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rPr>
                      <w:rFonts w:hint="eastAsia" w:ascii="宋体" w:eastAsia="宋体"/>
                      <w:spacing w:val="-3"/>
                    </w:rPr>
                    <w:t>实例</w:t>
                  </w:r>
                </w:p>
                <w:p>
                  <w:pPr>
                    <w:pStyle w:val="5"/>
                    <w:spacing w:before="2" w:line="237" w:lineRule="exact"/>
                    <w:ind w:left="28"/>
                  </w:pPr>
                  <w:r>
                    <w:t>HBaseAdmin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hAdmin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HBaseAdmin(HbaseConfiguration.create());</w:t>
                  </w:r>
                </w:p>
                <w:p>
                  <w:pPr>
                    <w:pStyle w:val="5"/>
                    <w:spacing w:line="272" w:lineRule="exact"/>
                    <w:ind w:left="28"/>
                    <w:rPr>
                      <w:rFonts w:hint="eastAsia" w:ascii="宋体" w:eastAsia="宋体"/>
                    </w:rPr>
                  </w:pPr>
                  <w:r>
                    <w:rPr>
                      <w:spacing w:val="-3"/>
                    </w:rPr>
                    <w:t>//</w:t>
                  </w:r>
                  <w:r>
                    <w:rPr>
                      <w:rFonts w:hint="eastAsia" w:ascii="宋体" w:eastAsia="宋体"/>
                      <w:spacing w:val="-8"/>
                    </w:rPr>
                    <w:t xml:space="preserve">创建 </w:t>
                  </w:r>
                  <w:r>
                    <w:rPr>
                      <w:spacing w:val="-3"/>
                    </w:rPr>
                    <w:t>HTableDescriptor</w:t>
                  </w:r>
                  <w:r>
                    <w:rPr>
                      <w:spacing w:val="-68"/>
                    </w:rPr>
                    <w:t xml:space="preserve"> </w:t>
                  </w:r>
                  <w:r>
                    <w:rPr>
                      <w:rFonts w:hint="eastAsia" w:ascii="宋体" w:eastAsia="宋体"/>
                      <w:spacing w:val="-2"/>
                    </w:rPr>
                    <w:t>实例</w:t>
                  </w:r>
                </w:p>
                <w:p>
                  <w:pPr>
                    <w:pStyle w:val="5"/>
                    <w:spacing w:before="4" w:line="237" w:lineRule="exact"/>
                    <w:ind w:left="28"/>
                  </w:pPr>
                  <w:r>
                    <w:t>HTableDescriptor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tableDesc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HTableDescriptor(tableName);</w:t>
                  </w:r>
                </w:p>
                <w:p>
                  <w:pPr>
                    <w:pStyle w:val="5"/>
                    <w:spacing w:line="272" w:lineRule="exact"/>
                    <w:ind w:left="28"/>
                    <w:rPr>
                      <w:rFonts w:hint="eastAsia" w:ascii="宋体" w:eastAsia="宋体"/>
                    </w:rPr>
                  </w:pPr>
                  <w:r>
                    <w:rPr>
                      <w:spacing w:val="-1"/>
                    </w:rPr>
                    <w:t>//</w:t>
                  </w:r>
                  <w:r>
                    <w:rPr>
                      <w:rFonts w:hint="eastAsia" w:ascii="宋体" w:eastAsia="宋体"/>
                      <w:spacing w:val="-8"/>
                    </w:rPr>
                    <w:t xml:space="preserve">通过 </w:t>
                  </w:r>
                  <w:r>
                    <w:rPr>
                      <w:spacing w:val="-1"/>
                    </w:rPr>
                    <w:t>HTableDescriptor</w:t>
                  </w:r>
                  <w:r>
                    <w:rPr>
                      <w:spacing w:val="-72"/>
                    </w:rPr>
                    <w:t xml:space="preserve"> </w:t>
                  </w:r>
                  <w:r>
                    <w:rPr>
                      <w:rFonts w:hint="eastAsia" w:ascii="宋体" w:eastAsia="宋体"/>
                    </w:rPr>
                    <w:t>实例和散列值二维数组创建带有预分区的</w:t>
                  </w:r>
                  <w:r>
                    <w:t>Hbase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rPr>
                      <w:rFonts w:hint="eastAsia" w:ascii="宋体" w:eastAsia="宋体"/>
                    </w:rPr>
                    <w:t>表</w:t>
                  </w:r>
                </w:p>
                <w:p>
                  <w:pPr>
                    <w:pStyle w:val="5"/>
                    <w:spacing w:before="3" w:line="232" w:lineRule="exact"/>
                    <w:ind w:left="28"/>
                  </w:pPr>
                  <w:r>
                    <w:t>hAdmin.createTable(tableDesc,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splitKeys);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numPr>
          <w:ilvl w:val="1"/>
          <w:numId w:val="20"/>
        </w:numPr>
        <w:tabs>
          <w:tab w:val="left" w:pos="563"/>
        </w:tabs>
        <w:spacing w:before="28" w:after="0" w:line="240" w:lineRule="auto"/>
        <w:ind w:left="562" w:right="0" w:hanging="423"/>
        <w:jc w:val="left"/>
        <w:rPr>
          <w:rFonts w:hint="eastAsia" w:ascii="Microsoft YaHei UI" w:eastAsia="Microsoft YaHei UI"/>
        </w:rPr>
      </w:pPr>
      <w:r>
        <w:rPr>
          <w:rFonts w:ascii="Times New Roman" w:eastAsia="Times New Roman"/>
        </w:rPr>
        <w:t>RowKey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hint="eastAsia" w:ascii="Microsoft YaHei UI" w:eastAsia="Microsoft YaHei UI"/>
        </w:rPr>
        <w:t>设计</w:t>
      </w:r>
    </w:p>
    <w:p>
      <w:pPr>
        <w:pStyle w:val="5"/>
        <w:spacing w:before="168" w:line="417" w:lineRule="auto"/>
        <w:ind w:left="140" w:right="313" w:firstLine="419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>一条数据的唯一标识就是</w:t>
      </w:r>
      <w:r>
        <w:rPr>
          <w:rFonts w:ascii="Times New Roman" w:eastAsia="Times New Roman"/>
          <w:spacing w:val="-1"/>
        </w:rPr>
        <w:t>RowKey</w:t>
      </w:r>
      <w:r>
        <w:rPr>
          <w:rFonts w:hint="eastAsia" w:ascii="宋体" w:eastAsia="宋体"/>
          <w:spacing w:val="-4"/>
        </w:rPr>
        <w:t xml:space="preserve">，那么这条数据存储于哪个分区，取决于 </w:t>
      </w:r>
      <w:r>
        <w:rPr>
          <w:rFonts w:ascii="Times New Roman" w:eastAsia="Times New Roman"/>
        </w:rPr>
        <w:t>RowKey</w:t>
      </w:r>
      <w:r>
        <w:rPr>
          <w:rFonts w:ascii="Times New Roman" w:eastAsia="Times New Roman"/>
          <w:spacing w:val="-5"/>
        </w:rPr>
        <w:t xml:space="preserve"> </w:t>
      </w:r>
      <w:r>
        <w:rPr>
          <w:rFonts w:hint="eastAsia" w:ascii="宋体" w:eastAsia="宋体"/>
        </w:rPr>
        <w:t>处</w:t>
      </w:r>
      <w:r>
        <w:rPr>
          <w:rFonts w:hint="eastAsia" w:ascii="宋体" w:eastAsia="宋体"/>
          <w:spacing w:val="3"/>
        </w:rPr>
        <w:t>于哪个一个预分区的区间内，设计</w:t>
      </w:r>
      <w:r>
        <w:rPr>
          <w:rFonts w:ascii="Times New Roman" w:eastAsia="Times New Roman"/>
        </w:rPr>
        <w:t>RowKey</w:t>
      </w:r>
      <w:r>
        <w:rPr>
          <w:rFonts w:ascii="Times New Roman" w:eastAsia="Times New Roman"/>
          <w:spacing w:val="-5"/>
        </w:rPr>
        <w:t xml:space="preserve"> </w:t>
      </w:r>
      <w:r>
        <w:rPr>
          <w:rFonts w:hint="eastAsia" w:ascii="宋体" w:eastAsia="宋体"/>
          <w:spacing w:val="-1"/>
        </w:rPr>
        <w:t>的主要目的 ，就是让数据均匀的分布于所有的</w:t>
      </w:r>
      <w:r>
        <w:rPr>
          <w:rFonts w:ascii="Times New Roman" w:eastAsia="Times New Roman"/>
          <w:spacing w:val="-1"/>
        </w:rPr>
        <w:t>region</w:t>
      </w:r>
      <w:r>
        <w:rPr>
          <w:rFonts w:ascii="Times New Roman" w:eastAsia="Times New Roman"/>
        </w:rPr>
        <w:t xml:space="preserve"> </w:t>
      </w:r>
      <w:r>
        <w:rPr>
          <w:rFonts w:hint="eastAsia" w:ascii="宋体" w:eastAsia="宋体"/>
          <w:spacing w:val="-4"/>
        </w:rPr>
        <w:t xml:space="preserve">中，在一定程度上防止数据倾斜。接下来我们就谈一谈 </w:t>
      </w:r>
      <w:r>
        <w:rPr>
          <w:rFonts w:ascii="Times New Roman" w:eastAsia="Times New Roman"/>
        </w:rPr>
        <w:t>RowKey</w:t>
      </w:r>
      <w:r>
        <w:rPr>
          <w:rFonts w:ascii="Times New Roman" w:eastAsia="Times New Roman"/>
          <w:spacing w:val="-5"/>
        </w:rPr>
        <w:t xml:space="preserve"> </w:t>
      </w:r>
      <w:r>
        <w:rPr>
          <w:rFonts w:hint="eastAsia" w:ascii="宋体" w:eastAsia="宋体"/>
        </w:rPr>
        <w:t>常用的设计方案。</w:t>
      </w:r>
    </w:p>
    <w:p>
      <w:pPr>
        <w:spacing w:after="0" w:line="417" w:lineRule="auto"/>
        <w:jc w:val="both"/>
        <w:rPr>
          <w:rFonts w:hint="eastAsia" w:ascii="宋体" w:eastAsia="宋体"/>
        </w:rPr>
        <w:sectPr>
          <w:pgSz w:w="11910" w:h="16840"/>
          <w:pgMar w:top="1640" w:right="1480" w:bottom="1260" w:left="1660" w:header="852" w:footer="1064" w:gutter="0"/>
          <w:cols w:space="720" w:num="1"/>
        </w:sectPr>
      </w:pPr>
    </w:p>
    <w:p>
      <w:pPr>
        <w:pStyle w:val="4"/>
        <w:numPr>
          <w:ilvl w:val="0"/>
          <w:numId w:val="23"/>
        </w:numPr>
        <w:tabs>
          <w:tab w:val="left" w:pos="485"/>
        </w:tabs>
        <w:spacing w:before="0" w:after="3" w:line="278" w:lineRule="exact"/>
        <w:ind w:left="484" w:right="0" w:hanging="345"/>
        <w:jc w:val="left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>生成随机数、</w:t>
      </w:r>
      <w:r>
        <w:t>hash</w:t>
      </w:r>
      <w:r>
        <w:rPr>
          <w:rFonts w:hint="eastAsia" w:ascii="宋体" w:eastAsia="宋体"/>
        </w:rPr>
        <w:t>、散列值</w:t>
      </w:r>
    </w:p>
    <w:p>
      <w:pPr>
        <w:pStyle w:val="5"/>
        <w:ind w:left="219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630" o:spid="_x0000_s1630" o:spt="203" style="height:117.85pt;width:418.3pt;" coordsize="8366,2357">
            <o:lock v:ext="edit"/>
            <v:shape id="_x0000_s1631" o:spid="_x0000_s1631" style="position:absolute;left:0;top:0;height:2357;width:8366;" fillcolor="#DFDFDF" filled="t" stroked="f" coordsize="8366,2357" path="m8365,1296l0,1296,0,1572,0,1810,0,2083,0,2357,8365,2357,8365,2083,8365,1810,8365,1572,8365,1296xm8365,271l0,271,0,547,0,785,0,1058,0,1296,8365,1296,8365,1058,8365,785,8365,547,8365,271xm8365,0l0,0,0,271,8365,271,8365,0xe">
              <v:path arrowok="t"/>
              <v:fill on="t" focussize="0,0"/>
              <v:stroke on="f"/>
              <v:imagedata o:title=""/>
              <o:lock v:ext="edit"/>
            </v:shape>
            <v:shape id="_x0000_s1632" o:spid="_x0000_s1632" o:spt="202" type="#_x0000_t202" style="position:absolute;left:28;top:29;height:485;width:8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比如：</w:t>
                    </w:r>
                  </w:p>
                  <w:p>
                    <w:pPr>
                      <w:tabs>
                        <w:tab w:val="left" w:pos="587"/>
                      </w:tabs>
                      <w:spacing w:before="4" w:line="240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原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本</w:t>
                    </w:r>
                  </w:p>
                </w:txbxContent>
              </v:textbox>
            </v:shape>
            <v:shape id="_x0000_s1633" o:spid="_x0000_s1633" o:spt="202" type="#_x0000_t202" style="position:absolute;left:1305;top:303;height:245;width:14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234"/>
                      </w:tabs>
                      <w:spacing w:before="0" w:line="245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rowKey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为</w:t>
                    </w:r>
                  </w:p>
                </w:txbxContent>
              </v:textbox>
            </v:shape>
            <v:shape id="_x0000_s1634" o:spid="_x0000_s1634" o:spt="202" type="#_x0000_t202" style="position:absolute;left:3228;top:303;height:245;width:26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81"/>
                        <w:tab w:val="left" w:pos="1569"/>
                        <w:tab w:val="left" w:pos="2155"/>
                      </w:tabs>
                      <w:spacing w:before="0" w:line="245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1001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的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，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SHA1</w:t>
                    </w:r>
                  </w:p>
                </w:txbxContent>
              </v:textbox>
            </v:shape>
            <v:shape id="_x0000_s1635" o:spid="_x0000_s1635" o:spt="202" type="#_x0000_t202" style="position:absolute;left:6365;top:303;height:212;width:199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587"/>
                        <w:tab w:val="left" w:pos="1173"/>
                        <w:tab w:val="left" w:pos="1760"/>
                      </w:tabs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后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变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成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：</w:t>
                    </w:r>
                  </w:p>
                </w:txbxContent>
              </v:textbox>
            </v:shape>
            <v:shape id="_x0000_s1636" o:spid="_x0000_s1636" o:spt="202" type="#_x0000_t202" style="position:absolute;left:28;top:551;height:1773;width:83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 w:line="23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dd01903921ea24941c26a48f2cec24e0bb0e8cc7</w:t>
                    </w:r>
                  </w:p>
                  <w:p>
                    <w:pPr>
                      <w:tabs>
                        <w:tab w:val="left" w:pos="587"/>
                        <w:tab w:val="left" w:pos="1276"/>
                        <w:tab w:val="left" w:pos="2510"/>
                        <w:tab w:val="left" w:pos="3199"/>
                        <w:tab w:val="left" w:pos="4181"/>
                        <w:tab w:val="left" w:pos="4769"/>
                        <w:tab w:val="left" w:pos="5355"/>
                        <w:tab w:val="left" w:pos="6336"/>
                        <w:tab w:val="left" w:pos="6924"/>
                        <w:tab w:val="left" w:pos="7510"/>
                        <w:tab w:val="left" w:pos="8097"/>
                      </w:tabs>
                      <w:spacing w:before="0" w:line="272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原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本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rowKey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为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3001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的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，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SHA1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后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变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成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：</w:t>
                    </w:r>
                  </w:p>
                  <w:p>
                    <w:pPr>
                      <w:spacing w:before="2" w:line="23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49042c54de64a1e9bf0b33e00245660ef92dc7bd</w:t>
                    </w:r>
                  </w:p>
                  <w:p>
                    <w:pPr>
                      <w:tabs>
                        <w:tab w:val="left" w:pos="587"/>
                        <w:tab w:val="left" w:pos="1276"/>
                        <w:tab w:val="left" w:pos="2510"/>
                        <w:tab w:val="left" w:pos="3199"/>
                        <w:tab w:val="left" w:pos="4181"/>
                        <w:tab w:val="left" w:pos="4769"/>
                        <w:tab w:val="left" w:pos="5355"/>
                        <w:tab w:val="left" w:pos="6336"/>
                        <w:tab w:val="left" w:pos="6924"/>
                        <w:tab w:val="left" w:pos="7510"/>
                        <w:tab w:val="left" w:pos="8097"/>
                      </w:tabs>
                      <w:spacing w:before="0" w:line="272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原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本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rowKey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为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5001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的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，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SHA1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后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变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成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：</w:t>
                    </w:r>
                  </w:p>
                  <w:p>
                    <w:pPr>
                      <w:spacing w:before="4" w:line="23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7b61dec07e02c188790670af43e717f0f46e8913</w:t>
                    </w:r>
                  </w:p>
                  <w:p>
                    <w:pPr>
                      <w:spacing w:before="0" w:line="271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eastAsia="宋体"/>
                        <w:w w:val="95"/>
                        <w:sz w:val="21"/>
                      </w:rPr>
                      <w:t>在做此操作之前，一般我们会选择从数据集中抽取样本，来决定什么样的</w:t>
                    </w:r>
                    <w:r>
                      <w:rPr>
                        <w:rFonts w:hint="eastAsia" w:ascii="宋体" w:eastAsia="宋体"/>
                        <w:spacing w:val="103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rowKey</w:t>
                    </w:r>
                    <w:r>
                      <w:rPr>
                        <w:spacing w:val="-16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pacing w:val="30"/>
                        <w:w w:val="95"/>
                        <w:sz w:val="21"/>
                      </w:rPr>
                      <w:t xml:space="preserve">来 </w:t>
                    </w:r>
                    <w:r>
                      <w:rPr>
                        <w:w w:val="95"/>
                        <w:sz w:val="21"/>
                      </w:rPr>
                      <w:t>Hash</w:t>
                    </w:r>
                  </w:p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pacing w:val="-1"/>
                        <w:sz w:val="21"/>
                      </w:rPr>
                      <w:t>后作为每个分区的临界值。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10"/>
        <w:numPr>
          <w:ilvl w:val="0"/>
          <w:numId w:val="23"/>
        </w:numPr>
        <w:tabs>
          <w:tab w:val="left" w:pos="485"/>
        </w:tabs>
        <w:spacing w:before="130" w:after="4" w:line="240" w:lineRule="auto"/>
        <w:ind w:left="484" w:right="0" w:hanging="345"/>
        <w:jc w:val="left"/>
        <w:rPr>
          <w:sz w:val="22"/>
        </w:rPr>
      </w:pPr>
      <w:r>
        <w:rPr>
          <w:sz w:val="22"/>
        </w:rPr>
        <w:t>字符串反转</w:t>
      </w:r>
    </w:p>
    <w:p>
      <w:pPr>
        <w:pStyle w:val="5"/>
        <w:ind w:left="219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637" o:spid="_x0000_s1637" o:spt="202" type="#_x0000_t202" style="height:27.55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3"/>
                    <w:ind w:left="28"/>
                  </w:pPr>
                  <w:r>
                    <w:rPr>
                      <w:spacing w:val="-3"/>
                    </w:rPr>
                    <w:t>20170524000001</w:t>
                  </w:r>
                  <w:r>
                    <w:rPr>
                      <w:spacing w:val="-62"/>
                    </w:rPr>
                    <w:t xml:space="preserve"> </w:t>
                  </w:r>
                  <w:r>
                    <w:rPr>
                      <w:rFonts w:hint="eastAsia" w:ascii="宋体" w:eastAsia="宋体"/>
                      <w:spacing w:val="-6"/>
                    </w:rPr>
                    <w:t xml:space="preserve">转成 </w:t>
                  </w:r>
                  <w:r>
                    <w:rPr>
                      <w:spacing w:val="-2"/>
                    </w:rPr>
                    <w:t>10000042507102</w:t>
                  </w:r>
                </w:p>
                <w:p>
                  <w:pPr>
                    <w:pStyle w:val="5"/>
                    <w:spacing w:before="3" w:line="271" w:lineRule="exact"/>
                    <w:ind w:left="28"/>
                  </w:pPr>
                  <w:r>
                    <w:rPr>
                      <w:spacing w:val="-3"/>
                    </w:rPr>
                    <w:t>20170524000002</w:t>
                  </w:r>
                  <w:r>
                    <w:rPr>
                      <w:spacing w:val="-62"/>
                    </w:rPr>
                    <w:t xml:space="preserve"> </w:t>
                  </w:r>
                  <w:r>
                    <w:rPr>
                      <w:rFonts w:hint="eastAsia" w:ascii="宋体" w:eastAsia="宋体"/>
                      <w:spacing w:val="-6"/>
                    </w:rPr>
                    <w:t xml:space="preserve">转成 </w:t>
                  </w:r>
                  <w:r>
                    <w:rPr>
                      <w:spacing w:val="-2"/>
                    </w:rPr>
                    <w:t>20000042507102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79"/>
        <w:ind w:left="140"/>
        <w:rPr>
          <w:rFonts w:hint="eastAsia" w:ascii="宋体" w:eastAsia="宋体"/>
        </w:rPr>
      </w:pPr>
      <w:r>
        <w:rPr>
          <w:rFonts w:hint="eastAsia" w:ascii="宋体" w:eastAsia="宋体"/>
          <w:spacing w:val="-5"/>
        </w:rPr>
        <w:t xml:space="preserve">这样也可以在一定程度上散列逐步 </w:t>
      </w:r>
      <w:r>
        <w:rPr>
          <w:rFonts w:ascii="Times New Roman" w:eastAsia="Times New Roman"/>
        </w:rPr>
        <w:t>put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hint="eastAsia" w:ascii="宋体" w:eastAsia="宋体"/>
        </w:rPr>
        <w:t>进来的数据。</w:t>
      </w:r>
    </w:p>
    <w:p>
      <w:pPr>
        <w:pStyle w:val="5"/>
        <w:spacing w:before="12"/>
        <w:rPr>
          <w:rFonts w:ascii="宋体"/>
          <w:sz w:val="20"/>
        </w:rPr>
      </w:pPr>
    </w:p>
    <w:p>
      <w:pPr>
        <w:pStyle w:val="10"/>
        <w:numPr>
          <w:ilvl w:val="0"/>
          <w:numId w:val="23"/>
        </w:numPr>
        <w:tabs>
          <w:tab w:val="left" w:pos="485"/>
        </w:tabs>
        <w:spacing w:before="0" w:after="4" w:line="240" w:lineRule="auto"/>
        <w:ind w:left="484" w:right="0" w:hanging="345"/>
        <w:jc w:val="left"/>
        <w:rPr>
          <w:sz w:val="22"/>
        </w:rPr>
      </w:pPr>
      <w:r>
        <w:rPr>
          <w:sz w:val="22"/>
        </w:rPr>
        <w:t>字符串拼接</w:t>
      </w:r>
    </w:p>
    <w:p>
      <w:pPr>
        <w:pStyle w:val="5"/>
        <w:ind w:left="219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638" o:spid="_x0000_s1638" o:spt="202" type="#_x0000_t202" style="height:23.8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38" w:lineRule="exact"/>
                    <w:ind w:left="28"/>
                  </w:pPr>
                  <w:r>
                    <w:t>20170524000001_a12e</w:t>
                  </w:r>
                </w:p>
                <w:p>
                  <w:pPr>
                    <w:pStyle w:val="5"/>
                    <w:spacing w:line="232" w:lineRule="exact"/>
                    <w:ind w:left="28"/>
                  </w:pPr>
                  <w:r>
                    <w:t>20170524000001_93i7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numPr>
          <w:ilvl w:val="1"/>
          <w:numId w:val="20"/>
        </w:numPr>
        <w:tabs>
          <w:tab w:val="left" w:pos="630"/>
        </w:tabs>
        <w:spacing w:before="37" w:after="0" w:line="240" w:lineRule="auto"/>
        <w:ind w:left="630" w:right="0" w:hanging="490"/>
        <w:jc w:val="left"/>
        <w:rPr>
          <w:rFonts w:hint="eastAsia" w:ascii="Microsoft YaHei UI" w:eastAsia="Microsoft YaHei UI"/>
        </w:rPr>
      </w:pPr>
      <w:r>
        <w:rPr>
          <w:rFonts w:hint="eastAsia" w:ascii="Microsoft YaHei UI" w:eastAsia="Microsoft YaHei UI"/>
        </w:rPr>
        <w:t>内存优化</w:t>
      </w:r>
    </w:p>
    <w:p>
      <w:pPr>
        <w:pStyle w:val="5"/>
        <w:spacing w:before="168" w:line="417" w:lineRule="auto"/>
        <w:ind w:left="140" w:right="311" w:firstLine="419"/>
        <w:jc w:val="both"/>
        <w:rPr>
          <w:rFonts w:hint="eastAsia" w:ascii="宋体" w:eastAsia="宋体"/>
        </w:rPr>
      </w:pPr>
      <w:r>
        <w:rPr>
          <w:rFonts w:ascii="Times New Roman" w:eastAsia="Times New Roman"/>
          <w:spacing w:val="-1"/>
        </w:rPr>
        <w:t>HBase</w:t>
      </w:r>
      <w:r>
        <w:rPr>
          <w:rFonts w:ascii="Times New Roman" w:eastAsia="Times New Roman"/>
        </w:rPr>
        <w:t xml:space="preserve"> </w:t>
      </w:r>
      <w:r>
        <w:rPr>
          <w:rFonts w:hint="eastAsia" w:ascii="宋体" w:eastAsia="宋体"/>
          <w:spacing w:val="-4"/>
        </w:rPr>
        <w:t xml:space="preserve">操作过程中需要大量的内存开销，毕竟 </w:t>
      </w:r>
      <w:r>
        <w:rPr>
          <w:rFonts w:ascii="Times New Roman" w:eastAsia="Times New Roman"/>
          <w:spacing w:val="-1"/>
        </w:rPr>
        <w:t>Table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宋体" w:eastAsia="宋体"/>
          <w:spacing w:val="-1"/>
        </w:rPr>
        <w:t>是可以缓存在内存中的，一般会分</w:t>
      </w:r>
      <w:r>
        <w:rPr>
          <w:rFonts w:hint="eastAsia" w:ascii="宋体" w:eastAsia="宋体"/>
          <w:spacing w:val="-6"/>
        </w:rPr>
        <w:t xml:space="preserve">配整个可用内存的 </w:t>
      </w:r>
      <w:r>
        <w:rPr>
          <w:rFonts w:ascii="Times New Roman" w:eastAsia="Times New Roman"/>
        </w:rPr>
        <w:t>70%</w:t>
      </w:r>
      <w:r>
        <w:rPr>
          <w:rFonts w:hint="eastAsia" w:ascii="宋体" w:eastAsia="宋体"/>
          <w:spacing w:val="-25"/>
        </w:rPr>
        <w:t xml:space="preserve">给 </w:t>
      </w:r>
      <w:r>
        <w:rPr>
          <w:rFonts w:ascii="Times New Roman" w:eastAsia="Times New Roman"/>
        </w:rPr>
        <w:t>HBase</w:t>
      </w:r>
      <w:r>
        <w:rPr>
          <w:rFonts w:ascii="Times New Roman" w:eastAsia="Times New Roman"/>
          <w:spacing w:val="2"/>
        </w:rPr>
        <w:t xml:space="preserve"> </w:t>
      </w:r>
      <w:r>
        <w:rPr>
          <w:rFonts w:hint="eastAsia" w:ascii="宋体" w:eastAsia="宋体"/>
          <w:spacing w:val="-25"/>
        </w:rPr>
        <w:t xml:space="preserve">的 </w:t>
      </w:r>
      <w:r>
        <w:rPr>
          <w:rFonts w:ascii="Times New Roman" w:eastAsia="Times New Roman"/>
        </w:rPr>
        <w:t>Java</w:t>
      </w:r>
      <w:r>
        <w:rPr>
          <w:rFonts w:ascii="Times New Roman" w:eastAsia="Times New Roman"/>
          <w:spacing w:val="5"/>
        </w:rPr>
        <w:t xml:space="preserve"> </w:t>
      </w:r>
      <w:r>
        <w:rPr>
          <w:rFonts w:hint="eastAsia" w:ascii="宋体" w:eastAsia="宋体"/>
        </w:rPr>
        <w:t>堆。但是</w:t>
      </w:r>
      <w:r>
        <w:rPr>
          <w:rFonts w:hint="eastAsia" w:ascii="宋体" w:eastAsia="宋体"/>
          <w:color w:val="FF0000"/>
        </w:rPr>
        <w:t>不建议分配非常大的堆内存</w:t>
      </w:r>
      <w:r>
        <w:rPr>
          <w:rFonts w:hint="eastAsia" w:ascii="宋体" w:eastAsia="宋体"/>
          <w:spacing w:val="-13"/>
        </w:rPr>
        <w:t xml:space="preserve">，因为 </w:t>
      </w:r>
      <w:r>
        <w:rPr>
          <w:rFonts w:ascii="Times New Roman" w:eastAsia="Times New Roman"/>
        </w:rPr>
        <w:t>GC</w:t>
      </w:r>
      <w:r>
        <w:rPr>
          <w:rFonts w:ascii="Times New Roman" w:eastAsia="Times New Roman"/>
          <w:spacing w:val="5"/>
        </w:rPr>
        <w:t xml:space="preserve"> </w:t>
      </w: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1"/>
        </w:rPr>
        <w:t>程持续太久会导致</w:t>
      </w:r>
      <w:r>
        <w:rPr>
          <w:rFonts w:ascii="Times New Roman" w:eastAsia="Times New Roman"/>
        </w:rPr>
        <w:t xml:space="preserve">RegionServer </w:t>
      </w:r>
      <w:r>
        <w:rPr>
          <w:rFonts w:hint="eastAsia" w:ascii="宋体" w:eastAsia="宋体"/>
          <w:spacing w:val="-5"/>
        </w:rPr>
        <w:t xml:space="preserve">处于长期不可用状态，一般 </w:t>
      </w:r>
      <w:r>
        <w:rPr>
          <w:rFonts w:ascii="Times New Roman" w:eastAsia="Times New Roman"/>
        </w:rPr>
        <w:t>16~48G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hint="eastAsia" w:ascii="宋体" w:eastAsia="宋体"/>
        </w:rPr>
        <w:t>内存就可以了，如果因为框架占用内存过高导致系统内存不足，框架一样会被系统服务拖死。</w:t>
      </w:r>
    </w:p>
    <w:p>
      <w:pPr>
        <w:pStyle w:val="2"/>
        <w:numPr>
          <w:ilvl w:val="1"/>
          <w:numId w:val="20"/>
        </w:numPr>
        <w:tabs>
          <w:tab w:val="left" w:pos="630"/>
        </w:tabs>
        <w:spacing w:before="0" w:after="0" w:line="455" w:lineRule="exact"/>
        <w:ind w:left="630" w:right="0" w:hanging="490"/>
        <w:jc w:val="left"/>
        <w:rPr>
          <w:rFonts w:hint="eastAsia" w:ascii="Microsoft YaHei UI" w:eastAsia="Microsoft YaHei UI"/>
        </w:rPr>
      </w:pPr>
      <w:r>
        <w:rPr>
          <w:rFonts w:hint="eastAsia" w:ascii="Microsoft YaHei UI" w:eastAsia="Microsoft YaHei UI"/>
        </w:rPr>
        <w:t>基础优化</w:t>
      </w:r>
    </w:p>
    <w:p>
      <w:pPr>
        <w:pStyle w:val="4"/>
        <w:numPr>
          <w:ilvl w:val="0"/>
          <w:numId w:val="24"/>
        </w:numPr>
        <w:tabs>
          <w:tab w:val="left" w:pos="485"/>
        </w:tabs>
        <w:spacing w:before="238" w:after="0" w:line="240" w:lineRule="auto"/>
        <w:ind w:left="484" w:right="0" w:hanging="345"/>
        <w:jc w:val="left"/>
        <w:rPr>
          <w:rFonts w:hint="eastAsia" w:ascii="宋体" w:eastAsia="宋体"/>
        </w:rPr>
      </w:pPr>
      <w:r>
        <w:rPr>
          <w:rFonts w:hint="eastAsia" w:ascii="宋体" w:eastAsia="宋体"/>
          <w:spacing w:val="-15"/>
        </w:rPr>
        <w:t xml:space="preserve">允许在 </w:t>
      </w:r>
      <w:r>
        <w:t>HDFS</w:t>
      </w:r>
      <w:r>
        <w:rPr>
          <w:spacing w:val="-8"/>
        </w:rPr>
        <w:t xml:space="preserve"> </w:t>
      </w:r>
      <w:r>
        <w:rPr>
          <w:rFonts w:hint="eastAsia" w:ascii="宋体" w:eastAsia="宋体"/>
        </w:rPr>
        <w:t>的文件中追加内容</w:t>
      </w:r>
    </w:p>
    <w:p>
      <w:pPr>
        <w:pStyle w:val="5"/>
        <w:spacing w:before="28" w:after="19"/>
        <w:ind w:left="140"/>
        <w:rPr>
          <w:rFonts w:ascii="Times New Roman" w:eastAsia="Times New Roman"/>
        </w:rPr>
      </w:pPr>
      <w:r>
        <w:rPr>
          <w:rFonts w:ascii="Times New Roman" w:eastAsia="Times New Roman"/>
        </w:rPr>
        <w:t>hdfs-site.xml</w:t>
      </w:r>
      <w:r>
        <w:rPr>
          <w:rFonts w:hint="eastAsia" w:ascii="宋体" w:eastAsia="宋体"/>
        </w:rPr>
        <w:t>、</w:t>
      </w:r>
      <w:r>
        <w:rPr>
          <w:rFonts w:ascii="Times New Roman" w:eastAsia="Times New Roman"/>
        </w:rPr>
        <w:t>hbase-site.xml</w:t>
      </w:r>
    </w:p>
    <w:p>
      <w:pPr>
        <w:pStyle w:val="5"/>
        <w:ind w:left="2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639" o:spid="_x0000_s1639" o:spt="203" style="height:27.55pt;width:422.25pt;" coordsize="8445,551">
            <o:lock v:ext="edit"/>
            <v:shape id="_x0000_s1640" o:spid="_x0000_s1640" style="position:absolute;left:0;top:0;height:548;width:8366;" fillcolor="#DFDFDF" filled="t" stroked="f" coordsize="8366,548" path="m8365,0l0,0,0,274,0,547,8365,547,8365,274,8365,0xe">
              <v:path arrowok="t"/>
              <v:fill on="t" focussize="0,0"/>
              <v:stroke on="f"/>
              <v:imagedata o:title=""/>
              <o:lock v:ext="edit"/>
            </v:shape>
            <v:shape id="_x0000_s1641" o:spid="_x0000_s1641" o:spt="202" type="#_x0000_t202" style="position:absolute;left:0;top:0;height:551;width:84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"/>
                      <w:ind w:left="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pacing w:val="-1"/>
                        <w:sz w:val="21"/>
                      </w:rPr>
                      <w:t>属性：</w:t>
                    </w:r>
                    <w:r>
                      <w:rPr>
                        <w:spacing w:val="-1"/>
                        <w:sz w:val="21"/>
                      </w:rPr>
                      <w:t>dfs.support.append</w:t>
                    </w:r>
                  </w:p>
                  <w:p>
                    <w:pPr>
                      <w:spacing w:before="1"/>
                      <w:ind w:left="28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pacing w:val="-4"/>
                        <w:w w:val="95"/>
                        <w:sz w:val="21"/>
                      </w:rPr>
                      <w:t xml:space="preserve">解释：开启 </w:t>
                    </w:r>
                    <w:r>
                      <w:rPr>
                        <w:spacing w:val="-1"/>
                        <w:w w:val="95"/>
                        <w:sz w:val="21"/>
                      </w:rPr>
                      <w:t>HDFS</w:t>
                    </w:r>
                    <w:r>
                      <w:rPr>
                        <w:spacing w:val="-66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pacing w:val="-2"/>
                        <w:w w:val="95"/>
                        <w:sz w:val="21"/>
                      </w:rPr>
                      <w:t xml:space="preserve">追加同步，可以优秀的配合 </w:t>
                    </w:r>
                    <w:r>
                      <w:rPr>
                        <w:spacing w:val="-1"/>
                        <w:w w:val="95"/>
                        <w:sz w:val="21"/>
                      </w:rPr>
                      <w:t>HBase</w:t>
                    </w:r>
                    <w:r>
                      <w:rPr>
                        <w:spacing w:val="-69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pacing w:val="-1"/>
                        <w:w w:val="95"/>
                        <w:sz w:val="21"/>
                      </w:rPr>
                      <w:t xml:space="preserve">的数据同步和持久化。默认值为 </w:t>
                    </w:r>
                    <w:r>
                      <w:rPr>
                        <w:w w:val="95"/>
                        <w:sz w:val="21"/>
                      </w:rPr>
                      <w:t>true</w:t>
                    </w:r>
                    <w:r>
                      <w:rPr>
                        <w:rFonts w:hint="eastAsia" w:ascii="宋体" w:eastAsia="宋体"/>
                        <w:w w:val="95"/>
                        <w:sz w:val="21"/>
                      </w:rPr>
                      <w:t>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numPr>
          <w:ilvl w:val="0"/>
          <w:numId w:val="24"/>
        </w:numPr>
        <w:tabs>
          <w:tab w:val="left" w:pos="485"/>
        </w:tabs>
        <w:spacing w:before="136" w:after="0" w:line="240" w:lineRule="auto"/>
        <w:ind w:left="484" w:right="0" w:hanging="345"/>
        <w:jc w:val="left"/>
        <w:rPr>
          <w:rFonts w:hint="eastAsia" w:ascii="宋体" w:eastAsia="宋体"/>
        </w:rPr>
      </w:pPr>
      <w:r>
        <w:rPr>
          <w:rFonts w:hint="eastAsia" w:ascii="宋体" w:eastAsia="宋体"/>
          <w:spacing w:val="-18"/>
        </w:rPr>
        <w:t xml:space="preserve">优化 </w:t>
      </w:r>
      <w:r>
        <w:rPr>
          <w:spacing w:val="-1"/>
        </w:rPr>
        <w:t>DataNode</w:t>
      </w:r>
      <w:r>
        <w:rPr>
          <w:spacing w:val="-6"/>
        </w:rPr>
        <w:t xml:space="preserve"> </w:t>
      </w:r>
      <w:r>
        <w:rPr>
          <w:rFonts w:hint="eastAsia" w:ascii="宋体" w:eastAsia="宋体"/>
        </w:rPr>
        <w:t>允许的最大文件打开数</w:t>
      </w:r>
    </w:p>
    <w:p>
      <w:pPr>
        <w:pStyle w:val="5"/>
        <w:spacing w:before="39"/>
        <w:ind w:left="140"/>
        <w:rPr>
          <w:rFonts w:ascii="Times New Roman"/>
        </w:rPr>
      </w:pPr>
      <w:r>
        <w:pict>
          <v:shape id="_x0000_s1642" o:spid="_x0000_s1642" o:spt="202" type="#_x0000_t202" style="position:absolute;left:0pt;margin-left:93.95pt;margin-top:15.8pt;height:41.2pt;width:418.3pt;mso-position-horizontal-relative:page;mso-wrap-distance-bottom:0pt;mso-wrap-distance-top:0pt;z-index:-25157939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3"/>
                    <w:ind w:left="28"/>
                  </w:pPr>
                  <w:r>
                    <w:rPr>
                      <w:rFonts w:hint="eastAsia" w:ascii="宋体" w:eastAsia="宋体"/>
                      <w:spacing w:val="-1"/>
                    </w:rPr>
                    <w:t>属性：</w:t>
                  </w:r>
                  <w:r>
                    <w:rPr>
                      <w:spacing w:val="-1"/>
                    </w:rPr>
                    <w:t>dfs.datanode.max.transfer.threads</w:t>
                  </w:r>
                </w:p>
                <w:p>
                  <w:pPr>
                    <w:pStyle w:val="5"/>
                    <w:spacing w:line="242" w:lineRule="auto"/>
                    <w:ind w:left="28" w:right="24"/>
                  </w:pPr>
                  <w:r>
                    <w:rPr>
                      <w:rFonts w:hint="eastAsia" w:ascii="宋体" w:eastAsia="宋体"/>
                    </w:rPr>
                    <w:t>解释：</w:t>
                  </w:r>
                  <w:r>
                    <w:t>HBase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rFonts w:hint="eastAsia" w:ascii="宋体" w:eastAsia="宋体"/>
                    </w:rPr>
                    <w:t>一般都会同一时间操作大量的文件，根据集群的数量和规模以及数据动作，</w:t>
                  </w:r>
                  <w:r>
                    <w:rPr>
                      <w:rFonts w:hint="eastAsia" w:ascii="宋体" w:eastAsia="宋体"/>
                      <w:spacing w:val="-102"/>
                    </w:rPr>
                    <w:t xml:space="preserve"> </w:t>
                  </w:r>
                  <w:r>
                    <w:rPr>
                      <w:rFonts w:hint="eastAsia" w:ascii="宋体" w:eastAsia="宋体"/>
                      <w:spacing w:val="-14"/>
                    </w:rPr>
                    <w:t xml:space="preserve">设置为 </w:t>
                  </w:r>
                  <w:r>
                    <w:rPr>
                      <w:spacing w:val="-1"/>
                    </w:rPr>
                    <w:t>4096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rPr>
                      <w:rFonts w:hint="eastAsia" w:ascii="宋体" w:eastAsia="宋体"/>
                    </w:rPr>
                    <w:t>或者更高。默认值：</w:t>
                  </w:r>
                  <w:r>
                    <w:t>4096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/>
        </w:rPr>
        <w:t>hdfs-site.xml</w:t>
      </w:r>
    </w:p>
    <w:p>
      <w:pPr>
        <w:pStyle w:val="5"/>
        <w:spacing w:before="4"/>
        <w:rPr>
          <w:rFonts w:ascii="Times New Roman"/>
          <w:sz w:val="6"/>
        </w:rPr>
      </w:pPr>
    </w:p>
    <w:p>
      <w:pPr>
        <w:pStyle w:val="4"/>
        <w:numPr>
          <w:ilvl w:val="0"/>
          <w:numId w:val="24"/>
        </w:numPr>
        <w:tabs>
          <w:tab w:val="left" w:pos="485"/>
        </w:tabs>
        <w:spacing w:before="81" w:after="0" w:line="240" w:lineRule="auto"/>
        <w:ind w:left="484" w:right="0" w:hanging="345"/>
        <w:jc w:val="left"/>
        <w:rPr>
          <w:rFonts w:hint="eastAsia" w:ascii="宋体" w:eastAsia="宋体"/>
        </w:rPr>
      </w:pPr>
      <w:r>
        <w:rPr>
          <w:rFonts w:hint="eastAsia" w:ascii="宋体" w:eastAsia="宋体"/>
        </w:rPr>
        <w:t>优化延迟高的数据操作的等待时间</w:t>
      </w:r>
    </w:p>
    <w:p>
      <w:pPr>
        <w:pStyle w:val="5"/>
        <w:spacing w:before="37"/>
        <w:ind w:left="140"/>
        <w:rPr>
          <w:rFonts w:ascii="Times New Roman"/>
        </w:rPr>
      </w:pPr>
      <w:r>
        <w:pict>
          <v:shape id="_x0000_s1643" o:spid="_x0000_s1643" o:spt="202" type="#_x0000_t202" style="position:absolute;left:0pt;margin-left:93.95pt;margin-top:15.7pt;height:41.3pt;width:418.3pt;mso-position-horizontal-relative:page;mso-wrap-distance-bottom:0pt;mso-wrap-distance-top:0pt;z-index:-251578368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3"/>
                    <w:ind w:left="28"/>
                  </w:pPr>
                  <w:r>
                    <w:rPr>
                      <w:rFonts w:hint="eastAsia" w:ascii="宋体" w:eastAsia="宋体"/>
                      <w:spacing w:val="-1"/>
                    </w:rPr>
                    <w:t>属性：</w:t>
                  </w:r>
                  <w:r>
                    <w:rPr>
                      <w:spacing w:val="-1"/>
                    </w:rPr>
                    <w:t>dfs.image.transfer.timeout</w:t>
                  </w:r>
                </w:p>
                <w:p>
                  <w:pPr>
                    <w:pStyle w:val="5"/>
                    <w:spacing w:before="3"/>
                    <w:ind w:left="28" w:right="24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  <w:spacing w:val="-2"/>
                    </w:rPr>
                    <w:t>解释：如果对于某一次数据操作来讲，延迟非常高，</w:t>
                  </w:r>
                  <w:r>
                    <w:rPr>
                      <w:spacing w:val="-2"/>
                    </w:rPr>
                    <w:t>socket</w:t>
                  </w:r>
                  <w:r>
                    <w:rPr>
                      <w:spacing w:val="-76"/>
                    </w:rPr>
                    <w:t xml:space="preserve"> </w:t>
                  </w:r>
                  <w:r>
                    <w:rPr>
                      <w:rFonts w:hint="eastAsia" w:ascii="宋体" w:eastAsia="宋体"/>
                      <w:spacing w:val="-2"/>
                    </w:rPr>
                    <w:t>需要等待更长的时间，建议把</w:t>
                  </w:r>
                  <w:r>
                    <w:rPr>
                      <w:rFonts w:hint="eastAsia" w:ascii="宋体" w:eastAsia="宋体"/>
                      <w:spacing w:val="-1"/>
                    </w:rPr>
                    <w:t>该值设置为更大的值</w:t>
                  </w:r>
                  <w:r>
                    <w:rPr>
                      <w:rFonts w:hint="eastAsia" w:ascii="宋体" w:eastAsia="宋体"/>
                    </w:rPr>
                    <w:t>（</w:t>
                  </w:r>
                  <w:r>
                    <w:rPr>
                      <w:rFonts w:hint="eastAsia" w:ascii="宋体" w:eastAsia="宋体"/>
                      <w:spacing w:val="-18"/>
                    </w:rPr>
                    <w:t xml:space="preserve">默认 </w:t>
                  </w:r>
                  <w:r>
                    <w:t>60000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rPr>
                      <w:rFonts w:hint="eastAsia" w:ascii="宋体" w:eastAsia="宋体"/>
                    </w:rPr>
                    <w:t>毫秒）</w:t>
                  </w:r>
                  <w:r>
                    <w:rPr>
                      <w:rFonts w:hint="eastAsia" w:ascii="宋体" w:eastAsia="宋体"/>
                      <w:spacing w:val="-11"/>
                    </w:rPr>
                    <w:t xml:space="preserve">，以确保 </w:t>
                  </w:r>
                  <w:r>
                    <w:t>socket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rPr>
                      <w:rFonts w:hint="eastAsia" w:ascii="宋体" w:eastAsia="宋体"/>
                      <w:spacing w:val="-14"/>
                    </w:rPr>
                    <w:t xml:space="preserve">不会被 </w:t>
                  </w:r>
                  <w:r>
                    <w:t>timeout</w:t>
                  </w:r>
                  <w:r>
                    <w:rPr>
                      <w:spacing w:val="-76"/>
                    </w:rPr>
                    <w:t xml:space="preserve"> </w:t>
                  </w:r>
                  <w:r>
                    <w:rPr>
                      <w:rFonts w:hint="eastAsia" w:ascii="宋体" w:eastAsia="宋体"/>
                    </w:rPr>
                    <w:t>掉。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/>
        </w:rPr>
        <w:t>hdfs-site.xml</w:t>
      </w:r>
    </w:p>
    <w:p>
      <w:pPr>
        <w:pStyle w:val="5"/>
        <w:spacing w:before="4"/>
        <w:rPr>
          <w:rFonts w:ascii="Times New Roman"/>
          <w:sz w:val="6"/>
        </w:rPr>
      </w:pPr>
    </w:p>
    <w:p>
      <w:pPr>
        <w:pStyle w:val="4"/>
        <w:numPr>
          <w:ilvl w:val="0"/>
          <w:numId w:val="24"/>
        </w:numPr>
        <w:tabs>
          <w:tab w:val="left" w:pos="485"/>
        </w:tabs>
        <w:spacing w:before="81" w:after="0" w:line="240" w:lineRule="auto"/>
        <w:ind w:left="484" w:right="0" w:hanging="345"/>
        <w:jc w:val="left"/>
        <w:rPr>
          <w:rFonts w:hint="eastAsia" w:ascii="宋体" w:eastAsia="宋体"/>
        </w:rPr>
      </w:pPr>
      <w:r>
        <w:rPr>
          <w:rFonts w:hint="eastAsia" w:ascii="宋体" w:eastAsia="宋体"/>
        </w:rPr>
        <w:t>优化数据的写入效率</w:t>
      </w:r>
    </w:p>
    <w:p>
      <w:pPr>
        <w:pStyle w:val="5"/>
        <w:spacing w:before="37"/>
        <w:ind w:left="140"/>
        <w:rPr>
          <w:rFonts w:ascii="Times New Roman"/>
        </w:rPr>
      </w:pPr>
      <w:r>
        <w:rPr>
          <w:rFonts w:ascii="Times New Roman"/>
        </w:rPr>
        <w:t>mapred-site.xml</w:t>
      </w:r>
    </w:p>
    <w:p>
      <w:pPr>
        <w:pStyle w:val="5"/>
        <w:tabs>
          <w:tab w:val="left" w:pos="8584"/>
        </w:tabs>
        <w:spacing w:before="37"/>
        <w:ind w:left="248"/>
        <w:rPr>
          <w:rFonts w:hint="eastAsia" w:ascii="宋体" w:eastAsia="宋体"/>
        </w:rPr>
      </w:pPr>
      <w:r>
        <w:rPr>
          <w:rFonts w:hint="eastAsia" w:ascii="宋体" w:eastAsia="宋体"/>
          <w:shd w:val="clear" w:color="auto" w:fill="DFDFDF"/>
        </w:rPr>
        <w:t>属性：</w:t>
      </w:r>
      <w:r>
        <w:rPr>
          <w:rFonts w:hint="eastAsia" w:ascii="宋体" w:eastAsia="宋体"/>
          <w:shd w:val="clear" w:color="auto" w:fill="DFDFDF"/>
        </w:rPr>
        <w:tab/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640" w:right="1480" w:bottom="1260" w:left="1660" w:header="852" w:footer="1064" w:gutter="0"/>
          <w:cols w:space="720" w:num="1"/>
        </w:sectPr>
      </w:pPr>
    </w:p>
    <w:p>
      <w:pPr>
        <w:pStyle w:val="5"/>
        <w:ind w:left="219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644" o:spid="_x0000_s1644" o:spt="202" type="#_x0000_t202" style="height:64.85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/>
                    <w:ind w:left="28" w:right="3151"/>
                  </w:pPr>
                  <w:r>
                    <w:t>mapreduce.map.output.compress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mapreduce.map.output.compress.codec</w:t>
                  </w:r>
                </w:p>
                <w:p>
                  <w:pPr>
                    <w:pStyle w:val="5"/>
                    <w:spacing w:line="242" w:lineRule="auto"/>
                    <w:ind w:left="28" w:right="22"/>
                    <w:jc w:val="both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  <w:spacing w:val="-3"/>
                    </w:rPr>
                    <w:t>解释：开启这两个数据可以大大提高文件的写入效率，减少写入时间。第一个属性值修改为</w:t>
                  </w:r>
                  <w:r>
                    <w:rPr>
                      <w:w w:val="95"/>
                    </w:rPr>
                    <w:t>true</w:t>
                  </w:r>
                  <w:r>
                    <w:rPr>
                      <w:rFonts w:hint="eastAsia" w:ascii="宋体" w:eastAsia="宋体"/>
                      <w:w w:val="95"/>
                    </w:rPr>
                    <w:t>，第二个属性值修改为：</w:t>
                  </w:r>
                  <w:r>
                    <w:rPr>
                      <w:w w:val="95"/>
                    </w:rPr>
                    <w:t>org.apache.hadoop.io.compress.GzipCodec</w:t>
                  </w:r>
                  <w:r>
                    <w:rPr>
                      <w:spacing w:val="93"/>
                      <w:w w:val="95"/>
                    </w:rPr>
                    <w:t xml:space="preserve"> </w:t>
                  </w:r>
                  <w:r>
                    <w:rPr>
                      <w:rFonts w:hint="eastAsia" w:ascii="宋体" w:eastAsia="宋体"/>
                      <w:w w:val="95"/>
                    </w:rPr>
                    <w:t>或者其</w:t>
                  </w:r>
                  <w:r>
                    <w:rPr>
                      <w:rFonts w:hint="eastAsia" w:ascii="宋体" w:eastAsia="宋体"/>
                    </w:rPr>
                    <w:t>他压缩方式。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numPr>
          <w:ilvl w:val="0"/>
          <w:numId w:val="24"/>
        </w:numPr>
        <w:tabs>
          <w:tab w:val="left" w:pos="485"/>
        </w:tabs>
        <w:spacing w:before="140" w:after="0" w:line="240" w:lineRule="auto"/>
        <w:ind w:left="484" w:right="0" w:hanging="345"/>
        <w:jc w:val="left"/>
        <w:rPr>
          <w:rFonts w:hint="eastAsia" w:ascii="宋体" w:eastAsia="宋体"/>
        </w:rPr>
      </w:pPr>
      <w:r>
        <w:rPr>
          <w:rFonts w:hint="eastAsia" w:ascii="宋体" w:eastAsia="宋体"/>
          <w:spacing w:val="-19"/>
        </w:rPr>
        <w:t xml:space="preserve">设置 </w:t>
      </w:r>
      <w:r>
        <w:t>RPC</w:t>
      </w:r>
      <w:r>
        <w:rPr>
          <w:spacing w:val="-7"/>
        </w:rPr>
        <w:t xml:space="preserve"> </w:t>
      </w:r>
      <w:r>
        <w:rPr>
          <w:rFonts w:hint="eastAsia" w:ascii="宋体" w:eastAsia="宋体"/>
        </w:rPr>
        <w:t>监听数量</w:t>
      </w:r>
    </w:p>
    <w:p>
      <w:pPr>
        <w:pStyle w:val="5"/>
        <w:spacing w:before="38"/>
        <w:ind w:left="140"/>
        <w:rPr>
          <w:rFonts w:ascii="Times New Roman"/>
        </w:rPr>
      </w:pPr>
      <w:r>
        <w:pict>
          <v:shape id="_x0000_s1645" o:spid="_x0000_s1645" o:spt="202" type="#_x0000_t202" style="position:absolute;left:0pt;margin-left:93.95pt;margin-top:15.75pt;height:41.05pt;width:418.3pt;mso-position-horizontal-relative:page;mso-wrap-distance-bottom:0pt;mso-wrap-distance-top:0pt;z-index:-25157734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3"/>
                    <w:ind w:left="28"/>
                  </w:pPr>
                  <w:r>
                    <w:rPr>
                      <w:rFonts w:hint="eastAsia" w:ascii="宋体" w:eastAsia="宋体"/>
                      <w:spacing w:val="-1"/>
                    </w:rPr>
                    <w:t>属性：</w:t>
                  </w:r>
                  <w:r>
                    <w:rPr>
                      <w:spacing w:val="-1"/>
                    </w:rPr>
                    <w:t>Hbase.regionserver.handler.count</w:t>
                  </w:r>
                </w:p>
                <w:p>
                  <w:pPr>
                    <w:pStyle w:val="5"/>
                    <w:spacing w:before="2"/>
                    <w:ind w:left="28" w:right="22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  <w:spacing w:val="-9"/>
                    </w:rPr>
                    <w:t xml:space="preserve">解释：默认值为 </w:t>
                  </w:r>
                  <w:r>
                    <w:rPr>
                      <w:spacing w:val="-2"/>
                    </w:rPr>
                    <w:t>30</w:t>
                  </w:r>
                  <w:r>
                    <w:rPr>
                      <w:rFonts w:hint="eastAsia" w:ascii="宋体" w:eastAsia="宋体"/>
                      <w:spacing w:val="-11"/>
                    </w:rPr>
                    <w:t xml:space="preserve">，用于指定 </w:t>
                  </w:r>
                  <w:r>
                    <w:rPr>
                      <w:spacing w:val="-1"/>
                    </w:rPr>
                    <w:t>RPC</w:t>
                  </w:r>
                  <w:r>
                    <w:rPr>
                      <w:spacing w:val="-72"/>
                    </w:rPr>
                    <w:t xml:space="preserve"> </w:t>
                  </w:r>
                  <w:r>
                    <w:rPr>
                      <w:rFonts w:hint="eastAsia" w:ascii="宋体" w:eastAsia="宋体"/>
                      <w:spacing w:val="-1"/>
                    </w:rPr>
                    <w:t>监听的数量，可以根据客户端的请求数进行调整，读写</w:t>
                  </w:r>
                  <w:r>
                    <w:rPr>
                      <w:rFonts w:hint="eastAsia" w:ascii="宋体" w:eastAsia="宋体"/>
                    </w:rPr>
                    <w:t>请求较多时，增加此值。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/>
        </w:rPr>
        <w:t>hbase-site.xml</w:t>
      </w:r>
    </w:p>
    <w:p>
      <w:pPr>
        <w:pStyle w:val="5"/>
        <w:spacing w:before="4"/>
        <w:rPr>
          <w:rFonts w:ascii="Times New Roman"/>
          <w:sz w:val="6"/>
        </w:rPr>
      </w:pPr>
    </w:p>
    <w:p>
      <w:pPr>
        <w:pStyle w:val="4"/>
        <w:numPr>
          <w:ilvl w:val="0"/>
          <w:numId w:val="24"/>
        </w:numPr>
        <w:tabs>
          <w:tab w:val="left" w:pos="485"/>
        </w:tabs>
        <w:spacing w:before="81" w:after="0" w:line="240" w:lineRule="auto"/>
        <w:ind w:left="484" w:right="0" w:hanging="345"/>
        <w:jc w:val="left"/>
        <w:rPr>
          <w:rFonts w:hint="eastAsia" w:ascii="宋体" w:eastAsia="宋体"/>
        </w:rPr>
      </w:pPr>
      <w:r>
        <w:rPr>
          <w:rFonts w:hint="eastAsia" w:ascii="宋体" w:eastAsia="宋体"/>
          <w:spacing w:val="-19"/>
        </w:rPr>
        <w:t xml:space="preserve">优化 </w:t>
      </w:r>
      <w:r>
        <w:rPr>
          <w:spacing w:val="-1"/>
        </w:rPr>
        <w:t>HStore</w:t>
      </w:r>
      <w:r>
        <w:rPr>
          <w:spacing w:val="-4"/>
        </w:rPr>
        <w:t xml:space="preserve"> </w:t>
      </w:r>
      <w:r>
        <w:rPr>
          <w:rFonts w:hint="eastAsia" w:ascii="宋体" w:eastAsia="宋体"/>
        </w:rPr>
        <w:t>文件大小</w:t>
      </w:r>
    </w:p>
    <w:p>
      <w:pPr>
        <w:pStyle w:val="5"/>
        <w:spacing w:before="39"/>
        <w:ind w:left="140"/>
        <w:rPr>
          <w:rFonts w:ascii="Times New Roman"/>
        </w:rPr>
      </w:pPr>
      <w:r>
        <w:pict>
          <v:group id="_x0000_s1646" o:spid="_x0000_s1646" o:spt="203" style="position:absolute;left:0pt;margin-left:93.95pt;margin-top:15.85pt;height:68.7pt;width:422.25pt;mso-position-horizontal-relative:page;mso-wrap-distance-bottom:0pt;mso-wrap-distance-top:0pt;z-index:-251577344;mso-width-relative:page;mso-height-relative:page;" coordorigin="1880,317" coordsize="8445,1374">
            <o:lock v:ext="edit"/>
            <v:shape id="_x0000_s1647" o:spid="_x0000_s1647" style="position:absolute;left:1879;top:317;height:1373;width:8366;" fillcolor="#DFDFDF" filled="t" stroked="f" coordorigin="1880,317" coordsize="8366,1373" path="m10245,1414l1880,1414,1880,1690,10245,1690,10245,1414xm10245,591l1880,591,1880,867,1880,1140,1880,1414,10245,1414,10245,1140,10245,867,10245,591xm10245,317l1880,317,1880,591,10245,591,10245,317xe">
              <v:path arrowok="t"/>
              <v:fill on="t" focussize="0,0"/>
              <v:stroke on="f"/>
              <v:imagedata o:title=""/>
              <o:lock v:ext="edit"/>
            </v:shape>
            <v:shape id="_x0000_s1648" o:spid="_x0000_s1648" o:spt="202" type="#_x0000_t202" style="position:absolute;left:1879;top:317;height:1374;width:84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"/>
                      <w:ind w:left="2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pacing w:val="-1"/>
                        <w:sz w:val="21"/>
                      </w:rPr>
                      <w:t>属性：</w:t>
                    </w:r>
                    <w:r>
                      <w:rPr>
                        <w:spacing w:val="-1"/>
                        <w:sz w:val="21"/>
                      </w:rPr>
                      <w:t>hbase.hregion.max.filesize</w:t>
                    </w:r>
                  </w:p>
                  <w:p>
                    <w:pPr>
                      <w:spacing w:before="1" w:line="240" w:lineRule="auto"/>
                      <w:ind w:left="28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pacing w:val="-11"/>
                        <w:sz w:val="21"/>
                      </w:rPr>
                      <w:t xml:space="preserve">解释：默认值 </w:t>
                    </w:r>
                    <w:r>
                      <w:rPr>
                        <w:spacing w:val="-2"/>
                        <w:sz w:val="21"/>
                      </w:rPr>
                      <w:t>10737418240</w:t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>（</w:t>
                    </w:r>
                    <w:r>
                      <w:rPr>
                        <w:spacing w:val="-2"/>
                        <w:sz w:val="21"/>
                      </w:rPr>
                      <w:t>10GB</w:t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>）</w:t>
                    </w:r>
                    <w:r>
                      <w:rPr>
                        <w:rFonts w:hint="eastAsia" w:ascii="宋体" w:eastAsia="宋体"/>
                        <w:spacing w:val="-9"/>
                        <w:sz w:val="21"/>
                      </w:rPr>
                      <w:t xml:space="preserve">，如果需要运行 </w:t>
                    </w:r>
                    <w:r>
                      <w:rPr>
                        <w:spacing w:val="-2"/>
                        <w:sz w:val="21"/>
                      </w:rPr>
                      <w:t>HBase</w:t>
                    </w:r>
                    <w:r>
                      <w:rPr>
                        <w:spacing w:val="-75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pacing w:val="-28"/>
                        <w:sz w:val="21"/>
                      </w:rPr>
                      <w:t xml:space="preserve">的 </w:t>
                    </w:r>
                    <w:r>
                      <w:rPr>
                        <w:spacing w:val="-2"/>
                        <w:sz w:val="21"/>
                      </w:rPr>
                      <w:t>MR</w:t>
                    </w:r>
                    <w:r>
                      <w:rPr>
                        <w:spacing w:val="-73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>任务，可以减小此值，</w:t>
                    </w:r>
                    <w:r>
                      <w:rPr>
                        <w:rFonts w:hint="eastAsia" w:ascii="宋体" w:eastAsia="宋体"/>
                        <w:spacing w:val="-102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pacing w:val="-13"/>
                        <w:sz w:val="21"/>
                      </w:rPr>
                      <w:t xml:space="preserve">因为一个 </w:t>
                    </w:r>
                    <w:r>
                      <w:rPr>
                        <w:spacing w:val="-2"/>
                        <w:sz w:val="21"/>
                      </w:rPr>
                      <w:t>region</w:t>
                    </w:r>
                    <w:r>
                      <w:rPr>
                        <w:spacing w:val="-75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pacing w:val="-12"/>
                        <w:sz w:val="21"/>
                      </w:rPr>
                      <w:t xml:space="preserve">对应一个 </w:t>
                    </w:r>
                    <w:r>
                      <w:rPr>
                        <w:spacing w:val="-1"/>
                        <w:sz w:val="21"/>
                      </w:rPr>
                      <w:t>map</w:t>
                    </w:r>
                    <w:r>
                      <w:rPr>
                        <w:spacing w:val="-75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pacing w:val="-8"/>
                        <w:sz w:val="21"/>
                      </w:rPr>
                      <w:t xml:space="preserve">任务，如果单个 </w:t>
                    </w:r>
                    <w:r>
                      <w:rPr>
                        <w:spacing w:val="-1"/>
                        <w:sz w:val="21"/>
                      </w:rPr>
                      <w:t>region</w:t>
                    </w:r>
                    <w:r>
                      <w:rPr>
                        <w:spacing w:val="-76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pacing w:val="-9"/>
                        <w:sz w:val="21"/>
                      </w:rPr>
                      <w:t xml:space="preserve">过大，会导致 </w:t>
                    </w:r>
                    <w:r>
                      <w:rPr>
                        <w:spacing w:val="-1"/>
                        <w:sz w:val="21"/>
                      </w:rPr>
                      <w:t>map</w:t>
                    </w:r>
                    <w:r>
                      <w:rPr>
                        <w:spacing w:val="-75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pacing w:val="-1"/>
                        <w:sz w:val="21"/>
                      </w:rPr>
                      <w:t>任务执行时间</w:t>
                    </w:r>
                    <w:r>
                      <w:rPr>
                        <w:rFonts w:hint="eastAsia" w:ascii="宋体" w:eastAsia="宋体"/>
                        <w:spacing w:val="-5"/>
                        <w:sz w:val="21"/>
                      </w:rPr>
                      <w:t xml:space="preserve">过长。该值的意思就是，如果 </w:t>
                    </w:r>
                    <w:r>
                      <w:rPr>
                        <w:spacing w:val="-1"/>
                        <w:sz w:val="21"/>
                      </w:rPr>
                      <w:t>HFile</w:t>
                    </w:r>
                    <w:r>
                      <w:rPr>
                        <w:spacing w:val="-73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pacing w:val="-5"/>
                        <w:sz w:val="21"/>
                      </w:rPr>
                      <w:t xml:space="preserve">的大小达到这个数值，则这个 </w:t>
                    </w:r>
                    <w:r>
                      <w:rPr>
                        <w:sz w:val="21"/>
                      </w:rPr>
                      <w:t>region</w:t>
                    </w:r>
                    <w:r>
                      <w:rPr>
                        <w:spacing w:val="-75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会被切分为两</w:t>
                    </w:r>
                    <w:r>
                      <w:rPr>
                        <w:rFonts w:hint="eastAsia" w:ascii="宋体" w:eastAsia="宋体"/>
                        <w:spacing w:val="-27"/>
                        <w:sz w:val="21"/>
                      </w:rPr>
                      <w:t xml:space="preserve">个 </w:t>
                    </w:r>
                    <w:r>
                      <w:rPr>
                        <w:sz w:val="21"/>
                      </w:rPr>
                      <w:t>Hfile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。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Times New Roman"/>
        </w:rPr>
        <w:t>hbase-site.xml</w:t>
      </w:r>
    </w:p>
    <w:p>
      <w:pPr>
        <w:pStyle w:val="4"/>
        <w:numPr>
          <w:ilvl w:val="0"/>
          <w:numId w:val="24"/>
        </w:numPr>
        <w:tabs>
          <w:tab w:val="left" w:pos="485"/>
        </w:tabs>
        <w:spacing w:before="138" w:after="0" w:line="240" w:lineRule="auto"/>
        <w:ind w:left="484" w:right="0" w:hanging="345"/>
        <w:jc w:val="left"/>
        <w:rPr>
          <w:rFonts w:hint="eastAsia" w:ascii="宋体" w:eastAsia="宋体"/>
        </w:rPr>
      </w:pPr>
      <w:r>
        <w:rPr>
          <w:rFonts w:hint="eastAsia" w:ascii="宋体" w:eastAsia="宋体"/>
          <w:spacing w:val="-19"/>
        </w:rPr>
        <w:t xml:space="preserve">优化 </w:t>
      </w:r>
      <w:r>
        <w:rPr>
          <w:spacing w:val="-1"/>
        </w:rPr>
        <w:t>HBase</w:t>
      </w:r>
      <w:r>
        <w:rPr>
          <w:spacing w:val="-5"/>
        </w:rPr>
        <w:t xml:space="preserve"> </w:t>
      </w:r>
      <w:r>
        <w:rPr>
          <w:rFonts w:hint="eastAsia" w:ascii="宋体" w:eastAsia="宋体"/>
        </w:rPr>
        <w:t>客户端缓存</w:t>
      </w:r>
    </w:p>
    <w:p>
      <w:pPr>
        <w:pStyle w:val="5"/>
        <w:spacing w:before="38"/>
        <w:ind w:left="140"/>
        <w:rPr>
          <w:rFonts w:ascii="Times New Roman"/>
        </w:rPr>
      </w:pPr>
      <w:r>
        <w:pict>
          <v:shape id="_x0000_s1649" o:spid="_x0000_s1649" o:spt="202" type="#_x0000_t202" style="position:absolute;left:0pt;margin-left:93.95pt;margin-top:15.75pt;height:41.2pt;width:418.3pt;mso-position-horizontal-relative:page;mso-wrap-distance-bottom:0pt;mso-wrap-distance-top:0pt;z-index:-25157632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3"/>
                    <w:ind w:left="28"/>
                  </w:pPr>
                  <w:r>
                    <w:rPr>
                      <w:rFonts w:hint="eastAsia" w:ascii="宋体" w:eastAsia="宋体"/>
                      <w:spacing w:val="-1"/>
                    </w:rPr>
                    <w:t>属性：</w:t>
                  </w:r>
                  <w:r>
                    <w:rPr>
                      <w:spacing w:val="-1"/>
                    </w:rPr>
                    <w:t>hbase.client.write.buffer</w:t>
                  </w:r>
                </w:p>
                <w:p>
                  <w:pPr>
                    <w:pStyle w:val="5"/>
                    <w:spacing w:before="1"/>
                    <w:ind w:left="28" w:right="24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  <w:spacing w:val="-1"/>
                    </w:rPr>
                    <w:t>解释：用于指定</w:t>
                  </w:r>
                  <w:r>
                    <w:rPr>
                      <w:spacing w:val="-1"/>
                    </w:rPr>
                    <w:t>Hbase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rPr>
                      <w:rFonts w:hint="eastAsia" w:ascii="宋体" w:eastAsia="宋体"/>
                      <w:spacing w:val="-4"/>
                    </w:rPr>
                    <w:t xml:space="preserve">客户端缓存，增大该值可以减少 </w:t>
                  </w:r>
                  <w:r>
                    <w:t>RPC</w:t>
                  </w:r>
                  <w:r>
                    <w:rPr>
                      <w:spacing w:val="-72"/>
                    </w:rPr>
                    <w:t xml:space="preserve"> </w:t>
                  </w:r>
                  <w:r>
                    <w:rPr>
                      <w:rFonts w:hint="eastAsia" w:ascii="宋体" w:eastAsia="宋体"/>
                    </w:rPr>
                    <w:t>调用次数，但是会消耗更多内</w:t>
                  </w:r>
                  <w:r>
                    <w:rPr>
                      <w:rFonts w:hint="eastAsia" w:ascii="宋体" w:eastAsia="宋体"/>
                      <w:spacing w:val="-3"/>
                    </w:rPr>
                    <w:t xml:space="preserve">存，反之则反之。一般我们需要设定一定的缓存大小，以达到减少 </w:t>
                  </w:r>
                  <w:r>
                    <w:t>RPC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rPr>
                      <w:rFonts w:hint="eastAsia" w:ascii="宋体" w:eastAsia="宋体"/>
                    </w:rPr>
                    <w:t>次数的目的。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/>
        </w:rPr>
        <w:t>hbase-site.xml</w:t>
      </w:r>
    </w:p>
    <w:p>
      <w:pPr>
        <w:pStyle w:val="5"/>
        <w:spacing w:before="4"/>
        <w:rPr>
          <w:rFonts w:ascii="Times New Roman"/>
          <w:sz w:val="6"/>
        </w:rPr>
      </w:pPr>
    </w:p>
    <w:p>
      <w:pPr>
        <w:pStyle w:val="4"/>
        <w:numPr>
          <w:ilvl w:val="0"/>
          <w:numId w:val="24"/>
        </w:numPr>
        <w:tabs>
          <w:tab w:val="left" w:pos="485"/>
        </w:tabs>
        <w:spacing w:before="81" w:after="0" w:line="240" w:lineRule="auto"/>
        <w:ind w:left="484" w:right="0" w:hanging="345"/>
        <w:jc w:val="left"/>
        <w:rPr>
          <w:rFonts w:hint="eastAsia" w:ascii="宋体" w:eastAsia="宋体"/>
        </w:rPr>
      </w:pPr>
      <w:r>
        <w:rPr>
          <w:rFonts w:hint="eastAsia" w:ascii="宋体" w:eastAsia="宋体"/>
          <w:spacing w:val="-19"/>
        </w:rPr>
        <w:t xml:space="preserve">指定 </w:t>
      </w:r>
      <w:r>
        <w:rPr>
          <w:spacing w:val="-1"/>
        </w:rPr>
        <w:t>scan.next</w:t>
      </w:r>
      <w:r>
        <w:rPr>
          <w:spacing w:val="-4"/>
        </w:rPr>
        <w:t xml:space="preserve"> </w:t>
      </w:r>
      <w:r>
        <w:rPr>
          <w:rFonts w:hint="eastAsia" w:ascii="宋体" w:eastAsia="宋体"/>
          <w:spacing w:val="-19"/>
        </w:rPr>
        <w:t xml:space="preserve">扫描 </w:t>
      </w:r>
      <w:r>
        <w:t>HBase</w:t>
      </w:r>
      <w:r>
        <w:rPr>
          <w:spacing w:val="-6"/>
        </w:rPr>
        <w:t xml:space="preserve"> </w:t>
      </w:r>
      <w:r>
        <w:rPr>
          <w:rFonts w:hint="eastAsia" w:ascii="宋体" w:eastAsia="宋体"/>
        </w:rPr>
        <w:t>所获取的行数</w:t>
      </w:r>
    </w:p>
    <w:p>
      <w:pPr>
        <w:pStyle w:val="5"/>
        <w:spacing w:before="40"/>
        <w:ind w:left="140"/>
        <w:rPr>
          <w:rFonts w:ascii="Times New Roman"/>
        </w:rPr>
      </w:pPr>
      <w:r>
        <w:pict>
          <v:shape id="_x0000_s1650" o:spid="_x0000_s1650" o:spt="202" type="#_x0000_t202" style="position:absolute;left:0pt;margin-left:93.95pt;margin-top:15.85pt;height:27.5pt;width:418.3pt;mso-position-horizontal-relative:page;mso-wrap-distance-bottom:0pt;mso-wrap-distance-top:0pt;z-index:-25157632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3"/>
                    <w:ind w:left="28"/>
                  </w:pPr>
                  <w:r>
                    <w:rPr>
                      <w:rFonts w:hint="eastAsia" w:ascii="宋体" w:eastAsia="宋体"/>
                      <w:spacing w:val="-1"/>
                    </w:rPr>
                    <w:t>属性：</w:t>
                  </w:r>
                  <w:r>
                    <w:rPr>
                      <w:spacing w:val="-1"/>
                    </w:rPr>
                    <w:t>hbase.client.scanner.caching</w:t>
                  </w:r>
                </w:p>
                <w:p>
                  <w:pPr>
                    <w:pStyle w:val="5"/>
                    <w:spacing w:before="1" w:line="272" w:lineRule="exact"/>
                    <w:ind w:left="28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  <w:spacing w:val="6"/>
                    </w:rPr>
                    <w:t>解释：用于指定</w:t>
                  </w:r>
                  <w:r>
                    <w:t>scan.next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rPr>
                      <w:rFonts w:hint="eastAsia" w:ascii="宋体" w:eastAsia="宋体"/>
                    </w:rPr>
                    <w:t>方法获取的默认行数，值越大，消耗内存越大。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/>
        </w:rPr>
        <w:t>hbase-site.xml</w:t>
      </w:r>
    </w:p>
    <w:p>
      <w:pPr>
        <w:pStyle w:val="5"/>
        <w:spacing w:before="4"/>
        <w:rPr>
          <w:rFonts w:ascii="Times New Roman"/>
          <w:sz w:val="6"/>
        </w:rPr>
      </w:pPr>
    </w:p>
    <w:p>
      <w:pPr>
        <w:pStyle w:val="4"/>
        <w:numPr>
          <w:ilvl w:val="0"/>
          <w:numId w:val="24"/>
        </w:numPr>
        <w:tabs>
          <w:tab w:val="left" w:pos="485"/>
        </w:tabs>
        <w:spacing w:before="81" w:after="0" w:line="240" w:lineRule="auto"/>
        <w:ind w:left="484" w:right="0" w:hanging="345"/>
        <w:jc w:val="both"/>
        <w:rPr>
          <w:rFonts w:hint="eastAsia" w:ascii="宋体" w:eastAsia="宋体"/>
        </w:rPr>
      </w:pPr>
      <w:r>
        <w:t>flush</w:t>
      </w:r>
      <w:r>
        <w:rPr>
          <w:rFonts w:hint="eastAsia" w:ascii="宋体" w:eastAsia="宋体"/>
        </w:rPr>
        <w:t>、</w:t>
      </w:r>
      <w:r>
        <w:t>compact</w:t>
      </w:r>
      <w:r>
        <w:rPr>
          <w:rFonts w:hint="eastAsia" w:ascii="宋体" w:eastAsia="宋体"/>
        </w:rPr>
        <w:t>、</w:t>
      </w:r>
      <w:r>
        <w:t>split</w:t>
      </w:r>
      <w:r>
        <w:rPr>
          <w:spacing w:val="-7"/>
        </w:rPr>
        <w:t xml:space="preserve"> </w:t>
      </w:r>
      <w:r>
        <w:rPr>
          <w:rFonts w:hint="eastAsia" w:ascii="宋体" w:eastAsia="宋体"/>
        </w:rPr>
        <w:t>机制</w:t>
      </w:r>
    </w:p>
    <w:p>
      <w:pPr>
        <w:pStyle w:val="5"/>
        <w:spacing w:before="102" w:line="417" w:lineRule="auto"/>
        <w:ind w:left="140" w:right="311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27"/>
        </w:rPr>
        <w:t xml:space="preserve">当 </w:t>
      </w:r>
      <w:r>
        <w:rPr>
          <w:rFonts w:ascii="Times New Roman" w:eastAsia="Times New Roman"/>
          <w:spacing w:val="-1"/>
        </w:rPr>
        <w:t>MemStore</w:t>
      </w:r>
      <w:r>
        <w:rPr>
          <w:rFonts w:ascii="Times New Roman" w:eastAsia="Times New Roman"/>
        </w:rPr>
        <w:t xml:space="preserve"> </w:t>
      </w:r>
      <w:r>
        <w:rPr>
          <w:rFonts w:hint="eastAsia" w:ascii="宋体" w:eastAsia="宋体"/>
          <w:spacing w:val="-9"/>
        </w:rPr>
        <w:t xml:space="preserve">达到阈值，将 </w:t>
      </w:r>
      <w:r>
        <w:rPr>
          <w:rFonts w:ascii="Times New Roman" w:eastAsia="Times New Roman"/>
          <w:spacing w:val="-1"/>
        </w:rPr>
        <w:t>Memstore</w:t>
      </w:r>
      <w:r>
        <w:rPr>
          <w:rFonts w:ascii="Times New Roman" w:eastAsia="Times New Roman"/>
        </w:rPr>
        <w:t xml:space="preserve"> </w:t>
      </w:r>
      <w:r>
        <w:rPr>
          <w:rFonts w:hint="eastAsia" w:ascii="宋体" w:eastAsia="宋体"/>
          <w:spacing w:val="-11"/>
        </w:rPr>
        <w:t xml:space="preserve">中的数据 </w:t>
      </w:r>
      <w:r>
        <w:rPr>
          <w:rFonts w:ascii="Times New Roman" w:eastAsia="Times New Roman"/>
        </w:rPr>
        <w:t>Flush</w:t>
      </w:r>
      <w:r>
        <w:rPr>
          <w:rFonts w:ascii="Times New Roman" w:eastAsia="Times New Roman"/>
          <w:spacing w:val="1"/>
        </w:rPr>
        <w:t xml:space="preserve"> </w:t>
      </w:r>
      <w:r>
        <w:rPr>
          <w:rFonts w:hint="eastAsia" w:ascii="宋体" w:eastAsia="宋体"/>
          <w:spacing w:val="-27"/>
        </w:rPr>
        <w:t xml:space="preserve">进 </w:t>
      </w:r>
      <w:r>
        <w:rPr>
          <w:rFonts w:ascii="Times New Roman" w:eastAsia="Times New Roman"/>
        </w:rPr>
        <w:t>Storefile</w:t>
      </w:r>
      <w:r>
        <w:rPr>
          <w:rFonts w:hint="eastAsia" w:ascii="宋体" w:eastAsia="宋体"/>
        </w:rPr>
        <w:t>；</w:t>
      </w:r>
      <w:r>
        <w:rPr>
          <w:rFonts w:ascii="Times New Roman" w:eastAsia="Times New Roman"/>
        </w:rPr>
        <w:t>compact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hint="eastAsia" w:ascii="宋体" w:eastAsia="宋体"/>
          <w:spacing w:val="-9"/>
        </w:rPr>
        <w:t xml:space="preserve">机制则是把 </w:t>
      </w:r>
      <w:r>
        <w:rPr>
          <w:rFonts w:ascii="Times New Roman" w:eastAsia="Times New Roman"/>
        </w:rPr>
        <w:t>flush</w:t>
      </w:r>
      <w:r>
        <w:rPr>
          <w:rFonts w:ascii="Times New Roman" w:eastAsia="Times New Roman"/>
          <w:spacing w:val="-50"/>
        </w:rPr>
        <w:t xml:space="preserve"> </w:t>
      </w:r>
      <w:r>
        <w:rPr>
          <w:rFonts w:hint="eastAsia" w:ascii="宋体" w:eastAsia="宋体"/>
          <w:spacing w:val="-5"/>
        </w:rPr>
        <w:t xml:space="preserve">出来的小文件合并成大的 </w:t>
      </w:r>
      <w:r>
        <w:rPr>
          <w:rFonts w:ascii="Times New Roman" w:eastAsia="Times New Roman"/>
        </w:rPr>
        <w:t>Storefile</w:t>
      </w:r>
      <w:r>
        <w:rPr>
          <w:rFonts w:ascii="Times New Roman" w:eastAsia="Times New Roman"/>
          <w:spacing w:val="3"/>
        </w:rPr>
        <w:t xml:space="preserve"> </w:t>
      </w:r>
      <w:r>
        <w:rPr>
          <w:rFonts w:hint="eastAsia" w:ascii="宋体" w:eastAsia="宋体"/>
        </w:rPr>
        <w:t>文件。</w:t>
      </w:r>
      <w:r>
        <w:rPr>
          <w:rFonts w:ascii="Times New Roman" w:eastAsia="Times New Roman"/>
        </w:rPr>
        <w:t>split</w:t>
      </w:r>
      <w:r>
        <w:rPr>
          <w:rFonts w:ascii="Times New Roman" w:eastAsia="Times New Roman"/>
          <w:spacing w:val="1"/>
        </w:rPr>
        <w:t xml:space="preserve"> </w:t>
      </w:r>
      <w:r>
        <w:rPr>
          <w:rFonts w:hint="eastAsia" w:ascii="宋体" w:eastAsia="宋体"/>
          <w:spacing w:val="-13"/>
        </w:rPr>
        <w:t xml:space="preserve">则是当 </w:t>
      </w:r>
      <w:r>
        <w:rPr>
          <w:rFonts w:ascii="Times New Roman" w:eastAsia="Times New Roman"/>
        </w:rPr>
        <w:t>Region</w:t>
      </w:r>
      <w:r>
        <w:rPr>
          <w:rFonts w:ascii="Times New Roman" w:eastAsia="Times New Roman"/>
          <w:spacing w:val="2"/>
        </w:rPr>
        <w:t xml:space="preserve"> </w:t>
      </w:r>
      <w:r>
        <w:rPr>
          <w:rFonts w:hint="eastAsia" w:ascii="宋体" w:eastAsia="宋体"/>
          <w:spacing w:val="-5"/>
        </w:rPr>
        <w:t xml:space="preserve">达到阈值，会把过大的 </w:t>
      </w:r>
      <w:r>
        <w:rPr>
          <w:rFonts w:ascii="Times New Roman" w:eastAsia="Times New Roman"/>
        </w:rPr>
        <w:t>Region</w:t>
      </w:r>
      <w:r>
        <w:rPr>
          <w:rFonts w:ascii="Times New Roman" w:eastAsia="Times New Roman"/>
          <w:spacing w:val="-50"/>
        </w:rPr>
        <w:t xml:space="preserve"> </w:t>
      </w:r>
      <w:r>
        <w:rPr>
          <w:rFonts w:hint="eastAsia" w:ascii="宋体" w:eastAsia="宋体"/>
        </w:rPr>
        <w:t>一分为二。</w:t>
      </w:r>
    </w:p>
    <w:p>
      <w:pPr>
        <w:pStyle w:val="5"/>
        <w:spacing w:line="269" w:lineRule="exact"/>
        <w:ind w:left="140"/>
        <w:rPr>
          <w:rFonts w:hint="eastAsia" w:ascii="宋体" w:eastAsia="宋体"/>
        </w:rPr>
      </w:pPr>
      <w:r>
        <w:rPr>
          <w:rFonts w:hint="eastAsia" w:ascii="宋体" w:eastAsia="宋体"/>
        </w:rPr>
        <w:t>涉及属性：</w:t>
      </w:r>
    </w:p>
    <w:p>
      <w:pPr>
        <w:pStyle w:val="5"/>
        <w:spacing w:before="7"/>
        <w:rPr>
          <w:rFonts w:ascii="宋体"/>
          <w:sz w:val="15"/>
        </w:rPr>
      </w:pPr>
    </w:p>
    <w:p>
      <w:pPr>
        <w:pStyle w:val="5"/>
        <w:ind w:left="140"/>
        <w:jc w:val="both"/>
        <w:rPr>
          <w:rFonts w:hint="eastAsia" w:ascii="宋体" w:eastAsia="宋体"/>
        </w:rPr>
      </w:pPr>
      <w:r>
        <w:pict>
          <v:shape id="_x0000_s1651" o:spid="_x0000_s1651" o:spt="202" type="#_x0000_t202" style="position:absolute;left:0pt;margin-left:93.95pt;margin-top:18.4pt;height:13.75pt;width:418.3pt;mso-position-horizontal-relative:page;mso-wrap-distance-bottom:0pt;mso-wrap-distance-top:0pt;z-index:-251575296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4" w:line="270" w:lineRule="exact"/>
                    <w:ind w:left="28"/>
                  </w:pPr>
                  <w:r>
                    <w:t>hbase.hregion.memstore.flush.size</w:t>
                  </w:r>
                  <w:r>
                    <w:rPr>
                      <w:rFonts w:hint="eastAsia" w:ascii="宋体" w:eastAsia="宋体"/>
                    </w:rPr>
                    <w:t>：</w:t>
                  </w:r>
                  <w:r>
                    <w:t>134217728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color w:val="2E2E2E"/>
        </w:rPr>
        <w:t>即：</w:t>
      </w:r>
      <w:r>
        <w:rPr>
          <w:rFonts w:ascii="Times New Roman" w:eastAsia="Times New Roman"/>
          <w:color w:val="2E2E2E"/>
        </w:rPr>
        <w:t>128M</w:t>
      </w:r>
      <w:r>
        <w:rPr>
          <w:rFonts w:ascii="Times New Roman" w:eastAsia="Times New Roman"/>
          <w:color w:val="2E2E2E"/>
          <w:spacing w:val="-3"/>
        </w:rPr>
        <w:t xml:space="preserve"> </w:t>
      </w:r>
      <w:r>
        <w:rPr>
          <w:rFonts w:hint="eastAsia" w:ascii="宋体" w:eastAsia="宋体"/>
          <w:color w:val="2E2E2E"/>
          <w:spacing w:val="-18"/>
        </w:rPr>
        <w:t xml:space="preserve">就是 </w:t>
      </w:r>
      <w:r>
        <w:rPr>
          <w:rFonts w:ascii="Times New Roman" w:eastAsia="Times New Roman"/>
          <w:color w:val="2E2E2E"/>
        </w:rPr>
        <w:t>Memstore</w:t>
      </w:r>
      <w:r>
        <w:rPr>
          <w:rFonts w:ascii="Times New Roman" w:eastAsia="Times New Roman"/>
          <w:color w:val="2E2E2E"/>
          <w:spacing w:val="3"/>
        </w:rPr>
        <w:t xml:space="preserve"> </w:t>
      </w:r>
      <w:r>
        <w:rPr>
          <w:rFonts w:hint="eastAsia" w:ascii="宋体" w:eastAsia="宋体"/>
          <w:color w:val="2E2E2E"/>
        </w:rPr>
        <w:t>的默认阈值</w:t>
      </w:r>
    </w:p>
    <w:p>
      <w:pPr>
        <w:pStyle w:val="5"/>
        <w:spacing w:before="84" w:line="417" w:lineRule="auto"/>
        <w:ind w:left="140" w:right="426"/>
        <w:rPr>
          <w:rFonts w:hint="eastAsia" w:ascii="宋体" w:eastAsia="宋体"/>
        </w:rPr>
      </w:pPr>
      <w:r>
        <w:rPr>
          <w:rFonts w:hint="eastAsia" w:ascii="宋体" w:eastAsia="宋体"/>
          <w:color w:val="2E2E2E"/>
          <w:spacing w:val="3"/>
        </w:rPr>
        <w:t>即：这个参数的作用是当单个</w:t>
      </w:r>
      <w:r>
        <w:rPr>
          <w:rFonts w:ascii="Times New Roman" w:eastAsia="Times New Roman"/>
          <w:color w:val="2E2E2E"/>
        </w:rPr>
        <w:t>HRegion</w:t>
      </w:r>
      <w:r>
        <w:rPr>
          <w:rFonts w:ascii="Times New Roman" w:eastAsia="Times New Roman"/>
          <w:color w:val="2E2E2E"/>
          <w:spacing w:val="-2"/>
        </w:rPr>
        <w:t xml:space="preserve"> </w:t>
      </w:r>
      <w:r>
        <w:rPr>
          <w:rFonts w:hint="eastAsia" w:ascii="宋体" w:eastAsia="宋体"/>
          <w:color w:val="2E2E2E"/>
          <w:spacing w:val="-11"/>
        </w:rPr>
        <w:t xml:space="preserve">内所有的 </w:t>
      </w:r>
      <w:r>
        <w:rPr>
          <w:rFonts w:ascii="Times New Roman" w:eastAsia="Times New Roman"/>
          <w:color w:val="2E2E2E"/>
        </w:rPr>
        <w:t xml:space="preserve">Memstore </w:t>
      </w:r>
      <w:r>
        <w:rPr>
          <w:rFonts w:hint="eastAsia" w:ascii="宋体" w:eastAsia="宋体"/>
          <w:color w:val="2E2E2E"/>
        </w:rPr>
        <w:t>大小总和超过指定值时，</w:t>
      </w:r>
      <w:r>
        <w:rPr>
          <w:rFonts w:ascii="Times New Roman" w:eastAsia="Times New Roman"/>
          <w:color w:val="2E2E2E"/>
        </w:rPr>
        <w:t>flush</w:t>
      </w:r>
      <w:r>
        <w:rPr>
          <w:rFonts w:ascii="Times New Roman" w:eastAsia="Times New Roman"/>
          <w:color w:val="2E2E2E"/>
          <w:spacing w:val="1"/>
        </w:rPr>
        <w:t xml:space="preserve"> </w:t>
      </w:r>
      <w:r>
        <w:rPr>
          <w:rFonts w:hint="eastAsia" w:ascii="宋体" w:eastAsia="宋体"/>
          <w:color w:val="2E2E2E"/>
          <w:spacing w:val="-27"/>
        </w:rPr>
        <w:t xml:space="preserve">该 </w:t>
      </w:r>
      <w:r>
        <w:rPr>
          <w:rFonts w:ascii="Times New Roman" w:eastAsia="Times New Roman"/>
          <w:color w:val="2E2E2E"/>
          <w:spacing w:val="-1"/>
        </w:rPr>
        <w:t>HRegion</w:t>
      </w:r>
      <w:r>
        <w:rPr>
          <w:rFonts w:ascii="Times New Roman" w:eastAsia="Times New Roman"/>
          <w:color w:val="2E2E2E"/>
        </w:rPr>
        <w:t xml:space="preserve"> </w:t>
      </w:r>
      <w:r>
        <w:rPr>
          <w:rFonts w:hint="eastAsia" w:ascii="宋体" w:eastAsia="宋体"/>
          <w:color w:val="2E2E2E"/>
          <w:spacing w:val="-14"/>
        </w:rPr>
        <w:t xml:space="preserve">的所有 </w:t>
      </w:r>
      <w:r>
        <w:rPr>
          <w:rFonts w:ascii="Times New Roman" w:eastAsia="Times New Roman"/>
          <w:color w:val="2E2E2E"/>
        </w:rPr>
        <w:t>memstore</w:t>
      </w:r>
      <w:r>
        <w:rPr>
          <w:rFonts w:hint="eastAsia" w:ascii="宋体" w:eastAsia="宋体"/>
          <w:color w:val="2E2E2E"/>
        </w:rPr>
        <w:t>。</w:t>
      </w:r>
      <w:r>
        <w:rPr>
          <w:rFonts w:ascii="Times New Roman" w:eastAsia="Times New Roman"/>
          <w:color w:val="2E2E2E"/>
        </w:rPr>
        <w:t xml:space="preserve">RegionServer </w:t>
      </w:r>
      <w:r>
        <w:rPr>
          <w:rFonts w:hint="eastAsia" w:ascii="宋体" w:eastAsia="宋体"/>
          <w:color w:val="2E2E2E"/>
          <w:spacing w:val="-27"/>
        </w:rPr>
        <w:t xml:space="preserve">的 </w:t>
      </w:r>
      <w:r>
        <w:rPr>
          <w:rFonts w:ascii="Times New Roman" w:eastAsia="Times New Roman"/>
          <w:color w:val="2E2E2E"/>
        </w:rPr>
        <w:t>flush</w:t>
      </w:r>
      <w:r>
        <w:rPr>
          <w:rFonts w:ascii="Times New Roman" w:eastAsia="Times New Roman"/>
          <w:color w:val="2E2E2E"/>
          <w:spacing w:val="-3"/>
        </w:rPr>
        <w:t xml:space="preserve"> </w:t>
      </w:r>
      <w:r>
        <w:rPr>
          <w:rFonts w:hint="eastAsia" w:ascii="宋体" w:eastAsia="宋体"/>
          <w:color w:val="2E2E2E"/>
        </w:rPr>
        <w:t>是通过将请求添加一个队列，模拟生产消费模型来异步处理的。那这里就有一个问题，当队列来不及消费，产生大量积压请求</w:t>
      </w:r>
      <w:r>
        <w:rPr>
          <w:rFonts w:hint="eastAsia" w:ascii="宋体" w:eastAsia="宋体"/>
          <w:color w:val="2E2E2E"/>
          <w:spacing w:val="-4"/>
        </w:rPr>
        <w:t xml:space="preserve">时，可能会导致内存陡增，最坏的情况是触发 </w:t>
      </w:r>
      <w:r>
        <w:rPr>
          <w:rFonts w:ascii="Times New Roman" w:eastAsia="Times New Roman"/>
          <w:color w:val="2E2E2E"/>
        </w:rPr>
        <w:t>OOM</w:t>
      </w:r>
      <w:r>
        <w:rPr>
          <w:rFonts w:hint="eastAsia" w:ascii="宋体" w:eastAsia="宋体"/>
          <w:color w:val="2E2E2E"/>
        </w:rPr>
        <w:t>。</w:t>
      </w:r>
    </w:p>
    <w:p>
      <w:pPr>
        <w:pStyle w:val="5"/>
        <w:rPr>
          <w:rFonts w:ascii="宋体"/>
          <w:sz w:val="20"/>
        </w:rPr>
      </w:pPr>
    </w:p>
    <w:p>
      <w:pPr>
        <w:pStyle w:val="5"/>
        <w:spacing w:before="10"/>
        <w:rPr>
          <w:rFonts w:ascii="宋体"/>
          <w:sz w:val="16"/>
        </w:rPr>
      </w:pPr>
    </w:p>
    <w:p>
      <w:pPr>
        <w:pStyle w:val="5"/>
        <w:spacing w:before="78"/>
        <w:ind w:left="140"/>
        <w:rPr>
          <w:rFonts w:hint="eastAsia" w:ascii="宋体" w:eastAsia="宋体"/>
        </w:rPr>
      </w:pPr>
      <w:r>
        <w:pict>
          <v:shape id="_x0000_s1652" o:spid="_x0000_s1652" o:spt="202" type="#_x0000_t202" style="position:absolute;left:0pt;margin-left:93.95pt;margin-top:-28.55pt;height:27.5pt;width:418.3pt;mso-position-horizontal-relative:page;z-index:-2516234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242" w:lineRule="auto"/>
                    <w:ind w:left="28"/>
                  </w:pPr>
                  <w:r>
                    <w:t>hbase.regionserver.global.memstore.upperLimit</w:t>
                  </w:r>
                  <w:r>
                    <w:rPr>
                      <w:rFonts w:hint="eastAsia" w:ascii="宋体" w:eastAsia="宋体"/>
                    </w:rPr>
                    <w:t>：</w:t>
                  </w:r>
                  <w:r>
                    <w:t>0.4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hbase.regionserver.global.memstore.lowerLimit</w:t>
                  </w:r>
                  <w:r>
                    <w:rPr>
                      <w:rFonts w:hint="eastAsia" w:ascii="宋体" w:eastAsia="宋体"/>
                      <w:spacing w:val="-1"/>
                    </w:rPr>
                    <w:t>：</w:t>
                  </w:r>
                  <w:r>
                    <w:rPr>
                      <w:spacing w:val="-1"/>
                    </w:rPr>
                    <w:t>0.38</w:t>
                  </w:r>
                </w:p>
              </w:txbxContent>
            </v:textbox>
          </v:shape>
        </w:pict>
      </w:r>
      <w:r>
        <w:rPr>
          <w:rFonts w:hint="eastAsia" w:ascii="宋体" w:eastAsia="宋体"/>
          <w:color w:val="2E2E2E"/>
          <w:spacing w:val="-29"/>
        </w:rPr>
        <w:t>即：当</w:t>
      </w:r>
      <w:r>
        <w:rPr>
          <w:rFonts w:ascii="Times New Roman" w:eastAsia="Times New Roman"/>
          <w:color w:val="2E2E2E"/>
        </w:rPr>
        <w:t>MemStore</w:t>
      </w:r>
      <w:r>
        <w:rPr>
          <w:rFonts w:ascii="Times New Roman" w:eastAsia="Times New Roman"/>
          <w:color w:val="2E2E2E"/>
          <w:spacing w:val="-17"/>
        </w:rPr>
        <w:t xml:space="preserve"> </w:t>
      </w:r>
      <w:r>
        <w:rPr>
          <w:rFonts w:hint="eastAsia" w:ascii="宋体" w:eastAsia="宋体"/>
          <w:color w:val="2E2E2E"/>
          <w:spacing w:val="2"/>
        </w:rPr>
        <w:t>使用内存总量达到</w:t>
      </w:r>
      <w:r>
        <w:rPr>
          <w:rFonts w:ascii="Times New Roman" w:eastAsia="Times New Roman"/>
          <w:color w:val="2E2E2E"/>
        </w:rPr>
        <w:t>hbase.regionserver.global.memstore.upperLimit</w:t>
      </w:r>
      <w:r>
        <w:rPr>
          <w:rFonts w:ascii="Times New Roman" w:eastAsia="Times New Roman"/>
          <w:color w:val="2E2E2E"/>
          <w:spacing w:val="-17"/>
        </w:rPr>
        <w:t xml:space="preserve"> </w:t>
      </w:r>
      <w:r>
        <w:rPr>
          <w:rFonts w:hint="eastAsia" w:ascii="宋体" w:eastAsia="宋体"/>
          <w:color w:val="2E2E2E"/>
        </w:rPr>
        <w:t>指定值时，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480" w:bottom="1260" w:left="1660" w:header="852" w:footer="1064" w:gutter="0"/>
          <w:cols w:space="720" w:num="1"/>
        </w:sectPr>
      </w:pPr>
    </w:p>
    <w:p>
      <w:pPr>
        <w:pStyle w:val="5"/>
        <w:spacing w:before="49" w:line="417" w:lineRule="auto"/>
        <w:ind w:left="140" w:right="311"/>
        <w:rPr>
          <w:rFonts w:ascii="Times New Roman" w:eastAsia="Times New Roman"/>
        </w:rPr>
      </w:pPr>
      <w:r>
        <w:rPr>
          <w:rFonts w:hint="eastAsia" w:ascii="宋体" w:eastAsia="宋体"/>
          <w:color w:val="2E2E2E"/>
          <w:spacing w:val="-10"/>
        </w:rPr>
        <w:t xml:space="preserve">将会有多个 </w:t>
      </w:r>
      <w:r>
        <w:rPr>
          <w:rFonts w:ascii="Times New Roman" w:eastAsia="Times New Roman"/>
          <w:color w:val="2E2E2E"/>
          <w:spacing w:val="-1"/>
        </w:rPr>
        <w:t>MemStores</w:t>
      </w:r>
      <w:r>
        <w:rPr>
          <w:rFonts w:ascii="Times New Roman" w:eastAsia="Times New Roman"/>
          <w:color w:val="2E2E2E"/>
          <w:spacing w:val="23"/>
        </w:rPr>
        <w:t xml:space="preserve"> </w:t>
      </w:r>
      <w:r>
        <w:rPr>
          <w:rFonts w:ascii="Times New Roman" w:eastAsia="Times New Roman"/>
          <w:color w:val="2E2E2E"/>
        </w:rPr>
        <w:t xml:space="preserve">flush </w:t>
      </w:r>
      <w:r>
        <w:rPr>
          <w:rFonts w:hint="eastAsia" w:ascii="宋体" w:eastAsia="宋体"/>
          <w:color w:val="2E2E2E"/>
        </w:rPr>
        <w:t>到文件中，</w:t>
      </w:r>
      <w:r>
        <w:rPr>
          <w:rFonts w:ascii="Times New Roman" w:eastAsia="Times New Roman"/>
          <w:color w:val="2E2E2E"/>
        </w:rPr>
        <w:t>MemStore</w:t>
      </w:r>
      <w:r>
        <w:rPr>
          <w:rFonts w:ascii="Times New Roman" w:eastAsia="Times New Roman"/>
          <w:color w:val="2E2E2E"/>
          <w:spacing w:val="24"/>
        </w:rPr>
        <w:t xml:space="preserve"> </w:t>
      </w:r>
      <w:r>
        <w:rPr>
          <w:rFonts w:ascii="Times New Roman" w:eastAsia="Times New Roman"/>
          <w:color w:val="2E2E2E"/>
        </w:rPr>
        <w:t>flush</w:t>
      </w:r>
      <w:r>
        <w:rPr>
          <w:rFonts w:ascii="Times New Roman" w:eastAsia="Times New Roman"/>
          <w:color w:val="2E2E2E"/>
          <w:spacing w:val="2"/>
        </w:rPr>
        <w:t xml:space="preserve"> </w:t>
      </w:r>
      <w:r>
        <w:rPr>
          <w:rFonts w:hint="eastAsia" w:ascii="宋体" w:eastAsia="宋体"/>
          <w:color w:val="2E2E2E"/>
        </w:rPr>
        <w:t>顺序是按照大小降序执行的，直到</w:t>
      </w:r>
      <w:r>
        <w:rPr>
          <w:rFonts w:hint="eastAsia" w:ascii="宋体" w:eastAsia="宋体"/>
          <w:color w:val="2E2E2E"/>
          <w:spacing w:val="-14"/>
        </w:rPr>
        <w:t xml:space="preserve">刷新到 </w:t>
      </w:r>
      <w:r>
        <w:rPr>
          <w:rFonts w:ascii="Times New Roman" w:eastAsia="Times New Roman"/>
          <w:color w:val="2E2E2E"/>
          <w:spacing w:val="-1"/>
        </w:rPr>
        <w:t>MemStore</w:t>
      </w:r>
      <w:r>
        <w:rPr>
          <w:rFonts w:ascii="Times New Roman" w:eastAsia="Times New Roman"/>
          <w:color w:val="2E2E2E"/>
        </w:rPr>
        <w:t xml:space="preserve"> </w:t>
      </w:r>
      <w:r>
        <w:rPr>
          <w:rFonts w:hint="eastAsia" w:ascii="宋体" w:eastAsia="宋体"/>
          <w:color w:val="2E2E2E"/>
          <w:spacing w:val="-7"/>
        </w:rPr>
        <w:t xml:space="preserve">使用内存略小于 </w:t>
      </w:r>
      <w:r>
        <w:rPr>
          <w:rFonts w:ascii="Times New Roman" w:eastAsia="Times New Roman"/>
          <w:color w:val="2E2E2E"/>
        </w:rPr>
        <w:t>lowerLimit</w:t>
      </w:r>
    </w:p>
    <w:p>
      <w:pPr>
        <w:spacing w:before="81"/>
        <w:ind w:left="140" w:right="0" w:firstLine="0"/>
        <w:jc w:val="left"/>
        <w:rPr>
          <w:rFonts w:hint="eastAsia" w:ascii="宋体" w:eastAsia="宋体"/>
          <w:sz w:val="28"/>
        </w:rPr>
      </w:pPr>
      <w:r>
        <w:rPr>
          <w:rFonts w:hint="eastAsia" w:ascii="宋体" w:eastAsia="宋体"/>
          <w:spacing w:val="-37"/>
          <w:sz w:val="30"/>
        </w:rPr>
        <w:t xml:space="preserve">第 </w:t>
      </w:r>
      <w:r>
        <w:rPr>
          <w:rFonts w:ascii="Times New Roman" w:eastAsia="Times New Roman"/>
          <w:b/>
          <w:sz w:val="30"/>
        </w:rPr>
        <w:t>6</w:t>
      </w:r>
      <w:r>
        <w:rPr>
          <w:rFonts w:ascii="Times New Roman" w:eastAsia="Times New Roman"/>
          <w:b/>
          <w:spacing w:val="1"/>
          <w:sz w:val="30"/>
        </w:rPr>
        <w:t xml:space="preserve"> </w:t>
      </w:r>
      <w:r>
        <w:rPr>
          <w:rFonts w:hint="eastAsia" w:ascii="宋体" w:eastAsia="宋体"/>
          <w:spacing w:val="2"/>
          <w:sz w:val="30"/>
        </w:rPr>
        <w:t xml:space="preserve">章 </w:t>
      </w:r>
      <w:r>
        <w:rPr>
          <w:rFonts w:ascii="Times New Roman" w:eastAsia="Times New Roman"/>
          <w:b/>
          <w:sz w:val="30"/>
        </w:rPr>
        <w:t>HBase</w:t>
      </w:r>
      <w:r>
        <w:rPr>
          <w:rFonts w:ascii="Times New Roman" w:eastAsia="Times New Roman"/>
          <w:b/>
          <w:spacing w:val="2"/>
          <w:sz w:val="30"/>
        </w:rPr>
        <w:t xml:space="preserve"> </w:t>
      </w:r>
      <w:r>
        <w:rPr>
          <w:rFonts w:hint="eastAsia" w:ascii="宋体" w:eastAsia="宋体"/>
          <w:sz w:val="30"/>
        </w:rPr>
        <w:t>实战之</w:t>
      </w:r>
      <w:r>
        <w:rPr>
          <w:rFonts w:hint="eastAsia" w:ascii="宋体" w:eastAsia="宋体"/>
          <w:sz w:val="28"/>
        </w:rPr>
        <w:t>谷粒微博</w:t>
      </w:r>
    </w:p>
    <w:p>
      <w:pPr>
        <w:pStyle w:val="2"/>
        <w:numPr>
          <w:ilvl w:val="1"/>
          <w:numId w:val="25"/>
        </w:numPr>
        <w:tabs>
          <w:tab w:val="left" w:pos="630"/>
        </w:tabs>
        <w:spacing w:before="241" w:after="0" w:line="240" w:lineRule="auto"/>
        <w:ind w:left="630" w:right="0" w:hanging="490"/>
        <w:jc w:val="left"/>
        <w:rPr>
          <w:rFonts w:hint="eastAsia" w:ascii="Microsoft YaHei UI" w:eastAsia="Microsoft YaHei UI"/>
        </w:rPr>
      </w:pPr>
      <w:r>
        <w:rPr>
          <w:rFonts w:hint="eastAsia" w:ascii="Microsoft YaHei UI" w:eastAsia="Microsoft YaHei UI"/>
        </w:rPr>
        <w:t>需求分析</w:t>
      </w:r>
    </w:p>
    <w:p>
      <w:pPr>
        <w:pStyle w:val="10"/>
        <w:numPr>
          <w:ilvl w:val="0"/>
          <w:numId w:val="26"/>
        </w:numPr>
        <w:tabs>
          <w:tab w:val="left" w:pos="417"/>
        </w:tabs>
        <w:spacing w:before="92" w:after="0" w:line="240" w:lineRule="auto"/>
        <w:ind w:left="416" w:right="0" w:hanging="277"/>
        <w:jc w:val="left"/>
        <w:rPr>
          <w:sz w:val="21"/>
        </w:rPr>
      </w:pPr>
      <w:r>
        <w:rPr>
          <w:sz w:val="21"/>
        </w:rPr>
        <w:t>微博内容的浏览，数据库表设计</w:t>
      </w:r>
    </w:p>
    <w:p>
      <w:pPr>
        <w:pStyle w:val="10"/>
        <w:numPr>
          <w:ilvl w:val="0"/>
          <w:numId w:val="26"/>
        </w:numPr>
        <w:tabs>
          <w:tab w:val="left" w:pos="417"/>
        </w:tabs>
        <w:spacing w:before="43" w:after="0" w:line="240" w:lineRule="auto"/>
        <w:ind w:left="416" w:right="0" w:hanging="277"/>
        <w:jc w:val="left"/>
        <w:rPr>
          <w:sz w:val="21"/>
        </w:rPr>
      </w:pPr>
      <w:r>
        <w:rPr>
          <w:sz w:val="21"/>
        </w:rPr>
        <w:t>用户社交体现：关注用户，取关用户</w:t>
      </w:r>
    </w:p>
    <w:p>
      <w:pPr>
        <w:pStyle w:val="10"/>
        <w:numPr>
          <w:ilvl w:val="0"/>
          <w:numId w:val="26"/>
        </w:numPr>
        <w:tabs>
          <w:tab w:val="left" w:pos="417"/>
        </w:tabs>
        <w:spacing w:before="43" w:after="0" w:line="240" w:lineRule="auto"/>
        <w:ind w:left="416" w:right="0" w:hanging="277"/>
        <w:jc w:val="left"/>
        <w:rPr>
          <w:sz w:val="21"/>
        </w:rPr>
      </w:pPr>
      <w:r>
        <w:rPr>
          <w:sz w:val="21"/>
        </w:rPr>
        <w:t>拉取关注的人的微博内容</w:t>
      </w:r>
    </w:p>
    <w:p>
      <w:pPr>
        <w:pStyle w:val="2"/>
        <w:numPr>
          <w:ilvl w:val="1"/>
          <w:numId w:val="25"/>
        </w:numPr>
        <w:tabs>
          <w:tab w:val="left" w:pos="630"/>
        </w:tabs>
        <w:spacing w:before="78" w:after="0" w:line="240" w:lineRule="auto"/>
        <w:ind w:left="630" w:right="0" w:hanging="490"/>
        <w:jc w:val="left"/>
        <w:rPr>
          <w:rFonts w:hint="eastAsia" w:ascii="Microsoft YaHei UI" w:eastAsia="Microsoft YaHei UI"/>
        </w:rPr>
      </w:pPr>
      <w:r>
        <w:rPr>
          <w:rFonts w:hint="eastAsia" w:ascii="Microsoft YaHei UI" w:eastAsia="Microsoft YaHei UI"/>
        </w:rPr>
        <w:t>代码实现</w:t>
      </w:r>
    </w:p>
    <w:p>
      <w:pPr>
        <w:pStyle w:val="3"/>
        <w:numPr>
          <w:ilvl w:val="2"/>
          <w:numId w:val="25"/>
        </w:numPr>
        <w:tabs>
          <w:tab w:val="left" w:pos="842"/>
        </w:tabs>
        <w:spacing w:before="201" w:after="0" w:line="240" w:lineRule="auto"/>
        <w:ind w:left="841" w:right="0" w:hanging="702"/>
        <w:jc w:val="left"/>
      </w:pPr>
      <w:r>
        <w:t>代码设计总览：</w:t>
      </w:r>
    </w:p>
    <w:p>
      <w:pPr>
        <w:pStyle w:val="10"/>
        <w:numPr>
          <w:ilvl w:val="0"/>
          <w:numId w:val="27"/>
        </w:numPr>
        <w:tabs>
          <w:tab w:val="left" w:pos="417"/>
        </w:tabs>
        <w:spacing w:before="155" w:after="0" w:line="240" w:lineRule="auto"/>
        <w:ind w:left="416" w:right="0" w:hanging="277"/>
        <w:jc w:val="left"/>
        <w:rPr>
          <w:sz w:val="21"/>
        </w:rPr>
      </w:pPr>
      <w:r>
        <w:rPr>
          <w:sz w:val="21"/>
        </w:rPr>
        <w:t>创建命名空间以及表名的定义</w:t>
      </w:r>
    </w:p>
    <w:p>
      <w:pPr>
        <w:pStyle w:val="10"/>
        <w:numPr>
          <w:ilvl w:val="0"/>
          <w:numId w:val="27"/>
        </w:numPr>
        <w:tabs>
          <w:tab w:val="left" w:pos="417"/>
        </w:tabs>
        <w:spacing w:before="43" w:after="0" w:line="240" w:lineRule="auto"/>
        <w:ind w:left="416" w:right="0" w:hanging="277"/>
        <w:jc w:val="left"/>
        <w:rPr>
          <w:sz w:val="21"/>
        </w:rPr>
      </w:pPr>
      <w:r>
        <w:rPr>
          <w:spacing w:val="-1"/>
          <w:sz w:val="21"/>
        </w:rPr>
        <w:t>创建微博内容表</w:t>
      </w:r>
    </w:p>
    <w:p>
      <w:pPr>
        <w:pStyle w:val="10"/>
        <w:numPr>
          <w:ilvl w:val="0"/>
          <w:numId w:val="27"/>
        </w:numPr>
        <w:tabs>
          <w:tab w:val="left" w:pos="417"/>
        </w:tabs>
        <w:spacing w:before="43" w:after="0" w:line="240" w:lineRule="auto"/>
        <w:ind w:left="416" w:right="0" w:hanging="277"/>
        <w:jc w:val="left"/>
        <w:rPr>
          <w:sz w:val="21"/>
        </w:rPr>
      </w:pPr>
      <w:r>
        <w:rPr>
          <w:spacing w:val="-1"/>
          <w:sz w:val="21"/>
        </w:rPr>
        <w:t>创建用户关系表</w:t>
      </w:r>
    </w:p>
    <w:p>
      <w:pPr>
        <w:pStyle w:val="10"/>
        <w:numPr>
          <w:ilvl w:val="0"/>
          <w:numId w:val="27"/>
        </w:numPr>
        <w:tabs>
          <w:tab w:val="left" w:pos="417"/>
        </w:tabs>
        <w:spacing w:before="43" w:after="0" w:line="240" w:lineRule="auto"/>
        <w:ind w:left="416" w:right="0" w:hanging="277"/>
        <w:jc w:val="left"/>
        <w:rPr>
          <w:sz w:val="21"/>
        </w:rPr>
      </w:pPr>
      <w:r>
        <w:rPr>
          <w:sz w:val="21"/>
        </w:rPr>
        <w:t>创建用户微博内容接收邮件表</w:t>
      </w:r>
    </w:p>
    <w:p>
      <w:pPr>
        <w:pStyle w:val="10"/>
        <w:numPr>
          <w:ilvl w:val="0"/>
          <w:numId w:val="27"/>
        </w:numPr>
        <w:tabs>
          <w:tab w:val="left" w:pos="417"/>
        </w:tabs>
        <w:spacing w:before="43" w:after="0" w:line="240" w:lineRule="auto"/>
        <w:ind w:left="416" w:right="0" w:hanging="277"/>
        <w:jc w:val="left"/>
        <w:rPr>
          <w:sz w:val="21"/>
        </w:rPr>
      </w:pPr>
      <w:r>
        <w:rPr>
          <w:sz w:val="21"/>
        </w:rPr>
        <w:t>发布微博内容</w:t>
      </w:r>
    </w:p>
    <w:p>
      <w:pPr>
        <w:pStyle w:val="10"/>
        <w:numPr>
          <w:ilvl w:val="0"/>
          <w:numId w:val="27"/>
        </w:numPr>
        <w:tabs>
          <w:tab w:val="left" w:pos="417"/>
        </w:tabs>
        <w:spacing w:before="43" w:after="0" w:line="240" w:lineRule="auto"/>
        <w:ind w:left="416" w:right="0" w:hanging="277"/>
        <w:jc w:val="left"/>
        <w:rPr>
          <w:sz w:val="21"/>
        </w:rPr>
      </w:pPr>
      <w:r>
        <w:rPr>
          <w:sz w:val="21"/>
        </w:rPr>
        <w:t>添加关注用户</w:t>
      </w:r>
    </w:p>
    <w:p>
      <w:pPr>
        <w:pStyle w:val="10"/>
        <w:numPr>
          <w:ilvl w:val="0"/>
          <w:numId w:val="27"/>
        </w:numPr>
        <w:tabs>
          <w:tab w:val="left" w:pos="417"/>
        </w:tabs>
        <w:spacing w:before="43" w:after="0" w:line="240" w:lineRule="auto"/>
        <w:ind w:left="416" w:right="0" w:hanging="277"/>
        <w:jc w:val="left"/>
        <w:rPr>
          <w:sz w:val="21"/>
        </w:rPr>
      </w:pPr>
      <w:r>
        <w:rPr>
          <w:sz w:val="21"/>
        </w:rPr>
        <w:t>移除（取关）用户</w:t>
      </w:r>
    </w:p>
    <w:p>
      <w:pPr>
        <w:pStyle w:val="10"/>
        <w:numPr>
          <w:ilvl w:val="0"/>
          <w:numId w:val="27"/>
        </w:numPr>
        <w:tabs>
          <w:tab w:val="left" w:pos="417"/>
        </w:tabs>
        <w:spacing w:before="43" w:after="0" w:line="240" w:lineRule="auto"/>
        <w:ind w:left="416" w:right="0" w:hanging="277"/>
        <w:jc w:val="left"/>
        <w:rPr>
          <w:sz w:val="21"/>
        </w:rPr>
      </w:pPr>
      <w:r>
        <w:rPr>
          <w:sz w:val="21"/>
        </w:rPr>
        <w:t>获取关注的人的微博内容</w:t>
      </w:r>
    </w:p>
    <w:p>
      <w:pPr>
        <w:pStyle w:val="10"/>
        <w:numPr>
          <w:ilvl w:val="0"/>
          <w:numId w:val="27"/>
        </w:numPr>
        <w:tabs>
          <w:tab w:val="left" w:pos="417"/>
        </w:tabs>
        <w:spacing w:before="43" w:after="0" w:line="240" w:lineRule="auto"/>
        <w:ind w:left="416" w:right="0" w:hanging="277"/>
        <w:jc w:val="left"/>
        <w:rPr>
          <w:sz w:val="21"/>
        </w:rPr>
      </w:pPr>
      <w:r>
        <w:rPr>
          <w:sz w:val="21"/>
        </w:rPr>
        <w:t>测试</w:t>
      </w:r>
    </w:p>
    <w:p>
      <w:pPr>
        <w:pStyle w:val="3"/>
        <w:numPr>
          <w:ilvl w:val="2"/>
          <w:numId w:val="25"/>
        </w:numPr>
        <w:tabs>
          <w:tab w:val="left" w:pos="842"/>
        </w:tabs>
        <w:spacing w:before="153" w:after="0" w:line="240" w:lineRule="auto"/>
        <w:ind w:left="841" w:right="0" w:hanging="702"/>
        <w:jc w:val="left"/>
      </w:pPr>
      <w:r>
        <w:pict>
          <v:group id="_x0000_s1653" o:spid="_x0000_s1653" o:spt="203" style="position:absolute;left:0pt;margin-left:88.55pt;margin-top:31.45pt;height:283.2pt;width:418.3pt;mso-position-horizontal-relative:page;mso-wrap-distance-bottom:0pt;mso-wrap-distance-top:0pt;z-index:-251574272;mso-width-relative:page;mso-height-relative:page;" coordorigin="1772,629" coordsize="8366,5664">
            <o:lock v:ext="edit"/>
            <v:shape id="_x0000_s1654" o:spid="_x0000_s1654" style="position:absolute;left:1771;top:629;height:5658;width:8366;" fillcolor="#DFDFDF" filled="t" stroked="f" coordorigin="1772,629" coordsize="8366,5658" path="m10137,4859l1772,4859,1772,5096,1772,5334,1772,5571,1772,5809,1772,5809,1772,6049,1772,6287,10137,6287,10137,6049,10137,5809,10137,5809,10137,5571,10137,5334,10137,5096,10137,4859xm10137,3870l1772,3870,1772,4107,1772,4345,1772,4585,1772,4859,10137,4859,10137,4585,10137,4345,10137,4107,10137,3870xm10137,3394l1772,3394,1772,3632,1772,3870,10137,3870,10137,3632,10137,3394xm10137,629l1772,629,1772,905,1772,1143,1772,1380,1772,1654,1772,1892,1772,2132,1772,2405,1772,2643,1772,2880,1772,3156,1772,3394,10137,3394,10137,3156,10137,2880,10137,2643,10137,2405,10137,2132,10137,1892,10137,1654,10137,1380,10137,1143,10137,905,10137,629xe">
              <v:path arrowok="t"/>
              <v:fill on="t" focussize="0,0"/>
              <v:stroke on="f"/>
              <v:imagedata o:title=""/>
              <o:lock v:ext="edit"/>
            </v:shape>
            <v:shape id="_x0000_s1655" o:spid="_x0000_s1655" o:spt="202" type="#_x0000_t202" style="position:absolute;left:1800;top:661;height:1237;width:75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5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//</w:t>
                    </w:r>
                    <w:r>
                      <w:rPr>
                        <w:rFonts w:hint="eastAsia" w:ascii="宋体" w:eastAsia="宋体"/>
                        <w:spacing w:val="-11"/>
                        <w:sz w:val="21"/>
                      </w:rPr>
                      <w:t xml:space="preserve">获取配置 </w:t>
                    </w:r>
                    <w:r>
                      <w:rPr>
                        <w:sz w:val="21"/>
                      </w:rPr>
                      <w:t>conf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Configuration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conf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HbaseConfiguration.create();</w:t>
                    </w:r>
                  </w:p>
                  <w:p>
                    <w:pPr>
                      <w:spacing w:before="9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微博内容表的表名</w:t>
                    </w:r>
                  </w:p>
                  <w:p>
                    <w:pPr>
                      <w:tabs>
                        <w:tab w:val="left" w:pos="1586"/>
                        <w:tab w:val="left" w:pos="3047"/>
                        <w:tab w:val="left" w:pos="4379"/>
                        <w:tab w:val="left" w:pos="5840"/>
                      </w:tabs>
                      <w:spacing w:before="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static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final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byte[]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TABLE_CONTENT</w:t>
                    </w:r>
                  </w:p>
                </w:txbxContent>
              </v:textbox>
            </v:shape>
            <v:shape id="_x0000_s1656" o:spid="_x0000_s1656" o:spt="202" type="#_x0000_t202" style="position:absolute;left:9982;top:1658;height:240;width:1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=</w:t>
                    </w:r>
                  </w:p>
                </w:txbxContent>
              </v:textbox>
            </v:shape>
            <v:shape id="_x0000_s1657" o:spid="_x0000_s1657" o:spt="202" type="#_x0000_t202" style="position:absolute;left:1800;top:1895;height:4397;width:83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Bytes.toBytes("weibo:content");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用户关系表的表名</w:t>
                    </w:r>
                  </w:p>
                  <w:p>
                    <w:pPr>
                      <w:tabs>
                        <w:tab w:val="left" w:pos="1535"/>
                        <w:tab w:val="left" w:pos="2946"/>
                        <w:tab w:val="left" w:pos="4227"/>
                        <w:tab w:val="left" w:pos="5638"/>
                        <w:tab w:val="left" w:pos="8179"/>
                      </w:tabs>
                      <w:spacing w:before="2"/>
                      <w:ind w:left="0" w:right="1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static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final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byte[]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TABLE_RELATIONS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2"/>
                        <w:sz w:val="21"/>
                      </w:rPr>
                      <w:t>=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Bytes.toBytes("weibo:relations");</w:t>
                    </w:r>
                  </w:p>
                  <w:p>
                    <w:pPr>
                      <w:spacing w:before="0" w:line="27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微博收件箱表的表名</w:t>
                    </w:r>
                  </w:p>
                  <w:p>
                    <w:pPr>
                      <w:tabs>
                        <w:tab w:val="left" w:pos="1233"/>
                        <w:tab w:val="left" w:pos="2339"/>
                        <w:tab w:val="left" w:pos="3320"/>
                        <w:tab w:val="left" w:pos="4426"/>
                        <w:tab w:val="left" w:pos="8181"/>
                      </w:tabs>
                      <w:spacing w:before="5"/>
                      <w:ind w:left="0" w:right="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static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final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byte[]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TABLE_RECEIVE_CONTENT_EMAIL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3"/>
                        <w:sz w:val="21"/>
                      </w:rPr>
                      <w:t>=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Bytes.toBytes("weibo:receive_content_email");</w:t>
                    </w:r>
                  </w:p>
                  <w:p>
                    <w:pPr>
                      <w:spacing w:before="0"/>
                      <w:ind w:left="419" w:right="4781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void initNamespace(){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HbaseAdmin admin = null;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try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{</w:t>
                    </w:r>
                  </w:p>
                  <w:p>
                    <w:pPr>
                      <w:spacing w:before="0" w:line="237" w:lineRule="exact"/>
                      <w:ind w:left="8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admin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new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HbaseAdmin(conf);</w:t>
                    </w:r>
                  </w:p>
                  <w:p>
                    <w:pPr>
                      <w:spacing w:before="0" w:line="242" w:lineRule="auto"/>
                      <w:ind w:left="839" w:right="137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//</w:t>
                    </w:r>
                    <w:r>
                      <w:rPr>
                        <w:rFonts w:hint="eastAsia" w:ascii="宋体" w:eastAsia="宋体"/>
                        <w:spacing w:val="-5"/>
                        <w:sz w:val="21"/>
                      </w:rPr>
                      <w:t xml:space="preserve">命名空间类似于关系型数据库中的 </w:t>
                    </w:r>
                    <w:r>
                      <w:rPr>
                        <w:sz w:val="21"/>
                      </w:rPr>
                      <w:t>schema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，可以想象成文件夹</w:t>
                    </w:r>
                    <w:r>
                      <w:rPr>
                        <w:sz w:val="21"/>
                      </w:rPr>
                      <w:t>NamespaceDescriptor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weibo</w:t>
                    </w:r>
                    <w:r>
                      <w:rPr>
                        <w:spacing w:val="-4"/>
                        <w:sz w:val="21"/>
                      </w:rPr>
                      <w:t xml:space="preserve"> = </w:t>
                    </w:r>
                    <w:r>
                      <w:rPr>
                        <w:sz w:val="21"/>
                      </w:rPr>
                      <w:t>NamespaceDescriptor</w:t>
                    </w:r>
                  </w:p>
                  <w:p>
                    <w:pPr>
                      <w:spacing w:before="0" w:line="234" w:lineRule="exact"/>
                      <w:ind w:left="167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.create("weibo")</w:t>
                    </w:r>
                  </w:p>
                  <w:p>
                    <w:pPr>
                      <w:spacing w:before="0" w:line="238" w:lineRule="exact"/>
                      <w:ind w:left="167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.addConfiguration("creator",</w:t>
                    </w:r>
                    <w:r>
                      <w:rPr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"Jinji")</w:t>
                    </w:r>
                  </w:p>
                  <w:p>
                    <w:pPr>
                      <w:spacing w:before="0"/>
                      <w:ind w:left="0" w:right="0" w:firstLine="1679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.addConfiguration("create_time",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System.currentTimeMillis()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+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"")</w:t>
                    </w:r>
                  </w:p>
                  <w:p>
                    <w:pPr>
                      <w:spacing w:before="2"/>
                      <w:ind w:left="167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.build();</w:t>
                    </w:r>
                  </w:p>
                </w:txbxContent>
              </v:textbox>
            </v:shape>
            <w10:wrap type="topAndBottom"/>
          </v:group>
        </w:pict>
      </w:r>
      <w:r>
        <w:t>创建命名空间以及表名的定义</w:t>
      </w:r>
    </w:p>
    <w:p>
      <w:pPr>
        <w:spacing w:after="0" w:line="240" w:lineRule="auto"/>
        <w:jc w:val="left"/>
        <w:sectPr>
          <w:pgSz w:w="11910" w:h="16840"/>
          <w:pgMar w:top="1640" w:right="1480" w:bottom="1260" w:left="1660" w:header="852" w:footer="1064" w:gutter="0"/>
          <w:cols w:space="720" w:num="1"/>
        </w:sectPr>
      </w:pPr>
    </w:p>
    <w:p>
      <w:pPr>
        <w:pStyle w:val="5"/>
        <w:ind w:left="111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658" o:spid="_x0000_s1658" o:spt="202" type="#_x0000_t202" style="height:202.3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38" w:lineRule="exact"/>
                    <w:ind w:left="868"/>
                  </w:pPr>
                  <w:r>
                    <w:t>admin.createNamespace(weibo);</w:t>
                  </w:r>
                </w:p>
                <w:p>
                  <w:pPr>
                    <w:pStyle w:val="5"/>
                    <w:ind w:left="868" w:right="2983" w:hanging="420"/>
                  </w:pPr>
                  <w:r>
                    <w:t>} catch (MasterNotRunningException e) {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e.printStackTrace();</w:t>
                  </w:r>
                </w:p>
                <w:p>
                  <w:pPr>
                    <w:pStyle w:val="5"/>
                    <w:spacing w:before="2"/>
                    <w:ind w:left="868" w:right="2605" w:hanging="420"/>
                  </w:pPr>
                  <w:r>
                    <w:t>} catch (ZooKeeperConnectionException e) {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e.printStackTrace();</w:t>
                  </w:r>
                </w:p>
                <w:p>
                  <w:pPr>
                    <w:pStyle w:val="5"/>
                    <w:ind w:left="868" w:right="4747" w:hanging="420"/>
                  </w:pPr>
                  <w:r>
                    <w:t>} catch (IOException e) {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e.printStackTrace();</w:t>
                  </w:r>
                </w:p>
                <w:p>
                  <w:pPr>
                    <w:pStyle w:val="5"/>
                    <w:spacing w:line="237" w:lineRule="exact"/>
                    <w:ind w:left="448"/>
                  </w:pPr>
                  <w:r>
                    <w:t>}finally{</w:t>
                  </w:r>
                </w:p>
                <w:p>
                  <w:pPr>
                    <w:pStyle w:val="5"/>
                    <w:ind w:left="1288" w:right="5209" w:hanging="420"/>
                  </w:pPr>
                  <w:r>
                    <w:t>if(null != admin){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try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>
                  <w:pPr>
                    <w:pStyle w:val="5"/>
                    <w:spacing w:line="237" w:lineRule="exact"/>
                    <w:ind w:left="1708"/>
                  </w:pPr>
                  <w:r>
                    <w:t>admin.close();</w:t>
                  </w:r>
                </w:p>
                <w:p>
                  <w:pPr>
                    <w:pStyle w:val="5"/>
                    <w:spacing w:before="1"/>
                    <w:ind w:left="1708" w:right="3907" w:hanging="420"/>
                  </w:pPr>
                  <w:r>
                    <w:t>} catch (IOException e) {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e.printStackTrace();</w:t>
                  </w:r>
                </w:p>
                <w:p>
                  <w:pPr>
                    <w:pStyle w:val="5"/>
                    <w:spacing w:line="237" w:lineRule="exact"/>
                    <w:ind w:left="128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5"/>
                    <w:ind w:left="86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5"/>
                    <w:spacing w:before="1" w:line="238" w:lineRule="exact"/>
                    <w:ind w:left="44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5"/>
                    <w:spacing w:line="232" w:lineRule="exact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10"/>
        <w:numPr>
          <w:ilvl w:val="2"/>
          <w:numId w:val="25"/>
        </w:numPr>
        <w:tabs>
          <w:tab w:val="left" w:pos="842"/>
        </w:tabs>
        <w:spacing w:before="108" w:after="0" w:line="240" w:lineRule="auto"/>
        <w:ind w:left="841" w:right="0" w:hanging="702"/>
        <w:jc w:val="left"/>
        <w:rPr>
          <w:sz w:val="28"/>
        </w:rPr>
      </w:pPr>
      <w:r>
        <w:rPr>
          <w:sz w:val="28"/>
        </w:rPr>
        <w:t>创建微博内容表</w:t>
      </w:r>
    </w:p>
    <w:p>
      <w:pPr>
        <w:pStyle w:val="5"/>
        <w:spacing w:before="155" w:after="21"/>
        <w:ind w:left="140"/>
        <w:rPr>
          <w:rFonts w:hint="eastAsia" w:ascii="宋体" w:eastAsia="宋体"/>
        </w:rPr>
      </w:pPr>
      <w:r>
        <w:rPr>
          <w:rFonts w:hint="eastAsia" w:ascii="宋体" w:eastAsia="宋体"/>
        </w:rPr>
        <w:t>表结构：</w:t>
      </w:r>
    </w:p>
    <w:tbl>
      <w:tblPr>
        <w:tblStyle w:val="7"/>
        <w:tblW w:w="0" w:type="auto"/>
        <w:tblInd w:w="26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0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150" w:type="dxa"/>
            <w:shd w:val="clear" w:color="auto" w:fill="E7E6E6"/>
          </w:tcPr>
          <w:p>
            <w:pPr>
              <w:pStyle w:val="11"/>
              <w:spacing w:before="22"/>
              <w:ind w:left="107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方法名</w:t>
            </w:r>
          </w:p>
        </w:tc>
        <w:tc>
          <w:tcPr>
            <w:tcW w:w="4148" w:type="dxa"/>
          </w:tcPr>
          <w:p>
            <w:pPr>
              <w:pStyle w:val="11"/>
              <w:rPr>
                <w:sz w:val="21"/>
              </w:rPr>
            </w:pPr>
            <w:r>
              <w:rPr>
                <w:sz w:val="21"/>
              </w:rPr>
              <w:t>creatTableeContent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4150" w:type="dxa"/>
            <w:shd w:val="clear" w:color="auto" w:fill="E7E6E6"/>
          </w:tcPr>
          <w:p>
            <w:pPr>
              <w:pStyle w:val="11"/>
              <w:spacing w:before="30"/>
              <w:ind w:left="107"/>
              <w:rPr>
                <w:sz w:val="21"/>
              </w:rPr>
            </w:pPr>
            <w:r>
              <w:rPr>
                <w:sz w:val="21"/>
              </w:rPr>
              <w:t>Table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148" w:type="dxa"/>
          </w:tcPr>
          <w:p>
            <w:pPr>
              <w:pStyle w:val="11"/>
              <w:spacing w:before="30"/>
              <w:rPr>
                <w:sz w:val="21"/>
              </w:rPr>
            </w:pPr>
            <w:r>
              <w:rPr>
                <w:sz w:val="21"/>
              </w:rPr>
              <w:t>weibo:content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150" w:type="dxa"/>
            <w:shd w:val="clear" w:color="auto" w:fill="E7E6E6"/>
          </w:tcPr>
          <w:p>
            <w:pPr>
              <w:pStyle w:val="11"/>
              <w:ind w:left="107"/>
              <w:rPr>
                <w:sz w:val="21"/>
              </w:rPr>
            </w:pPr>
            <w:r>
              <w:rPr>
                <w:sz w:val="21"/>
              </w:rPr>
              <w:t>RowKey</w:t>
            </w:r>
          </w:p>
        </w:tc>
        <w:tc>
          <w:tcPr>
            <w:tcW w:w="4148" w:type="dxa"/>
          </w:tcPr>
          <w:p>
            <w:pPr>
              <w:pStyle w:val="11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8"/>
                <w:sz w:val="21"/>
              </w:rPr>
              <w:t xml:space="preserve">用户 </w:t>
            </w:r>
            <w:r>
              <w:rPr>
                <w:sz w:val="21"/>
              </w:rPr>
              <w:t>ID_</w:t>
            </w:r>
            <w:r>
              <w:rPr>
                <w:rFonts w:hint="eastAsia" w:ascii="宋体" w:eastAsia="宋体"/>
                <w:sz w:val="21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150" w:type="dxa"/>
            <w:shd w:val="clear" w:color="auto" w:fill="E7E6E6"/>
          </w:tcPr>
          <w:p>
            <w:pPr>
              <w:pStyle w:val="11"/>
              <w:ind w:left="107"/>
              <w:rPr>
                <w:sz w:val="21"/>
              </w:rPr>
            </w:pPr>
            <w:r>
              <w:rPr>
                <w:sz w:val="21"/>
              </w:rPr>
              <w:t>ColumnFamily</w:t>
            </w:r>
          </w:p>
        </w:tc>
        <w:tc>
          <w:tcPr>
            <w:tcW w:w="4148" w:type="dxa"/>
          </w:tcPr>
          <w:p>
            <w:pPr>
              <w:pStyle w:val="11"/>
              <w:rPr>
                <w:sz w:val="21"/>
              </w:rPr>
            </w:pPr>
            <w:r>
              <w:rPr>
                <w:sz w:val="21"/>
              </w:rPr>
              <w:t>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150" w:type="dxa"/>
            <w:shd w:val="clear" w:color="auto" w:fill="E7E6E6"/>
          </w:tcPr>
          <w:p>
            <w:pPr>
              <w:pStyle w:val="11"/>
              <w:ind w:left="107"/>
              <w:rPr>
                <w:sz w:val="21"/>
              </w:rPr>
            </w:pPr>
            <w:r>
              <w:rPr>
                <w:sz w:val="21"/>
              </w:rPr>
              <w:t>ColumnLabel</w:t>
            </w:r>
          </w:p>
        </w:tc>
        <w:tc>
          <w:tcPr>
            <w:tcW w:w="4148" w:type="dxa"/>
          </w:tcPr>
          <w:p>
            <w:pPr>
              <w:pStyle w:val="11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标题</w:t>
            </w:r>
            <w:r>
              <w:rPr>
                <w:sz w:val="21"/>
              </w:rPr>
              <w:t>,</w:t>
            </w:r>
            <w:r>
              <w:rPr>
                <w:rFonts w:hint="eastAsia" w:ascii="宋体" w:eastAsia="宋体"/>
                <w:sz w:val="21"/>
              </w:rPr>
              <w:t>内容</w:t>
            </w:r>
            <w:r>
              <w:rPr>
                <w:sz w:val="21"/>
              </w:rPr>
              <w:t>,</w:t>
            </w:r>
            <w:r>
              <w:rPr>
                <w:rFonts w:hint="eastAsia" w:ascii="宋体" w:eastAsia="宋体"/>
                <w:sz w:val="21"/>
              </w:rPr>
              <w:t>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150" w:type="dxa"/>
            <w:shd w:val="clear" w:color="auto" w:fill="E7E6E6"/>
          </w:tcPr>
          <w:p>
            <w:pPr>
              <w:pStyle w:val="11"/>
              <w:ind w:left="107"/>
              <w:rPr>
                <w:sz w:val="21"/>
              </w:rPr>
            </w:pPr>
            <w:r>
              <w:rPr>
                <w:sz w:val="21"/>
              </w:rPr>
              <w:t>Version</w:t>
            </w:r>
          </w:p>
        </w:tc>
        <w:tc>
          <w:tcPr>
            <w:tcW w:w="4148" w:type="dxa"/>
          </w:tcPr>
          <w:p>
            <w:pPr>
              <w:pStyle w:val="11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个版本</w:t>
            </w:r>
          </w:p>
        </w:tc>
      </w:tr>
    </w:tbl>
    <w:p>
      <w:pPr>
        <w:pStyle w:val="5"/>
        <w:spacing w:before="23" w:after="19"/>
        <w:ind w:left="140"/>
        <w:rPr>
          <w:rFonts w:hint="eastAsia" w:ascii="宋体" w:eastAsia="宋体"/>
        </w:rPr>
      </w:pPr>
      <w:r>
        <w:rPr>
          <w:rFonts w:hint="eastAsia" w:ascii="宋体" w:eastAsia="宋体"/>
        </w:rPr>
        <w:t>代码：</w:t>
      </w:r>
    </w:p>
    <w:p>
      <w:pPr>
        <w:pStyle w:val="5"/>
        <w:ind w:left="111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659" o:spid="_x0000_s1659" o:spt="203" style="height:328.05pt;width:418.3pt;" coordsize="8366,6561">
            <o:lock v:ext="edit"/>
            <v:shape id="_x0000_s1660" o:spid="_x0000_s1660" style="position:absolute;left:0;top:0;height:6555;width:8366;" fillcolor="#DFDFDF" filled="t" stroked="f" coordsize="8366,6555" path="m8365,3516l0,3516,0,3754,0,4028,0,4268,0,4505,0,4779,0,5017,0,5293,0,5530,0,5804,0,5804,0,6041,0,6317,0,6555,8365,6555,8365,6317,8365,6041,8365,5804,8365,5804,8365,5530,8365,5293,8365,5017,8365,4779,8365,4505,8365,4268,8365,4028,8365,3754,8365,3516xm8365,0l0,0,0,240,0,514,0,751,0,1027,0,1265,0,1538,0,1814,0,2052,0,2290,0,2527,0,2765,0,3002,0,3278,0,3516,8365,3516,8365,3278,8365,3002,8365,2765,8365,2527,8365,2290,8365,2052,8365,1814,8365,1538,8365,1265,8365,1027,8365,751,8365,514,8365,240,8365,0xe">
              <v:path arrowok="t"/>
              <v:fill on="t" focussize="0,0"/>
              <v:stroke on="f"/>
              <v:imagedata o:title=""/>
              <o:lock v:ext="edit"/>
            </v:shape>
            <v:shape id="_x0000_s1661" o:spid="_x0000_s1661" o:spt="202" type="#_x0000_t202" style="position:absolute;left:28;top:4;height:3518;width:51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/**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val="left" w:pos="339"/>
                      </w:tabs>
                      <w:spacing w:before="0"/>
                      <w:ind w:left="338" w:right="0" w:hanging="234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创建微博内容表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val="left" w:pos="358"/>
                      </w:tabs>
                      <w:spacing w:before="2" w:line="237" w:lineRule="exact"/>
                      <w:ind w:left="357" w:right="0" w:hanging="253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Table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Name:weibo:content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val="left" w:pos="358"/>
                      </w:tabs>
                      <w:spacing w:before="0" w:line="272" w:lineRule="exact"/>
                      <w:ind w:left="357" w:right="0" w:hanging="253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>RowKey:</w:t>
                    </w:r>
                    <w:r>
                      <w:rPr>
                        <w:rFonts w:hint="eastAsia" w:ascii="宋体" w:eastAsia="宋体"/>
                        <w:spacing w:val="-9"/>
                        <w:sz w:val="21"/>
                      </w:rPr>
                      <w:t xml:space="preserve">用户 </w:t>
                    </w:r>
                    <w:r>
                      <w:rPr>
                        <w:spacing w:val="-2"/>
                        <w:sz w:val="21"/>
                      </w:rPr>
                      <w:t>ID_</w:t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>时间戳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val="left" w:pos="358"/>
                      </w:tabs>
                      <w:spacing w:before="5" w:line="237" w:lineRule="exact"/>
                      <w:ind w:left="357" w:right="0" w:hanging="253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ColumnFamily:info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val="left" w:pos="358"/>
                        <w:tab w:val="left" w:pos="3780"/>
                      </w:tabs>
                      <w:spacing w:before="0" w:line="272" w:lineRule="exact"/>
                      <w:ind w:left="357" w:right="0" w:hanging="253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ColumnLabel: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标题</w:t>
                    </w:r>
                    <w:r>
                      <w:rPr>
                        <w:rFonts w:hint="eastAsia" w:ascii="宋体" w:eastAsia="宋体"/>
                        <w:spacing w:val="120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内容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图片</w:t>
                    </w:r>
                    <w:r>
                      <w:rPr>
                        <w:rFonts w:hint="eastAsia" w:ascii="宋体" w:eastAsia="宋体"/>
                        <w:spacing w:val="-5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URL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val="left" w:pos="358"/>
                      </w:tabs>
                      <w:spacing w:before="0"/>
                      <w:ind w:left="357" w:right="0" w:hanging="253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Version:1</w:t>
                    </w:r>
                    <w:r>
                      <w:rPr>
                        <w:spacing w:val="-72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个版本</w:t>
                    </w:r>
                  </w:p>
                  <w:p>
                    <w:pPr>
                      <w:spacing w:before="5" w:line="238" w:lineRule="exact"/>
                      <w:ind w:left="10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*/</w:t>
                    </w:r>
                  </w:p>
                  <w:p>
                    <w:pPr>
                      <w:spacing w:before="0"/>
                      <w:ind w:left="419" w:right="937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void createTableContent(){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HbaseAdmin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admin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null;</w:t>
                    </w:r>
                  </w:p>
                  <w:p>
                    <w:pPr>
                      <w:spacing w:before="0" w:line="237" w:lineRule="exact"/>
                      <w:ind w:left="41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try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{</w:t>
                    </w:r>
                  </w:p>
                  <w:p>
                    <w:pPr>
                      <w:spacing w:before="0" w:line="237" w:lineRule="exact"/>
                      <w:ind w:left="8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admin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new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HbaseAdmin(conf);</w:t>
                    </w:r>
                  </w:p>
                  <w:p>
                    <w:pPr>
                      <w:spacing w:before="0" w:line="272" w:lineRule="exact"/>
                      <w:ind w:left="83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创建表表述</w:t>
                    </w:r>
                  </w:p>
                  <w:p>
                    <w:pPr>
                      <w:tabs>
                        <w:tab w:val="left" w:pos="4211"/>
                      </w:tabs>
                      <w:spacing w:before="4"/>
                      <w:ind w:left="8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HTableDescriptor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content</w:t>
                    </w:r>
                  </w:p>
                </w:txbxContent>
              </v:textbox>
            </v:shape>
            <v:shape id="_x0000_s1662" o:spid="_x0000_s1662" o:spt="202" type="#_x0000_t202" style="position:absolute;left:6477;top:3282;height:240;width:1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=</w:t>
                    </w:r>
                  </w:p>
                </w:txbxContent>
              </v:textbox>
            </v:shape>
            <v:shape id="_x0000_s1663" o:spid="_x0000_s1663" o:spt="202" type="#_x0000_t202" style="position:absolute;left:7958;top:3282;height:240;width:3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new</w:t>
                    </w:r>
                  </w:p>
                </w:txbxContent>
              </v:textbox>
            </v:shape>
            <v:shape id="_x0000_s1664" o:spid="_x0000_s1664" o:spt="202" type="#_x0000_t202" style="position:absolute;left:28;top:3520;height:3040;width:83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 w:line="23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HTableDescriptor(TableName.valueOf(TABLE_CONTENT));</w:t>
                    </w:r>
                  </w:p>
                  <w:p>
                    <w:pPr>
                      <w:spacing w:before="0" w:line="272" w:lineRule="exact"/>
                      <w:ind w:left="83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创建列族描述</w:t>
                    </w:r>
                  </w:p>
                  <w:p>
                    <w:pPr>
                      <w:tabs>
                        <w:tab w:val="left" w:pos="4422"/>
                        <w:tab w:val="left" w:pos="6364"/>
                        <w:tab w:val="left" w:pos="7929"/>
                      </w:tabs>
                      <w:spacing w:before="2" w:line="242" w:lineRule="auto"/>
                      <w:ind w:left="0" w:right="18" w:firstLine="83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HColumnDescriptor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info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1"/>
                        <w:sz w:val="21"/>
                      </w:rPr>
                      <w:t>new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HColumnDescriptor(Bytes.toBytes("info"));</w:t>
                    </w:r>
                  </w:p>
                  <w:p>
                    <w:pPr>
                      <w:spacing w:before="0" w:line="242" w:lineRule="auto"/>
                      <w:ind w:left="839" w:right="345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设置块缓存</w:t>
                    </w:r>
                    <w:r>
                      <w:rPr>
                        <w:spacing w:val="-1"/>
                        <w:sz w:val="21"/>
                      </w:rPr>
                      <w:t>info.setBlockCacheEnabled(true);</w:t>
                    </w:r>
                  </w:p>
                  <w:p>
                    <w:pPr>
                      <w:spacing w:before="0" w:line="244" w:lineRule="auto"/>
                      <w:ind w:left="839" w:right="408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设置块缓存大小</w:t>
                    </w:r>
                    <w:r>
                      <w:rPr>
                        <w:spacing w:val="-1"/>
                        <w:sz w:val="21"/>
                      </w:rPr>
                      <w:t>info.setBlocksize(2097152);</w:t>
                    </w:r>
                  </w:p>
                  <w:p>
                    <w:pPr>
                      <w:spacing w:before="0" w:line="266" w:lineRule="exact"/>
                      <w:ind w:left="83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设置压缩方式</w:t>
                    </w:r>
                  </w:p>
                  <w:p>
                    <w:pPr>
                      <w:tabs>
                        <w:tab w:val="left" w:pos="1259"/>
                      </w:tabs>
                      <w:spacing w:before="0" w:line="23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info.setCompressionType(Algorithm.SNAPPY);</w:t>
                    </w:r>
                  </w:p>
                  <w:p>
                    <w:pPr>
                      <w:spacing w:before="0" w:line="244" w:lineRule="auto"/>
                      <w:ind w:left="839" w:right="458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设置版本确界</w:t>
                    </w:r>
                    <w:r>
                      <w:rPr>
                        <w:spacing w:val="-1"/>
                        <w:sz w:val="21"/>
                      </w:rPr>
                      <w:t>info.setMaxVersions(1);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after="0"/>
        <w:rPr>
          <w:rFonts w:ascii="宋体"/>
          <w:sz w:val="20"/>
        </w:rPr>
        <w:sectPr>
          <w:pgSz w:w="11910" w:h="16840"/>
          <w:pgMar w:top="1580" w:right="1480" w:bottom="1260" w:left="1660" w:header="852" w:footer="1064" w:gutter="0"/>
          <w:cols w:space="720" w:num="1"/>
        </w:sectPr>
      </w:pPr>
    </w:p>
    <w:p>
      <w:pPr>
        <w:pStyle w:val="5"/>
        <w:spacing w:before="4"/>
        <w:rPr>
          <w:rFonts w:ascii="宋体"/>
          <w:sz w:val="8"/>
        </w:rPr>
      </w:pPr>
    </w:p>
    <w:p>
      <w:pPr>
        <w:spacing w:before="38" w:line="310" w:lineRule="exact"/>
        <w:ind w:left="5495" w:right="0" w:firstLine="0"/>
        <w:jc w:val="left"/>
        <w:rPr>
          <w:rFonts w:hint="eastAsia" w:ascii="Microsoft JhengHei" w:eastAsia="Microsoft JhengHei"/>
          <w:b/>
          <w:sz w:val="24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-71755</wp:posOffset>
            </wp:positionV>
            <wp:extent cx="914400" cy="29845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8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icrosoft JhengHei" w:eastAsia="Microsoft JhengHei"/>
          <w:b/>
          <w:color w:val="006600"/>
          <w:spacing w:val="5"/>
          <w:sz w:val="24"/>
        </w:rPr>
        <w:t>尚硅谷大数据技术之</w:t>
      </w:r>
      <w:r>
        <w:rPr>
          <w:rFonts w:hint="eastAsia" w:ascii="Microsoft JhengHei" w:eastAsia="Microsoft JhengHei"/>
          <w:b/>
          <w:color w:val="006600"/>
          <w:sz w:val="24"/>
        </w:rPr>
        <w:t>Hbase</w:t>
      </w:r>
    </w:p>
    <w:p>
      <w:pPr>
        <w:pStyle w:val="2"/>
        <w:spacing w:line="384" w:lineRule="exact"/>
        <w:ind w:left="140"/>
      </w:pPr>
      <w:r>
        <w:pict>
          <v:shape id="_x0000_s1665" o:spid="_x0000_s1665" o:spt="202" type="#_x0000_t202" style="position:absolute;left:0pt;margin-left:88.55pt;margin-top:13.85pt;height:249.9pt;width:418.3pt;mso-position-horizontal-relative:page;z-index:-25162240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/>
                    <w:ind w:left="868"/>
                  </w:pPr>
                  <w:r>
                    <w:t>info.setMinVersions(1);</w:t>
                  </w:r>
                </w:p>
                <w:p>
                  <w:pPr>
                    <w:pStyle w:val="5"/>
                  </w:pPr>
                </w:p>
                <w:p>
                  <w:pPr>
                    <w:pStyle w:val="5"/>
                    <w:spacing w:line="242" w:lineRule="auto"/>
                    <w:ind w:left="868" w:right="3151"/>
                  </w:pPr>
                  <w:r>
                    <w:t>content.addFamily(info);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admin.createTable(content);</w:t>
                  </w:r>
                </w:p>
                <w:p>
                  <w:pPr>
                    <w:pStyle w:val="5"/>
                    <w:spacing w:before="8"/>
                    <w:rPr>
                      <w:sz w:val="20"/>
                    </w:rPr>
                  </w:pPr>
                </w:p>
                <w:p>
                  <w:pPr>
                    <w:pStyle w:val="5"/>
                    <w:ind w:left="868" w:right="2983" w:hanging="420"/>
                  </w:pPr>
                  <w:r>
                    <w:t>} catch (MasterNotRunningException e) {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e.printStackTrace();</w:t>
                  </w:r>
                </w:p>
                <w:p>
                  <w:pPr>
                    <w:pStyle w:val="5"/>
                    <w:ind w:left="868" w:right="2605" w:hanging="420"/>
                  </w:pPr>
                  <w:r>
                    <w:t>} catch (ZooKeeperConnectionException e) {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e.printStackTrace();</w:t>
                  </w:r>
                </w:p>
                <w:p>
                  <w:pPr>
                    <w:pStyle w:val="5"/>
                    <w:ind w:left="868" w:right="4747" w:hanging="420"/>
                  </w:pPr>
                  <w:r>
                    <w:t>} catch (IOException e) {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e.printStackTrace();</w:t>
                  </w:r>
                </w:p>
                <w:p>
                  <w:pPr>
                    <w:pStyle w:val="5"/>
                    <w:spacing w:before="1" w:line="238" w:lineRule="exact"/>
                    <w:ind w:left="448"/>
                  </w:pPr>
                  <w:r>
                    <w:t>}finally{</w:t>
                  </w:r>
                </w:p>
                <w:p>
                  <w:pPr>
                    <w:pStyle w:val="5"/>
                    <w:ind w:left="1288" w:right="5209" w:hanging="420"/>
                  </w:pPr>
                  <w:r>
                    <w:t>if(null != admin){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try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>
                  <w:pPr>
                    <w:pStyle w:val="5"/>
                    <w:spacing w:line="237" w:lineRule="exact"/>
                    <w:ind w:left="1708"/>
                  </w:pPr>
                  <w:r>
                    <w:t>admin.close();</w:t>
                  </w:r>
                </w:p>
                <w:p>
                  <w:pPr>
                    <w:pStyle w:val="5"/>
                    <w:ind w:left="1708" w:right="3907" w:hanging="420"/>
                  </w:pPr>
                  <w:r>
                    <w:t>} catch (IOException e) {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e.printStackTrace();</w:t>
                  </w:r>
                </w:p>
                <w:p>
                  <w:pPr>
                    <w:pStyle w:val="5"/>
                    <w:spacing w:line="237" w:lineRule="exact"/>
                    <w:ind w:left="128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5"/>
                    <w:ind w:left="86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5"/>
                    <w:spacing w:before="2" w:line="238" w:lineRule="exact"/>
                    <w:ind w:left="44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5"/>
                    <w:spacing w:line="232" w:lineRule="exact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</v:shape>
        </w:pict>
      </w:r>
      <w:r>
        <w:rPr>
          <w:w w:val="95"/>
        </w:rPr>
        <w:t>—————————————————————————————</w:t>
      </w: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spacing w:before="7"/>
        <w:rPr>
          <w:rFonts w:ascii="Microsoft JhengHei"/>
          <w:b/>
          <w:sz w:val="29"/>
        </w:rPr>
      </w:pPr>
    </w:p>
    <w:p>
      <w:pPr>
        <w:pStyle w:val="3"/>
        <w:numPr>
          <w:ilvl w:val="2"/>
          <w:numId w:val="25"/>
        </w:numPr>
        <w:tabs>
          <w:tab w:val="left" w:pos="842"/>
        </w:tabs>
        <w:spacing w:before="71" w:after="0" w:line="240" w:lineRule="auto"/>
        <w:ind w:left="841" w:right="0" w:hanging="702"/>
        <w:jc w:val="left"/>
      </w:pPr>
      <w:r>
        <w:t>创建用户关系表</w:t>
      </w:r>
    </w:p>
    <w:p>
      <w:pPr>
        <w:pStyle w:val="5"/>
        <w:spacing w:before="155" w:after="20"/>
        <w:ind w:left="140"/>
        <w:rPr>
          <w:rFonts w:hint="eastAsia" w:ascii="宋体" w:eastAsia="宋体"/>
        </w:rPr>
      </w:pPr>
      <w:r>
        <w:rPr>
          <w:rFonts w:hint="eastAsia" w:ascii="宋体" w:eastAsia="宋体"/>
        </w:rPr>
        <w:t>表结构：</w:t>
      </w:r>
    </w:p>
    <w:tbl>
      <w:tblPr>
        <w:tblStyle w:val="7"/>
        <w:tblW w:w="0" w:type="auto"/>
        <w:tblInd w:w="26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0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150" w:type="dxa"/>
            <w:shd w:val="clear" w:color="auto" w:fill="E7E6E6"/>
          </w:tcPr>
          <w:p>
            <w:pPr>
              <w:pStyle w:val="11"/>
              <w:spacing w:before="22"/>
              <w:ind w:left="107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方法名</w:t>
            </w:r>
          </w:p>
        </w:tc>
        <w:tc>
          <w:tcPr>
            <w:tcW w:w="4148" w:type="dxa"/>
          </w:tcPr>
          <w:p>
            <w:pPr>
              <w:pStyle w:val="11"/>
              <w:rPr>
                <w:sz w:val="21"/>
              </w:rPr>
            </w:pPr>
            <w:r>
              <w:rPr>
                <w:sz w:val="21"/>
              </w:rPr>
              <w:t>createTableRelations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150" w:type="dxa"/>
            <w:shd w:val="clear" w:color="auto" w:fill="E7E6E6"/>
          </w:tcPr>
          <w:p>
            <w:pPr>
              <w:pStyle w:val="11"/>
              <w:ind w:left="107"/>
              <w:rPr>
                <w:sz w:val="21"/>
              </w:rPr>
            </w:pPr>
            <w:r>
              <w:rPr>
                <w:sz w:val="21"/>
              </w:rPr>
              <w:t>Table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148" w:type="dxa"/>
          </w:tcPr>
          <w:p>
            <w:pPr>
              <w:pStyle w:val="11"/>
              <w:rPr>
                <w:sz w:val="21"/>
              </w:rPr>
            </w:pPr>
            <w:r>
              <w:rPr>
                <w:sz w:val="21"/>
              </w:rPr>
              <w:t>weibo:relations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150" w:type="dxa"/>
            <w:shd w:val="clear" w:color="auto" w:fill="E7E6E6"/>
          </w:tcPr>
          <w:p>
            <w:pPr>
              <w:pStyle w:val="11"/>
              <w:ind w:left="107"/>
              <w:rPr>
                <w:sz w:val="21"/>
              </w:rPr>
            </w:pPr>
            <w:r>
              <w:rPr>
                <w:sz w:val="21"/>
              </w:rPr>
              <w:t>RowKey</w:t>
            </w:r>
          </w:p>
        </w:tc>
        <w:tc>
          <w:tcPr>
            <w:tcW w:w="4148" w:type="dxa"/>
          </w:tcPr>
          <w:p>
            <w:pPr>
              <w:pStyle w:val="11"/>
              <w:spacing w:before="22"/>
              <w:rPr>
                <w:sz w:val="21"/>
              </w:rPr>
            </w:pPr>
            <w:r>
              <w:rPr>
                <w:rFonts w:hint="eastAsia" w:ascii="宋体" w:eastAsia="宋体"/>
                <w:spacing w:val="-17"/>
                <w:sz w:val="21"/>
              </w:rPr>
              <w:t xml:space="preserve">用户 </w:t>
            </w:r>
            <w:r>
              <w:rPr>
                <w:sz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50" w:type="dxa"/>
            <w:shd w:val="clear" w:color="auto" w:fill="E7E6E6"/>
          </w:tcPr>
          <w:p>
            <w:pPr>
              <w:pStyle w:val="11"/>
              <w:ind w:left="107"/>
              <w:rPr>
                <w:sz w:val="21"/>
              </w:rPr>
            </w:pPr>
            <w:r>
              <w:rPr>
                <w:sz w:val="21"/>
              </w:rPr>
              <w:t>ColumnFamily</w:t>
            </w:r>
          </w:p>
        </w:tc>
        <w:tc>
          <w:tcPr>
            <w:tcW w:w="4148" w:type="dxa"/>
          </w:tcPr>
          <w:p>
            <w:pPr>
              <w:pStyle w:val="11"/>
              <w:spacing w:before="22"/>
              <w:rPr>
                <w:sz w:val="21"/>
              </w:rPr>
            </w:pPr>
            <w:r>
              <w:rPr>
                <w:sz w:val="21"/>
              </w:rPr>
              <w:t>attends</w:t>
            </w:r>
            <w:r>
              <w:rPr>
                <w:rFonts w:hint="eastAsia" w:ascii="宋体" w:eastAsia="宋体"/>
                <w:sz w:val="21"/>
              </w:rPr>
              <w:t>、</w:t>
            </w:r>
            <w:r>
              <w:rPr>
                <w:sz w:val="21"/>
              </w:rPr>
              <w:t>fans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4150" w:type="dxa"/>
            <w:shd w:val="clear" w:color="auto" w:fill="E7E6E6"/>
          </w:tcPr>
          <w:p>
            <w:pPr>
              <w:pStyle w:val="11"/>
              <w:spacing w:before="30"/>
              <w:ind w:left="107"/>
              <w:rPr>
                <w:sz w:val="21"/>
              </w:rPr>
            </w:pPr>
            <w:r>
              <w:rPr>
                <w:sz w:val="21"/>
              </w:rPr>
              <w:t>ColumnLabel</w:t>
            </w:r>
          </w:p>
        </w:tc>
        <w:tc>
          <w:tcPr>
            <w:tcW w:w="4148" w:type="dxa"/>
          </w:tcPr>
          <w:p>
            <w:pPr>
              <w:pStyle w:val="11"/>
              <w:spacing w:before="25"/>
              <w:rPr>
                <w:sz w:val="21"/>
              </w:rPr>
            </w:pPr>
            <w:r>
              <w:rPr>
                <w:rFonts w:hint="eastAsia" w:ascii="宋体" w:eastAsia="宋体"/>
                <w:spacing w:val="-12"/>
                <w:sz w:val="21"/>
              </w:rPr>
              <w:t xml:space="preserve">关注用户 </w:t>
            </w:r>
            <w:r>
              <w:rPr>
                <w:sz w:val="21"/>
              </w:rPr>
              <w:t>ID</w:t>
            </w:r>
            <w:r>
              <w:rPr>
                <w:rFonts w:hint="eastAsia" w:ascii="宋体" w:eastAsia="宋体"/>
                <w:spacing w:val="-9"/>
                <w:sz w:val="21"/>
              </w:rPr>
              <w:t xml:space="preserve">，粉丝用户 </w:t>
            </w:r>
            <w:r>
              <w:rPr>
                <w:sz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150" w:type="dxa"/>
            <w:shd w:val="clear" w:color="auto" w:fill="E7E6E6"/>
          </w:tcPr>
          <w:p>
            <w:pPr>
              <w:pStyle w:val="11"/>
              <w:ind w:left="107"/>
              <w:rPr>
                <w:sz w:val="21"/>
              </w:rPr>
            </w:pPr>
            <w:r>
              <w:rPr>
                <w:sz w:val="21"/>
              </w:rPr>
              <w:t>ColumnValue</w:t>
            </w:r>
          </w:p>
        </w:tc>
        <w:tc>
          <w:tcPr>
            <w:tcW w:w="4148" w:type="dxa"/>
          </w:tcPr>
          <w:p>
            <w:pPr>
              <w:pStyle w:val="11"/>
              <w:spacing w:before="22"/>
              <w:rPr>
                <w:sz w:val="21"/>
              </w:rPr>
            </w:pPr>
            <w:r>
              <w:rPr>
                <w:rFonts w:hint="eastAsia" w:ascii="宋体" w:eastAsia="宋体"/>
                <w:spacing w:val="-17"/>
                <w:sz w:val="21"/>
              </w:rPr>
              <w:t xml:space="preserve">用户 </w:t>
            </w:r>
            <w:r>
              <w:rPr>
                <w:sz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150" w:type="dxa"/>
            <w:shd w:val="clear" w:color="auto" w:fill="E7E6E6"/>
          </w:tcPr>
          <w:p>
            <w:pPr>
              <w:pStyle w:val="11"/>
              <w:ind w:left="107"/>
              <w:rPr>
                <w:sz w:val="21"/>
              </w:rPr>
            </w:pPr>
            <w:r>
              <w:rPr>
                <w:sz w:val="21"/>
              </w:rPr>
              <w:t>Version</w:t>
            </w:r>
          </w:p>
        </w:tc>
        <w:tc>
          <w:tcPr>
            <w:tcW w:w="4148" w:type="dxa"/>
          </w:tcPr>
          <w:p>
            <w:pPr>
              <w:pStyle w:val="11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个版本</w:t>
            </w:r>
          </w:p>
        </w:tc>
      </w:tr>
    </w:tbl>
    <w:p>
      <w:pPr>
        <w:pStyle w:val="5"/>
        <w:spacing w:before="22" w:after="19"/>
        <w:ind w:left="140"/>
        <w:rPr>
          <w:rFonts w:hint="eastAsia" w:ascii="宋体" w:eastAsia="宋体"/>
        </w:rPr>
      </w:pPr>
      <w:r>
        <w:rPr>
          <w:rFonts w:hint="eastAsia" w:ascii="宋体" w:eastAsia="宋体"/>
        </w:rPr>
        <w:t>代码：</w:t>
      </w:r>
    </w:p>
    <w:p>
      <w:pPr>
        <w:pStyle w:val="5"/>
        <w:ind w:left="111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666" o:spid="_x0000_s1666" o:spt="203" style="height:263pt;width:418.3pt;" coordsize="8366,5260">
            <o:lock v:ext="edit"/>
            <v:shape id="_x0000_s1667" o:spid="_x0000_s1667" style="position:absolute;left:0;top:0;height:5255;width:8366;" fillcolor="#DFDFDF" filled="t" stroked="f" coordsize="8366,5255" path="m8365,4741l0,4741,0,5017,0,5254,8365,5254,8365,5017,8365,4741xm8365,4265l0,4265,0,4503,0,4503,0,4741,8365,4741,8365,4503,8365,4503,8365,4265xm8365,2326l0,2326,0,2564,0,2801,0,3039,0,3277,0,3514,0,3754,0,3992,0,4265,8365,4265,8365,3992,8365,3754,8365,3514,8365,3277,8365,3039,8365,2801,8365,2564,8365,2326xm8365,2088l0,2088,0,2326,8365,2326,8365,2088xm8365,1538l0,1538,0,1812,0,2088,8365,2088,8365,1812,8365,1538xm8365,0l0,0,0,238,0,514,0,751,0,1025,0,1262,0,1538,8365,1538,8365,1262,8365,1025,8365,751,8365,514,8365,238,8365,0xe">
              <v:path arrowok="t"/>
              <v:fill on="t" focussize="0,0"/>
              <v:stroke on="f"/>
              <v:imagedata o:title=""/>
              <o:lock v:ext="edit"/>
            </v:shape>
            <v:shape id="_x0000_s1668" o:spid="_x0000_s1668" o:spt="202" type="#_x0000_t202" style="position:absolute;left:28;top:4;height:3516;width:451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 w:line="23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/**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val="left" w:pos="339"/>
                      </w:tabs>
                      <w:spacing w:before="0" w:line="272" w:lineRule="exact"/>
                      <w:ind w:left="338" w:right="0" w:hanging="234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用户关系表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val="left" w:pos="358"/>
                      </w:tabs>
                      <w:spacing w:before="4" w:line="237" w:lineRule="exact"/>
                      <w:ind w:left="357" w:right="0" w:hanging="253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Table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Name:weibo:relations0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val="left" w:pos="358"/>
                      </w:tabs>
                      <w:spacing w:before="0" w:line="272" w:lineRule="exact"/>
                      <w:ind w:left="357" w:right="0" w:hanging="253"/>
                      <w:jc w:val="left"/>
                      <w:rPr>
                        <w:sz w:val="21"/>
                      </w:rPr>
                    </w:pPr>
                    <w:r>
                      <w:rPr>
                        <w:spacing w:val="-4"/>
                        <w:sz w:val="21"/>
                      </w:rPr>
                      <w:t>RowKey:</w:t>
                    </w:r>
                    <w:r>
                      <w:rPr>
                        <w:rFonts w:hint="eastAsia" w:ascii="宋体" w:eastAsia="宋体"/>
                        <w:spacing w:val="-10"/>
                        <w:sz w:val="21"/>
                      </w:rPr>
                      <w:t xml:space="preserve">用户 </w:t>
                    </w:r>
                    <w:r>
                      <w:rPr>
                        <w:spacing w:val="-3"/>
                        <w:sz w:val="21"/>
                      </w:rPr>
                      <w:t>ID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val="left" w:pos="358"/>
                      </w:tabs>
                      <w:spacing w:before="2" w:line="237" w:lineRule="exact"/>
                      <w:ind w:left="357" w:right="0" w:hanging="253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ColumnFamily:attends,fans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val="left" w:pos="358"/>
                      </w:tabs>
                      <w:spacing w:before="0" w:line="272" w:lineRule="exact"/>
                      <w:ind w:left="357" w:right="0" w:hanging="253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>ColumnLabel:</w:t>
                    </w:r>
                    <w:r>
                      <w:rPr>
                        <w:rFonts w:hint="eastAsia" w:ascii="宋体" w:eastAsia="宋体"/>
                        <w:spacing w:val="-8"/>
                        <w:sz w:val="21"/>
                      </w:rPr>
                      <w:t xml:space="preserve">关注用户 </w:t>
                    </w:r>
                    <w:r>
                      <w:rPr>
                        <w:spacing w:val="-2"/>
                        <w:sz w:val="21"/>
                      </w:rPr>
                      <w:t>ID</w:t>
                    </w:r>
                    <w:r>
                      <w:rPr>
                        <w:rFonts w:hint="eastAsia" w:ascii="宋体" w:eastAsia="宋体"/>
                        <w:spacing w:val="-6"/>
                        <w:sz w:val="21"/>
                      </w:rPr>
                      <w:t xml:space="preserve">，粉丝用户 </w:t>
                    </w:r>
                    <w:r>
                      <w:rPr>
                        <w:spacing w:val="-2"/>
                        <w:sz w:val="21"/>
                      </w:rPr>
                      <w:t>ID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val="left" w:pos="358"/>
                      </w:tabs>
                      <w:spacing w:before="3"/>
                      <w:ind w:left="357" w:right="0" w:hanging="253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>ColumnValue:</w:t>
                    </w:r>
                    <w:r>
                      <w:rPr>
                        <w:rFonts w:hint="eastAsia" w:ascii="宋体" w:eastAsia="宋体"/>
                        <w:spacing w:val="-9"/>
                        <w:sz w:val="21"/>
                      </w:rPr>
                      <w:t xml:space="preserve">用户 </w:t>
                    </w:r>
                    <w:r>
                      <w:rPr>
                        <w:spacing w:val="-2"/>
                        <w:sz w:val="21"/>
                      </w:rPr>
                      <w:t>ID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val="left" w:pos="358"/>
                      </w:tabs>
                      <w:spacing w:before="1"/>
                      <w:ind w:left="357" w:right="0" w:hanging="253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Version</w:t>
                    </w:r>
                    <w:r>
                      <w:rPr>
                        <w:rFonts w:hint="eastAsia" w:ascii="宋体" w:eastAsia="宋体"/>
                        <w:spacing w:val="-1"/>
                        <w:sz w:val="21"/>
                      </w:rPr>
                      <w:t>：</w:t>
                    </w:r>
                    <w:r>
                      <w:rPr>
                        <w:spacing w:val="-1"/>
                        <w:sz w:val="21"/>
                      </w:rPr>
                      <w:t>1</w:t>
                    </w:r>
                    <w:r>
                      <w:rPr>
                        <w:spacing w:val="-72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个版本</w:t>
                    </w:r>
                  </w:p>
                  <w:p>
                    <w:pPr>
                      <w:spacing w:before="5" w:line="238" w:lineRule="exact"/>
                      <w:ind w:left="10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*/</w:t>
                    </w:r>
                  </w:p>
                  <w:p>
                    <w:pPr>
                      <w:spacing w:before="0"/>
                      <w:ind w:left="419" w:right="88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void createTableRelations(){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HbaseAdmin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admin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null;</w:t>
                    </w:r>
                  </w:p>
                  <w:p>
                    <w:pPr>
                      <w:spacing w:before="0" w:line="237" w:lineRule="exact"/>
                      <w:ind w:left="41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try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{</w:t>
                    </w:r>
                  </w:p>
                  <w:p>
                    <w:pPr>
                      <w:spacing w:before="0"/>
                      <w:ind w:left="839" w:right="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admin = new HbaseAdmin(conf);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HTableDescriptor</w:t>
                    </w:r>
                  </w:p>
                </w:txbxContent>
              </v:textbox>
            </v:shape>
            <v:shape id="_x0000_s1669" o:spid="_x0000_s1669" o:spt="202" type="#_x0000_t202" style="position:absolute;left:4156;top:3280;height:240;width:11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relations</w:t>
                    </w:r>
                  </w:p>
                </w:txbxContent>
              </v:textbox>
            </v:shape>
            <v:shape id="_x0000_s1670" o:spid="_x0000_s1670" o:spt="202" type="#_x0000_t202" style="position:absolute;left:6561;top:3280;height:240;width:1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=</w:t>
                    </w:r>
                  </w:p>
                </w:txbxContent>
              </v:textbox>
            </v:shape>
            <v:shape id="_x0000_s1671" o:spid="_x0000_s1671" o:spt="202" type="#_x0000_t202" style="position:absolute;left:7958;top:3280;height:240;width:3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new</w:t>
                    </w:r>
                  </w:p>
                </w:txbxContent>
              </v:textbox>
            </v:shape>
            <v:shape id="_x0000_s1672" o:spid="_x0000_s1672" o:spt="202" type="#_x0000_t202" style="position:absolute;left:28;top:3518;height:1742;width:832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HTableDescriptor(TableName.valueOf(TABLE_RELATIONS));</w:t>
                    </w:r>
                  </w:p>
                  <w:p>
                    <w:pPr>
                      <w:spacing w:before="0" w:line="240" w:lineRule="auto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83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关注的人的列族</w:t>
                    </w:r>
                  </w:p>
                  <w:p>
                    <w:pPr>
                      <w:tabs>
                        <w:tab w:val="left" w:pos="4295"/>
                        <w:tab w:val="left" w:pos="6489"/>
                        <w:tab w:val="left" w:pos="7927"/>
                      </w:tabs>
                      <w:spacing w:before="2"/>
                      <w:ind w:left="0" w:right="18" w:firstLine="83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HColumnDescriptor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attends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new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HColumnDescriptor(Bytes.toBytes("attends"));</w:t>
                    </w:r>
                  </w:p>
                  <w:p>
                    <w:pPr>
                      <w:spacing w:before="0" w:line="244" w:lineRule="auto"/>
                      <w:ind w:left="839" w:right="307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设置块缓存</w:t>
                    </w:r>
                    <w:r>
                      <w:rPr>
                        <w:spacing w:val="-1"/>
                        <w:sz w:val="21"/>
                      </w:rPr>
                      <w:t>attends.setBlockCacheEnabled(true);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after="0"/>
        <w:rPr>
          <w:rFonts w:ascii="宋体"/>
          <w:sz w:val="20"/>
        </w:rPr>
        <w:sectPr>
          <w:headerReference r:id="rId11" w:type="default"/>
          <w:footerReference r:id="rId12" w:type="default"/>
          <w:pgSz w:w="11910" w:h="16840"/>
          <w:pgMar w:top="840" w:right="1480" w:bottom="1260" w:left="1660" w:header="0" w:footer="1064" w:gutter="0"/>
          <w:cols w:space="720" w:num="1"/>
        </w:sectPr>
      </w:pPr>
    </w:p>
    <w:p>
      <w:pPr>
        <w:pStyle w:val="5"/>
        <w:spacing w:before="4"/>
        <w:rPr>
          <w:rFonts w:ascii="宋体"/>
          <w:sz w:val="8"/>
        </w:rPr>
      </w:pPr>
    </w:p>
    <w:p>
      <w:pPr>
        <w:spacing w:before="38" w:line="310" w:lineRule="exact"/>
        <w:ind w:left="5495" w:right="0" w:firstLine="0"/>
        <w:jc w:val="left"/>
        <w:rPr>
          <w:rFonts w:hint="eastAsia" w:ascii="Microsoft JhengHei" w:eastAsia="Microsoft JhengHei"/>
          <w:b/>
          <w:sz w:val="24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-71755</wp:posOffset>
            </wp:positionV>
            <wp:extent cx="914400" cy="29845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8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icrosoft JhengHei" w:eastAsia="Microsoft JhengHei"/>
          <w:b/>
          <w:color w:val="006600"/>
          <w:spacing w:val="5"/>
          <w:sz w:val="24"/>
        </w:rPr>
        <w:t>尚硅谷大数据技术之</w:t>
      </w:r>
      <w:r>
        <w:rPr>
          <w:rFonts w:hint="eastAsia" w:ascii="Microsoft JhengHei" w:eastAsia="Microsoft JhengHei"/>
          <w:b/>
          <w:color w:val="006600"/>
          <w:sz w:val="24"/>
        </w:rPr>
        <w:t>Hbase</w:t>
      </w:r>
    </w:p>
    <w:p>
      <w:pPr>
        <w:pStyle w:val="2"/>
        <w:spacing w:line="384" w:lineRule="exact"/>
        <w:ind w:left="140"/>
      </w:pPr>
      <w:r>
        <w:pict>
          <v:group id="_x0000_s1673" o:spid="_x0000_s1673" o:spt="203" style="position:absolute;left:0pt;margin-left:88.55pt;margin-top:13.85pt;height:447.85pt;width:418.3pt;mso-position-horizontal-relative:page;z-index:-251621376;mso-width-relative:page;mso-height-relative:page;" coordorigin="1772,277" coordsize="8366,8957">
            <o:lock v:ext="edit"/>
            <v:shape id="_x0000_s1674" o:spid="_x0000_s1674" style="position:absolute;left:1771;top:277;height:8952;width:8366;" fillcolor="#DFDFDF" filled="t" stroked="f" coordorigin="1772,277" coordsize="8366,8952" path="m10137,3756l1772,3756,1772,3994,1772,4234,1772,4471,1772,4709,1772,4947,1772,5184,1772,5422,1772,5659,1772,5897,1772,6137,1772,6375,1772,6612,1772,6850,1772,7087,1772,7325,1772,7325,1772,7563,1772,7801,1772,8038,1772,8278,1772,8516,1772,8753,1772,8991,1772,9229,10137,9229,10137,8991,10137,8753,10137,8516,10137,8278,10137,8038,10137,7801,10137,7563,10137,7325,10137,7325,10137,7087,10137,6850,10137,6612,10137,6375,10137,6137,10137,5897,10137,5659,10137,5422,10137,5184,10137,4947,10137,4709,10137,4471,10137,4234,10137,3994,10137,3756xm10137,1303l1772,1303,1772,1579,1772,1816,1772,2054,1772,2292,1772,2568,1772,2805,1772,3043,1772,3280,1772,3518,1772,3756,10137,3756,10137,3518,10137,3280,10137,3043,10137,2805,10137,2568,10137,2292,10137,2054,10137,1816,10137,1579,10137,1303xm10137,277l1772,277,1772,554,1772,792,1772,1065,1772,1303,10137,1303,10137,1065,10137,792,10137,554,10137,277xe">
              <v:path arrowok="t"/>
              <v:fill on="t" focussize="0,0"/>
              <v:stroke on="f"/>
              <v:imagedata o:title=""/>
              <o:lock v:ext="edit"/>
            </v:shape>
            <v:shape id="_x0000_s1675" o:spid="_x0000_s1675" o:spt="202" type="#_x0000_t202" style="position:absolute;left:1800;top:1069;height:240;width:2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</w:p>
                </w:txbxContent>
              </v:textbox>
            </v:shape>
            <v:shape id="_x0000_s1676" o:spid="_x0000_s1676" o:spt="202" type="#_x0000_t202" style="position:absolute;left:2640;top:310;height:2501;width:57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5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设置块缓存大小</w:t>
                    </w:r>
                  </w:p>
                  <w:p>
                    <w:pPr>
                      <w:spacing w:before="4" w:line="23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attends.setBlocksize(2097152);</w:t>
                    </w:r>
                  </w:p>
                  <w:p>
                    <w:pPr>
                      <w:spacing w:before="0" w:line="242" w:lineRule="auto"/>
                      <w:ind w:left="420" w:right="18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设置压缩方式</w:t>
                    </w:r>
                    <w:r>
                      <w:rPr>
                        <w:spacing w:val="-1"/>
                        <w:sz w:val="21"/>
                      </w:rPr>
                      <w:t>info.setCompressionType(Algorithm.SNAPPY);</w:t>
                    </w:r>
                  </w:p>
                  <w:p>
                    <w:pPr>
                      <w:spacing w:before="0" w:line="242" w:lineRule="auto"/>
                      <w:ind w:left="0" w:right="245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设置版本确界</w:t>
                    </w:r>
                    <w:r>
                      <w:rPr>
                        <w:spacing w:val="-1"/>
                        <w:sz w:val="21"/>
                      </w:rPr>
                      <w:t>attends.setMaxVersions(1);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sz w:val="21"/>
                      </w:rPr>
                      <w:t>attends.setMinVersions(1);</w:t>
                    </w:r>
                  </w:p>
                  <w:p>
                    <w:pPr>
                      <w:spacing w:before="0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粉丝列族</w:t>
                    </w:r>
                  </w:p>
                  <w:p>
                    <w:pPr>
                      <w:tabs>
                        <w:tab w:val="left" w:pos="3582"/>
                        <w:tab w:val="left" w:pos="5524"/>
                      </w:tabs>
                      <w:spacing w:before="5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HColumnDescriptor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fans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=</w:t>
                    </w:r>
                  </w:p>
                </w:txbxContent>
              </v:textbox>
            </v:shape>
            <v:shape id="_x0000_s1677" o:spid="_x0000_s1677" o:spt="202" type="#_x0000_t202" style="position:absolute;left:9730;top:2571;height:240;width:3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new</w:t>
                    </w:r>
                  </w:p>
                </w:txbxContent>
              </v:textbox>
            </v:shape>
            <v:shape id="_x0000_s1678" o:spid="_x0000_s1678" o:spt="202" type="#_x0000_t202" style="position:absolute;left:1800;top:2809;height:1191;width:51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839" w:right="0" w:hanging="84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HColumnDescriptor(Bytes.toBytes("fans"));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fans.setBlockCacheEnabled(true);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fans.setBlocksize(2097152);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fans.setMaxVersions(1);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fans.setMinVersions(1);</w:t>
                    </w:r>
                  </w:p>
                </w:txbxContent>
              </v:textbox>
            </v:shape>
            <v:shape id="_x0000_s1679" o:spid="_x0000_s1679" o:spt="202" type="#_x0000_t202" style="position:absolute;left:2220;top:4475;height:4522;width:531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420" w:right="38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relations.addFamily(attends);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relations.addFamily(fans);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sz w:val="21"/>
                      </w:rPr>
                      <w:t>admin.createTable(relations);</w:t>
                    </w:r>
                  </w:p>
                  <w:p>
                    <w:pPr>
                      <w:spacing w:before="10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420" w:right="383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 catch (MasterNotRunningException e) {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e.printStackTrace();</w:t>
                    </w:r>
                  </w:p>
                  <w:p>
                    <w:pPr>
                      <w:spacing w:before="0" w:line="242" w:lineRule="auto"/>
                      <w:ind w:left="420" w:right="5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 catch (ZooKeeperConnectionException e) {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e.printStackTrace();</w:t>
                    </w:r>
                  </w:p>
                  <w:p>
                    <w:pPr>
                      <w:spacing w:before="0" w:line="240" w:lineRule="auto"/>
                      <w:ind w:left="420" w:right="2147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 catch (IOException e) {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e.printStackTrace();</w:t>
                    </w:r>
                  </w:p>
                  <w:p>
                    <w:pPr>
                      <w:spacing w:before="0" w:line="23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}finally{</w:t>
                    </w:r>
                  </w:p>
                  <w:p>
                    <w:pPr>
                      <w:spacing w:before="0"/>
                      <w:ind w:left="840" w:right="2609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if(null != admin){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try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{</w:t>
                    </w:r>
                  </w:p>
                  <w:p>
                    <w:pPr>
                      <w:spacing w:before="0" w:line="238" w:lineRule="exact"/>
                      <w:ind w:left="12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admin.close();</w:t>
                    </w:r>
                  </w:p>
                  <w:p>
                    <w:pPr>
                      <w:spacing w:before="0"/>
                      <w:ind w:left="1260" w:right="1307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 catch (IOException e) {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e.printStackTrace();</w:t>
                    </w:r>
                  </w:p>
                  <w:p>
                    <w:pPr>
                      <w:spacing w:before="0" w:line="238" w:lineRule="exact"/>
                      <w:ind w:left="84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 w:line="238" w:lineRule="exact"/>
                      <w:ind w:left="4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680" o:spid="_x0000_s1680" o:spt="202" type="#_x0000_t202" style="position:absolute;left:1800;top:8995;height:240;width:1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</w:txbxContent>
              </v:textbox>
            </v:shape>
          </v:group>
        </w:pict>
      </w:r>
      <w:r>
        <w:rPr>
          <w:w w:val="95"/>
        </w:rPr>
        <w:t>—————————————————————————————</w:t>
      </w: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spacing w:before="7"/>
        <w:rPr>
          <w:rFonts w:ascii="Microsoft JhengHei"/>
          <w:b/>
          <w:sz w:val="24"/>
        </w:rPr>
      </w:pPr>
    </w:p>
    <w:p>
      <w:pPr>
        <w:pStyle w:val="3"/>
        <w:numPr>
          <w:ilvl w:val="2"/>
          <w:numId w:val="25"/>
        </w:numPr>
        <w:tabs>
          <w:tab w:val="left" w:pos="842"/>
        </w:tabs>
        <w:spacing w:before="70" w:after="0" w:line="240" w:lineRule="auto"/>
        <w:ind w:left="841" w:right="0" w:hanging="702"/>
        <w:jc w:val="left"/>
      </w:pPr>
      <w:r>
        <w:t>创建微博收件箱表</w:t>
      </w:r>
    </w:p>
    <w:p>
      <w:pPr>
        <w:pStyle w:val="5"/>
        <w:spacing w:before="155" w:after="21"/>
        <w:ind w:left="140"/>
        <w:rPr>
          <w:rFonts w:hint="eastAsia" w:ascii="宋体" w:eastAsia="宋体"/>
        </w:rPr>
      </w:pPr>
      <w:r>
        <w:rPr>
          <w:rFonts w:hint="eastAsia" w:ascii="宋体" w:eastAsia="宋体"/>
        </w:rPr>
        <w:t>表结构：</w:t>
      </w:r>
    </w:p>
    <w:tbl>
      <w:tblPr>
        <w:tblStyle w:val="7"/>
        <w:tblW w:w="0" w:type="auto"/>
        <w:tblInd w:w="26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0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150" w:type="dxa"/>
            <w:shd w:val="clear" w:color="auto" w:fill="E7E6E6"/>
          </w:tcPr>
          <w:p>
            <w:pPr>
              <w:pStyle w:val="11"/>
              <w:spacing w:before="22"/>
              <w:ind w:left="107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方法名</w:t>
            </w:r>
          </w:p>
        </w:tc>
        <w:tc>
          <w:tcPr>
            <w:tcW w:w="4148" w:type="dxa"/>
          </w:tcPr>
          <w:p>
            <w:pPr>
              <w:pStyle w:val="11"/>
              <w:rPr>
                <w:sz w:val="21"/>
              </w:rPr>
            </w:pPr>
            <w:r>
              <w:rPr>
                <w:sz w:val="21"/>
              </w:rPr>
              <w:t>createTableReceiveContentEmails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150" w:type="dxa"/>
            <w:shd w:val="clear" w:color="auto" w:fill="E7E6E6"/>
          </w:tcPr>
          <w:p>
            <w:pPr>
              <w:pStyle w:val="11"/>
              <w:ind w:left="107"/>
              <w:rPr>
                <w:sz w:val="21"/>
              </w:rPr>
            </w:pPr>
            <w:r>
              <w:rPr>
                <w:sz w:val="21"/>
              </w:rPr>
              <w:t>Table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148" w:type="dxa"/>
          </w:tcPr>
          <w:p>
            <w:pPr>
              <w:pStyle w:val="11"/>
              <w:rPr>
                <w:sz w:val="21"/>
              </w:rPr>
            </w:pPr>
            <w:r>
              <w:rPr>
                <w:sz w:val="21"/>
              </w:rPr>
              <w:t>weibo:receive_content_email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4150" w:type="dxa"/>
            <w:shd w:val="clear" w:color="auto" w:fill="E7E6E6"/>
          </w:tcPr>
          <w:p>
            <w:pPr>
              <w:pStyle w:val="11"/>
              <w:spacing w:before="31"/>
              <w:ind w:left="107"/>
              <w:rPr>
                <w:sz w:val="21"/>
              </w:rPr>
            </w:pPr>
            <w:r>
              <w:rPr>
                <w:sz w:val="21"/>
              </w:rPr>
              <w:t>RowKey</w:t>
            </w:r>
          </w:p>
        </w:tc>
        <w:tc>
          <w:tcPr>
            <w:tcW w:w="4148" w:type="dxa"/>
          </w:tcPr>
          <w:p>
            <w:pPr>
              <w:pStyle w:val="11"/>
              <w:spacing w:before="25"/>
              <w:rPr>
                <w:sz w:val="21"/>
              </w:rPr>
            </w:pPr>
            <w:r>
              <w:rPr>
                <w:rFonts w:hint="eastAsia" w:ascii="宋体" w:eastAsia="宋体"/>
                <w:spacing w:val="-17"/>
                <w:sz w:val="21"/>
              </w:rPr>
              <w:t xml:space="preserve">用户 </w:t>
            </w:r>
            <w:r>
              <w:rPr>
                <w:sz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150" w:type="dxa"/>
            <w:shd w:val="clear" w:color="auto" w:fill="E7E6E6"/>
          </w:tcPr>
          <w:p>
            <w:pPr>
              <w:pStyle w:val="11"/>
              <w:ind w:left="107"/>
              <w:rPr>
                <w:sz w:val="21"/>
              </w:rPr>
            </w:pPr>
            <w:r>
              <w:rPr>
                <w:sz w:val="21"/>
              </w:rPr>
              <w:t>ColumnFamily</w:t>
            </w:r>
          </w:p>
        </w:tc>
        <w:tc>
          <w:tcPr>
            <w:tcW w:w="4148" w:type="dxa"/>
          </w:tcPr>
          <w:p>
            <w:pPr>
              <w:pStyle w:val="11"/>
              <w:rPr>
                <w:sz w:val="21"/>
              </w:rPr>
            </w:pPr>
            <w:r>
              <w:rPr>
                <w:sz w:val="21"/>
              </w:rPr>
              <w:t>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150" w:type="dxa"/>
            <w:shd w:val="clear" w:color="auto" w:fill="E7E6E6"/>
          </w:tcPr>
          <w:p>
            <w:pPr>
              <w:pStyle w:val="11"/>
              <w:ind w:left="107"/>
              <w:rPr>
                <w:sz w:val="21"/>
              </w:rPr>
            </w:pPr>
            <w:r>
              <w:rPr>
                <w:sz w:val="21"/>
              </w:rPr>
              <w:t>ColumnLabel</w:t>
            </w:r>
          </w:p>
        </w:tc>
        <w:tc>
          <w:tcPr>
            <w:tcW w:w="4148" w:type="dxa"/>
          </w:tcPr>
          <w:p>
            <w:pPr>
              <w:pStyle w:val="11"/>
              <w:spacing w:before="22"/>
              <w:rPr>
                <w:sz w:val="21"/>
              </w:rPr>
            </w:pPr>
            <w:r>
              <w:rPr>
                <w:rFonts w:hint="eastAsia" w:ascii="宋体" w:eastAsia="宋体"/>
                <w:spacing w:val="-17"/>
                <w:sz w:val="21"/>
              </w:rPr>
              <w:t xml:space="preserve">用户 </w:t>
            </w:r>
            <w:r>
              <w:rPr>
                <w:sz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150" w:type="dxa"/>
            <w:shd w:val="clear" w:color="auto" w:fill="E7E6E6"/>
          </w:tcPr>
          <w:p>
            <w:pPr>
              <w:pStyle w:val="11"/>
              <w:ind w:left="107"/>
              <w:rPr>
                <w:sz w:val="21"/>
              </w:rPr>
            </w:pPr>
            <w:r>
              <w:rPr>
                <w:sz w:val="21"/>
              </w:rPr>
              <w:t>ColumnValue</w:t>
            </w:r>
          </w:p>
        </w:tc>
        <w:tc>
          <w:tcPr>
            <w:tcW w:w="4148" w:type="dxa"/>
          </w:tcPr>
          <w:p>
            <w:pPr>
              <w:pStyle w:val="11"/>
              <w:spacing w:before="22"/>
              <w:rPr>
                <w:sz w:val="21"/>
              </w:rPr>
            </w:pPr>
            <w:r>
              <w:rPr>
                <w:rFonts w:hint="eastAsia" w:ascii="宋体" w:eastAsia="宋体"/>
                <w:spacing w:val="-9"/>
                <w:sz w:val="21"/>
              </w:rPr>
              <w:t xml:space="preserve">取微博内容的 </w:t>
            </w:r>
            <w:r>
              <w:rPr>
                <w:spacing w:val="-1"/>
                <w:sz w:val="21"/>
              </w:rPr>
              <w:t>RowKey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150" w:type="dxa"/>
            <w:shd w:val="clear" w:color="auto" w:fill="E7E6E6"/>
          </w:tcPr>
          <w:p>
            <w:pPr>
              <w:pStyle w:val="11"/>
              <w:ind w:left="107"/>
              <w:rPr>
                <w:sz w:val="21"/>
              </w:rPr>
            </w:pPr>
            <w:r>
              <w:rPr>
                <w:sz w:val="21"/>
              </w:rPr>
              <w:t>Version</w:t>
            </w:r>
          </w:p>
        </w:tc>
        <w:tc>
          <w:tcPr>
            <w:tcW w:w="4148" w:type="dxa"/>
          </w:tcPr>
          <w:p>
            <w:pPr>
              <w:pStyle w:val="11"/>
              <w:rPr>
                <w:sz w:val="21"/>
              </w:rPr>
            </w:pPr>
            <w:r>
              <w:rPr>
                <w:sz w:val="21"/>
              </w:rPr>
              <w:t>1000</w:t>
            </w:r>
          </w:p>
        </w:tc>
      </w:tr>
    </w:tbl>
    <w:p>
      <w:pPr>
        <w:pStyle w:val="5"/>
        <w:spacing w:before="23"/>
        <w:ind w:left="140"/>
        <w:rPr>
          <w:rFonts w:hint="eastAsia" w:ascii="宋体" w:eastAsia="宋体"/>
        </w:rPr>
      </w:pPr>
      <w:r>
        <w:pict>
          <v:shape id="_x0000_s1681" o:spid="_x0000_s1681" o:spt="202" type="#_x0000_t202" style="position:absolute;left:0pt;margin-left:88.55pt;margin-top:15pt;height:63.25pt;width:418.3pt;mso-position-horizontal-relative:page;mso-wrap-distance-bottom:0pt;mso-wrap-distance-top:0pt;z-index:-251573248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/>
                    <w:ind w:left="28"/>
                  </w:pPr>
                  <w:r>
                    <w:t>/**</w:t>
                  </w:r>
                </w:p>
                <w:p>
                  <w:pPr>
                    <w:pStyle w:val="5"/>
                    <w:numPr>
                      <w:ilvl w:val="0"/>
                      <w:numId w:val="30"/>
                    </w:numPr>
                    <w:tabs>
                      <w:tab w:val="left" w:pos="368"/>
                    </w:tabs>
                    <w:spacing w:before="0" w:after="0" w:line="240" w:lineRule="auto"/>
                    <w:ind w:left="367" w:right="0" w:hanging="234"/>
                    <w:jc w:val="left"/>
                    <w:rPr>
                      <w:rFonts w:hint="eastAsia"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</w:rPr>
                    <w:t>创建微博收件箱表</w:t>
                  </w:r>
                </w:p>
                <w:p>
                  <w:pPr>
                    <w:pStyle w:val="5"/>
                    <w:numPr>
                      <w:ilvl w:val="0"/>
                      <w:numId w:val="30"/>
                    </w:numPr>
                    <w:tabs>
                      <w:tab w:val="left" w:pos="387"/>
                    </w:tabs>
                    <w:spacing w:before="3" w:after="0" w:line="237" w:lineRule="exact"/>
                    <w:ind w:left="386" w:right="0" w:hanging="253"/>
                    <w:jc w:val="left"/>
                  </w:pPr>
                  <w:r>
                    <w:t>Table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Name: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weibo:receive_content_email</w:t>
                  </w:r>
                </w:p>
                <w:p>
                  <w:pPr>
                    <w:pStyle w:val="5"/>
                    <w:numPr>
                      <w:ilvl w:val="0"/>
                      <w:numId w:val="30"/>
                    </w:numPr>
                    <w:tabs>
                      <w:tab w:val="left" w:pos="387"/>
                    </w:tabs>
                    <w:spacing w:before="0" w:after="0" w:line="272" w:lineRule="exact"/>
                    <w:ind w:left="386" w:right="0" w:hanging="253"/>
                    <w:jc w:val="left"/>
                  </w:pPr>
                  <w:r>
                    <w:rPr>
                      <w:spacing w:val="-1"/>
                    </w:rPr>
                    <w:t>RowKey:</w:t>
                  </w:r>
                  <w:r>
                    <w:rPr>
                      <w:rFonts w:hint="eastAsia" w:ascii="宋体" w:hAnsi="宋体" w:eastAsia="宋体"/>
                      <w:spacing w:val="-19"/>
                    </w:rPr>
                    <w:t xml:space="preserve">用户 </w:t>
                  </w:r>
                  <w:r>
                    <w:t>ID</w:t>
                  </w:r>
                </w:p>
                <w:p>
                  <w:pPr>
                    <w:pStyle w:val="5"/>
                    <w:numPr>
                      <w:ilvl w:val="0"/>
                      <w:numId w:val="30"/>
                    </w:numPr>
                    <w:tabs>
                      <w:tab w:val="left" w:pos="387"/>
                    </w:tabs>
                    <w:spacing w:before="4" w:after="0" w:line="232" w:lineRule="exact"/>
                    <w:ind w:left="386" w:right="0" w:hanging="253"/>
                    <w:jc w:val="left"/>
                  </w:pPr>
                  <w:r>
                    <w:t>ColumnFamily:info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</w:rPr>
        <w:t>代码：</w:t>
      </w:r>
    </w:p>
    <w:p>
      <w:pPr>
        <w:spacing w:after="0"/>
        <w:rPr>
          <w:rFonts w:hint="eastAsia" w:ascii="宋体" w:eastAsia="宋体"/>
        </w:rPr>
        <w:sectPr>
          <w:headerReference r:id="rId13" w:type="default"/>
          <w:footerReference r:id="rId14" w:type="default"/>
          <w:pgSz w:w="11910" w:h="16840"/>
          <w:pgMar w:top="840" w:right="1480" w:bottom="1260" w:left="1660" w:header="0" w:footer="1064" w:gutter="0"/>
          <w:cols w:space="720" w:num="1"/>
        </w:sectPr>
      </w:pPr>
    </w:p>
    <w:p>
      <w:pPr>
        <w:pStyle w:val="5"/>
        <w:spacing w:before="4"/>
        <w:rPr>
          <w:rFonts w:ascii="宋体"/>
          <w:sz w:val="8"/>
        </w:rPr>
      </w:pPr>
    </w:p>
    <w:p>
      <w:pPr>
        <w:spacing w:before="38" w:line="310" w:lineRule="exact"/>
        <w:ind w:left="5495" w:right="0" w:firstLine="0"/>
        <w:jc w:val="left"/>
        <w:rPr>
          <w:rFonts w:hint="eastAsia" w:ascii="Microsoft JhengHei" w:eastAsia="Microsoft JhengHei"/>
          <w:b/>
          <w:sz w:val="24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-71755</wp:posOffset>
            </wp:positionV>
            <wp:extent cx="914400" cy="29845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8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icrosoft JhengHei" w:eastAsia="Microsoft JhengHei"/>
          <w:b/>
          <w:color w:val="006600"/>
          <w:spacing w:val="5"/>
          <w:sz w:val="24"/>
        </w:rPr>
        <w:t>尚硅谷大数据技术之</w:t>
      </w:r>
      <w:r>
        <w:rPr>
          <w:rFonts w:hint="eastAsia" w:ascii="Microsoft JhengHei" w:eastAsia="Microsoft JhengHei"/>
          <w:b/>
          <w:color w:val="006600"/>
          <w:sz w:val="24"/>
        </w:rPr>
        <w:t>Hbase</w:t>
      </w:r>
    </w:p>
    <w:p>
      <w:pPr>
        <w:pStyle w:val="2"/>
        <w:spacing w:line="333" w:lineRule="exact"/>
        <w:ind w:left="140"/>
      </w:pPr>
      <w:r>
        <w:pict>
          <v:shape id="_x0000_s1682" o:spid="_x0000_s1682" style="position:absolute;left:0pt;margin-left:88.55pt;margin-top:13.85pt;height:432pt;width:418.3pt;mso-position-horizontal-relative:page;z-index:-251620352;mso-width-relative:page;mso-height-relative:page;" fillcolor="#DFDFDF" filled="t" stroked="f" coordorigin="1772,277" coordsize="8366,8640" path="m10137,6775l1772,6775,1772,7013,1772,7250,1772,7251,1772,7491,1772,7729,1772,7966,1772,8204,1772,8441,1772,8679,1772,8917,10137,8917,10137,8679,10137,8441,10137,8204,10137,7966,10137,7729,10137,7491,10137,7251,10137,7250,10137,7013,10137,6775xm10137,3684l1772,3684,1772,3922,1772,4159,1772,4397,1772,4635,1772,4872,1772,5110,1772,5347,1772,5587,1772,5825,1772,6063,1772,6300,1772,6538,1772,6775,10137,6775,10137,6538,10137,6300,10137,6063,10137,5825,10137,5587,10137,5347,10137,5110,10137,4872,10137,4635,10137,4397,10137,4159,10137,3922,10137,3684xm10137,3446l1772,3446,1772,3684,10137,3684,10137,3446xm10137,277l1772,277,1772,554,1772,828,1772,1065,1772,1303,1772,1543,1772,1780,1772,2018,1772,2256,1772,2493,1772,2731,1772,2968,1772,3206,1772,3446,10137,3446,10137,3206,10137,2968,10137,2731,10137,2493,10137,2256,10137,2018,10137,1780,10137,1543,10137,1303,10137,1065,10137,828,10137,554,10137,27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95"/>
        </w:rPr>
        <w:t>—————————————————————————————</w:t>
      </w:r>
    </w:p>
    <w:p>
      <w:pPr>
        <w:pStyle w:val="10"/>
        <w:numPr>
          <w:ilvl w:val="3"/>
          <w:numId w:val="25"/>
        </w:numPr>
        <w:tabs>
          <w:tab w:val="left" w:pos="499"/>
        </w:tabs>
        <w:spacing w:before="0" w:after="0" w:line="222" w:lineRule="exact"/>
        <w:ind w:left="498" w:right="0" w:hanging="253"/>
        <w:jc w:val="left"/>
        <w:rPr>
          <w:rFonts w:ascii="Courier New" w:hAnsi="Courier New" w:eastAsia="Courier New"/>
          <w:sz w:val="21"/>
        </w:rPr>
      </w:pPr>
      <w:r>
        <w:rPr>
          <w:rFonts w:ascii="Courier New" w:hAnsi="Courier New" w:eastAsia="Courier New"/>
          <w:spacing w:val="-1"/>
          <w:sz w:val="21"/>
        </w:rPr>
        <w:t>ColumnLabel:</w:t>
      </w:r>
      <w:r>
        <w:rPr>
          <w:spacing w:val="-18"/>
          <w:sz w:val="21"/>
        </w:rPr>
        <w:t xml:space="preserve">用户 </w:t>
      </w:r>
      <w:r>
        <w:rPr>
          <w:rFonts w:ascii="Courier New" w:hAnsi="Courier New" w:eastAsia="Courier New"/>
          <w:sz w:val="21"/>
        </w:rPr>
        <w:t>ID-</w:t>
      </w:r>
      <w:r>
        <w:rPr>
          <w:spacing w:val="-6"/>
          <w:sz w:val="21"/>
        </w:rPr>
        <w:t xml:space="preserve">发布微博的人的用户 </w:t>
      </w:r>
      <w:r>
        <w:rPr>
          <w:rFonts w:ascii="Courier New" w:hAnsi="Courier New" w:eastAsia="Courier New"/>
          <w:sz w:val="21"/>
        </w:rPr>
        <w:t>ID</w:t>
      </w:r>
    </w:p>
    <w:p>
      <w:pPr>
        <w:pStyle w:val="10"/>
        <w:numPr>
          <w:ilvl w:val="3"/>
          <w:numId w:val="25"/>
        </w:numPr>
        <w:tabs>
          <w:tab w:val="left" w:pos="499"/>
        </w:tabs>
        <w:spacing w:before="3" w:after="0" w:line="240" w:lineRule="auto"/>
        <w:ind w:left="498" w:right="0" w:hanging="253"/>
        <w:jc w:val="left"/>
        <w:rPr>
          <w:rFonts w:ascii="Courier New" w:hAnsi="Courier New" w:eastAsia="Courier New"/>
          <w:sz w:val="21"/>
        </w:rPr>
      </w:pPr>
      <w:r>
        <w:rPr>
          <w:rFonts w:ascii="Courier New" w:hAnsi="Courier New" w:eastAsia="Courier New"/>
          <w:spacing w:val="-1"/>
          <w:sz w:val="21"/>
        </w:rPr>
        <w:t>ColumnValue:</w:t>
      </w:r>
      <w:r>
        <w:rPr>
          <w:spacing w:val="-7"/>
          <w:sz w:val="21"/>
        </w:rPr>
        <w:t xml:space="preserve">关注的人的微博的 </w:t>
      </w:r>
      <w:r>
        <w:rPr>
          <w:rFonts w:ascii="Courier New" w:hAnsi="Courier New" w:eastAsia="Courier New"/>
          <w:sz w:val="21"/>
        </w:rPr>
        <w:t>RowKey</w:t>
      </w:r>
    </w:p>
    <w:p>
      <w:pPr>
        <w:pStyle w:val="10"/>
        <w:numPr>
          <w:ilvl w:val="3"/>
          <w:numId w:val="25"/>
        </w:numPr>
        <w:tabs>
          <w:tab w:val="left" w:pos="499"/>
        </w:tabs>
        <w:spacing w:before="2" w:after="0" w:line="238" w:lineRule="exact"/>
        <w:ind w:left="498" w:right="0" w:hanging="253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Version:1000</w:t>
      </w:r>
    </w:p>
    <w:p>
      <w:pPr>
        <w:pStyle w:val="5"/>
        <w:spacing w:line="238" w:lineRule="exact"/>
        <w:ind w:left="246"/>
      </w:pPr>
      <w:r>
        <w:t>*/</w:t>
      </w:r>
    </w:p>
    <w:p>
      <w:pPr>
        <w:pStyle w:val="5"/>
        <w:spacing w:line="242" w:lineRule="auto"/>
        <w:ind w:left="560" w:right="2939" w:hanging="420"/>
      </w:pPr>
      <w:r>
        <w:t>public void createTableReceiveContentEmail(){</w:t>
      </w:r>
      <w:r>
        <w:rPr>
          <w:spacing w:val="-124"/>
        </w:rPr>
        <w:t xml:space="preserve"> </w:t>
      </w:r>
      <w:r>
        <w:t>HbaseAdmin</w:t>
      </w:r>
      <w:r>
        <w:rPr>
          <w:spacing w:val="-2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>
      <w:pPr>
        <w:pStyle w:val="5"/>
        <w:spacing w:line="235" w:lineRule="exact"/>
        <w:ind w:left="560"/>
      </w:pPr>
      <w:r>
        <w:t>try</w:t>
      </w:r>
      <w:r>
        <w:rPr>
          <w:spacing w:val="-1"/>
        </w:rPr>
        <w:t xml:space="preserve"> </w:t>
      </w:r>
      <w:r>
        <w:t>{</w:t>
      </w:r>
    </w:p>
    <w:p>
      <w:pPr>
        <w:pStyle w:val="5"/>
        <w:spacing w:line="238" w:lineRule="exact"/>
        <w:ind w:left="980"/>
      </w:pPr>
      <w:r>
        <w:t>admin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HbaseAdmin(conf);</w:t>
      </w:r>
    </w:p>
    <w:p>
      <w:pPr>
        <w:pStyle w:val="5"/>
        <w:tabs>
          <w:tab w:val="left" w:pos="3763"/>
          <w:tab w:val="left" w:pos="7175"/>
          <w:tab w:val="left" w:pos="8071"/>
        </w:tabs>
        <w:ind w:left="140" w:right="314" w:firstLine="839"/>
      </w:pPr>
      <w:r>
        <w:t>HTableDescriptor</w:t>
      </w:r>
      <w:r>
        <w:tab/>
      </w:r>
      <w:r>
        <w:t>receive_content_email</w:t>
      </w:r>
      <w:r>
        <w:tab/>
      </w:r>
      <w:r>
        <w:t>=</w:t>
      </w:r>
      <w:r>
        <w:tab/>
      </w:r>
      <w:r>
        <w:rPr>
          <w:spacing w:val="-1"/>
        </w:rPr>
        <w:t>new</w:t>
      </w:r>
      <w:r>
        <w:rPr>
          <w:spacing w:val="-124"/>
        </w:rPr>
        <w:t xml:space="preserve"> </w:t>
      </w:r>
      <w:r>
        <w:t>HTableDescriptor(TableName.valueOf(TABLE_RECEIVE_CONTENT_EMAIL));</w:t>
      </w:r>
    </w:p>
    <w:p>
      <w:pPr>
        <w:pStyle w:val="5"/>
        <w:tabs>
          <w:tab w:val="left" w:pos="4563"/>
          <w:tab w:val="left" w:pos="6505"/>
          <w:tab w:val="left" w:pos="8070"/>
        </w:tabs>
        <w:ind w:left="140" w:right="315" w:firstLine="839"/>
      </w:pPr>
      <w:r>
        <w:t>HColumnDescriptor</w:t>
      </w:r>
      <w:r>
        <w:tab/>
      </w:r>
      <w:r>
        <w:t>info</w:t>
      </w:r>
      <w:r>
        <w:tab/>
      </w:r>
      <w:r>
        <w:t>=</w:t>
      </w:r>
      <w:r>
        <w:tab/>
      </w:r>
      <w:r>
        <w:rPr>
          <w:spacing w:val="-1"/>
        </w:rPr>
        <w:t>new</w:t>
      </w:r>
      <w:r>
        <w:rPr>
          <w:spacing w:val="-124"/>
        </w:rPr>
        <w:t xml:space="preserve"> </w:t>
      </w:r>
      <w:r>
        <w:t>HColumnDescriptor(Bytes.toBytes("info"));</w:t>
      </w:r>
    </w:p>
    <w:p>
      <w:pPr>
        <w:pStyle w:val="5"/>
      </w:pPr>
    </w:p>
    <w:p>
      <w:pPr>
        <w:pStyle w:val="5"/>
        <w:spacing w:before="1"/>
        <w:ind w:left="980" w:right="3266"/>
      </w:pPr>
      <w:r>
        <w:rPr>
          <w:spacing w:val="-1"/>
        </w:rPr>
        <w:t>info.setBlockCacheEnabled(true);</w:t>
      </w:r>
      <w:r>
        <w:rPr>
          <w:spacing w:val="-124"/>
        </w:rPr>
        <w:t xml:space="preserve"> </w:t>
      </w:r>
      <w:r>
        <w:t>info.setBlocksize(2097152);</w:t>
      </w:r>
      <w:r>
        <w:rPr>
          <w:spacing w:val="1"/>
        </w:rPr>
        <w:t xml:space="preserve"> </w:t>
      </w:r>
      <w:r>
        <w:t>info.setMaxVersions(1000);</w:t>
      </w:r>
      <w:r>
        <w:rPr>
          <w:spacing w:val="1"/>
        </w:rPr>
        <w:t xml:space="preserve"> </w:t>
      </w:r>
      <w:r>
        <w:t>info.setMinVersions(1000);</w:t>
      </w:r>
    </w:p>
    <w:p>
      <w:pPr>
        <w:pStyle w:val="5"/>
        <w:spacing w:before="10"/>
        <w:rPr>
          <w:sz w:val="20"/>
        </w:rPr>
      </w:pPr>
    </w:p>
    <w:p>
      <w:pPr>
        <w:pStyle w:val="5"/>
        <w:ind w:left="980"/>
      </w:pPr>
      <w:r>
        <w:t>receive_content_email.addFamily(info);;</w:t>
      </w:r>
      <w:r>
        <w:rPr>
          <w:spacing w:val="1"/>
        </w:rPr>
        <w:t xml:space="preserve"> </w:t>
      </w:r>
      <w:r>
        <w:rPr>
          <w:spacing w:val="-1"/>
        </w:rPr>
        <w:t>admin.createTable(receive_content_email);</w:t>
      </w:r>
    </w:p>
    <w:p>
      <w:pPr>
        <w:pStyle w:val="5"/>
        <w:ind w:left="980" w:right="3275" w:hanging="420"/>
      </w:pPr>
      <w:r>
        <w:t>} catch (MasterNotRunningException e) {</w:t>
      </w:r>
      <w:r>
        <w:rPr>
          <w:spacing w:val="-124"/>
        </w:rPr>
        <w:t xml:space="preserve"> </w:t>
      </w:r>
      <w:r>
        <w:t>e.printStackTrace();</w:t>
      </w:r>
    </w:p>
    <w:p>
      <w:pPr>
        <w:pStyle w:val="5"/>
        <w:spacing w:before="1"/>
        <w:ind w:left="980" w:right="2897" w:hanging="420"/>
      </w:pPr>
      <w:r>
        <w:t>} catch (ZooKeeperConnectionException e) {</w:t>
      </w:r>
      <w:r>
        <w:rPr>
          <w:spacing w:val="-124"/>
        </w:rPr>
        <w:t xml:space="preserve"> </w:t>
      </w:r>
      <w:r>
        <w:t>e.printStackTrace();</w:t>
      </w:r>
    </w:p>
    <w:p>
      <w:pPr>
        <w:pStyle w:val="5"/>
        <w:ind w:left="980" w:right="5039" w:hanging="420"/>
      </w:pPr>
      <w:r>
        <w:t>} catch (IOException e) {</w:t>
      </w:r>
      <w:r>
        <w:rPr>
          <w:spacing w:val="-124"/>
        </w:rPr>
        <w:t xml:space="preserve"> </w:t>
      </w:r>
      <w:r>
        <w:t>e.printStackTrace();</w:t>
      </w:r>
    </w:p>
    <w:p>
      <w:pPr>
        <w:pStyle w:val="5"/>
        <w:spacing w:line="237" w:lineRule="exact"/>
        <w:ind w:left="560"/>
      </w:pPr>
      <w:r>
        <w:t>}finally{</w:t>
      </w:r>
    </w:p>
    <w:p>
      <w:pPr>
        <w:pStyle w:val="5"/>
        <w:ind w:left="1400" w:right="5501" w:hanging="420"/>
      </w:pPr>
      <w:r>
        <w:t>if(null != admin){</w:t>
      </w:r>
      <w:r>
        <w:rPr>
          <w:spacing w:val="-124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line="237" w:lineRule="exact"/>
        <w:ind w:left="1820"/>
      </w:pPr>
      <w:r>
        <w:t>admin.close();</w:t>
      </w:r>
    </w:p>
    <w:p>
      <w:pPr>
        <w:pStyle w:val="5"/>
        <w:spacing w:before="1"/>
        <w:ind w:left="1820" w:right="4199" w:hanging="420"/>
      </w:pPr>
      <w:r>
        <w:t>} catch (IOException e) {</w:t>
      </w:r>
      <w:r>
        <w:rPr>
          <w:spacing w:val="-124"/>
        </w:rPr>
        <w:t xml:space="preserve"> </w:t>
      </w:r>
      <w:r>
        <w:t>e.printStackTrace();</w:t>
      </w:r>
    </w:p>
    <w:p>
      <w:pPr>
        <w:pStyle w:val="5"/>
        <w:spacing w:before="1" w:line="238" w:lineRule="exact"/>
        <w:ind w:left="1400"/>
      </w:pPr>
      <w:r>
        <w:rPr>
          <w:w w:val="100"/>
        </w:rPr>
        <w:t>}</w:t>
      </w:r>
    </w:p>
    <w:p>
      <w:pPr>
        <w:pStyle w:val="5"/>
        <w:spacing w:line="238" w:lineRule="exact"/>
        <w:ind w:left="980"/>
      </w:pPr>
      <w:r>
        <w:rPr>
          <w:w w:val="100"/>
        </w:rPr>
        <w:t>}</w:t>
      </w:r>
    </w:p>
    <w:p>
      <w:pPr>
        <w:pStyle w:val="5"/>
        <w:spacing w:line="238" w:lineRule="exact"/>
        <w:ind w:left="560"/>
      </w:pPr>
      <w:r>
        <w:rPr>
          <w:w w:val="100"/>
        </w:rPr>
        <w:t>}</w:t>
      </w:r>
    </w:p>
    <w:p>
      <w:pPr>
        <w:pStyle w:val="5"/>
        <w:ind w:left="140"/>
      </w:pPr>
      <w:r>
        <w:rPr>
          <w:w w:val="100"/>
        </w:rPr>
        <w:t>}</w:t>
      </w:r>
    </w:p>
    <w:p>
      <w:pPr>
        <w:pStyle w:val="3"/>
        <w:numPr>
          <w:ilvl w:val="2"/>
          <w:numId w:val="25"/>
        </w:numPr>
        <w:tabs>
          <w:tab w:val="left" w:pos="842"/>
        </w:tabs>
        <w:spacing w:before="127" w:after="0" w:line="240" w:lineRule="auto"/>
        <w:ind w:left="841" w:right="0" w:hanging="702"/>
        <w:jc w:val="left"/>
      </w:pPr>
      <w:r>
        <w:t>发布微博内容</w:t>
      </w:r>
    </w:p>
    <w:p>
      <w:pPr>
        <w:pStyle w:val="5"/>
        <w:spacing w:before="155"/>
        <w:ind w:left="140"/>
        <w:rPr>
          <w:rFonts w:hint="eastAsia" w:ascii="宋体" w:eastAsia="宋体"/>
        </w:rPr>
      </w:pPr>
      <w:r>
        <w:rPr>
          <w:rFonts w:ascii="Calibri" w:eastAsia="Calibri"/>
          <w:spacing w:val="-1"/>
        </w:rPr>
        <w:t>a</w:t>
      </w:r>
      <w:r>
        <w:rPr>
          <w:rFonts w:hint="eastAsia" w:ascii="宋体" w:eastAsia="宋体"/>
          <w:spacing w:val="-6"/>
        </w:rPr>
        <w:t xml:space="preserve">、微博内容表中添加 </w:t>
      </w:r>
      <w:r>
        <w:rPr>
          <w:rFonts w:ascii="Calibri" w:eastAsia="Calibri"/>
        </w:rPr>
        <w:t>1</w:t>
      </w:r>
      <w:r>
        <w:rPr>
          <w:rFonts w:ascii="Calibri" w:eastAsia="Calibri"/>
          <w:spacing w:val="3"/>
        </w:rPr>
        <w:t xml:space="preserve"> </w:t>
      </w:r>
      <w:r>
        <w:rPr>
          <w:rFonts w:hint="eastAsia" w:ascii="宋体" w:eastAsia="宋体"/>
        </w:rPr>
        <w:t>条数据</w:t>
      </w:r>
    </w:p>
    <w:p>
      <w:pPr>
        <w:spacing w:before="43" w:line="278" w:lineRule="auto"/>
        <w:ind w:left="140" w:right="4728" w:firstLine="0"/>
        <w:jc w:val="left"/>
        <w:rPr>
          <w:rFonts w:ascii="Calibri" w:eastAsia="Calibri"/>
          <w:b/>
          <w:sz w:val="21"/>
        </w:rPr>
      </w:pPr>
      <w:r>
        <w:pict>
          <v:shape id="_x0000_s1683" o:spid="_x0000_s1683" o:spt="202" type="#_x0000_t202" style="position:absolute;left:0pt;margin-left:88.55pt;margin-top:32.2pt;height:178.5pt;width:418.3pt;mso-position-horizontal-relative:page;z-index:25166643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/>
                    <w:ind w:left="28"/>
                  </w:pPr>
                  <w:r>
                    <w:t>package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com.atguigu.weibo;</w:t>
                  </w:r>
                </w:p>
                <w:p>
                  <w:pPr>
                    <w:pStyle w:val="5"/>
                    <w:spacing w:before="2"/>
                  </w:pPr>
                </w:p>
                <w:p>
                  <w:pPr>
                    <w:pStyle w:val="5"/>
                    <w:ind w:left="448" w:right="4747" w:hanging="420"/>
                  </w:pPr>
                  <w:r>
                    <w:t>public class Message {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private String uid;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private String timestamp;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private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String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content;</w:t>
                  </w:r>
                </w:p>
                <w:p>
                  <w:pPr>
                    <w:pStyle w:val="5"/>
                    <w:spacing w:before="10"/>
                    <w:rPr>
                      <w:sz w:val="20"/>
                    </w:rPr>
                  </w:pPr>
                </w:p>
                <w:p>
                  <w:pPr>
                    <w:pStyle w:val="5"/>
                    <w:ind w:left="868" w:right="4873" w:hanging="420"/>
                  </w:pPr>
                  <w:r>
                    <w:t>public String getUid() {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uid;</w:t>
                  </w:r>
                </w:p>
                <w:p>
                  <w:pPr>
                    <w:pStyle w:val="5"/>
                    <w:spacing w:line="237" w:lineRule="exact"/>
                    <w:ind w:left="44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5"/>
                    <w:spacing w:line="242" w:lineRule="auto"/>
                    <w:ind w:left="868" w:right="3865" w:hanging="420"/>
                  </w:pPr>
                  <w:r>
                    <w:t>public void setUid(String uid) {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this.uid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uid;</w:t>
                  </w:r>
                </w:p>
                <w:p>
                  <w:pPr>
                    <w:pStyle w:val="5"/>
                    <w:spacing w:line="235" w:lineRule="exact"/>
                    <w:ind w:left="44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5"/>
                    <w:ind w:left="868" w:right="4117" w:hanging="420"/>
                  </w:pPr>
                  <w:r>
                    <w:t>public String getTimestamp() {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timestamp;</w:t>
                  </w:r>
                </w:p>
              </w:txbxContent>
            </v:textbox>
          </v:shape>
        </w:pict>
      </w:r>
      <w:r>
        <w:rPr>
          <w:rFonts w:ascii="Calibri" w:eastAsia="Calibri"/>
          <w:sz w:val="21"/>
        </w:rPr>
        <w:t>b</w:t>
      </w:r>
      <w:r>
        <w:rPr>
          <w:rFonts w:hint="eastAsia" w:ascii="宋体" w:eastAsia="宋体"/>
          <w:sz w:val="21"/>
        </w:rPr>
        <w:t>、微博收件箱表对所有粉丝用户添加数据代码：</w:t>
      </w:r>
      <w:r>
        <w:rPr>
          <w:rFonts w:ascii="Calibri" w:eastAsia="Calibri"/>
          <w:b/>
          <w:sz w:val="21"/>
        </w:rPr>
        <w:t>Message.java</w:t>
      </w:r>
    </w:p>
    <w:p>
      <w:pPr>
        <w:spacing w:after="0" w:line="278" w:lineRule="auto"/>
        <w:jc w:val="left"/>
        <w:rPr>
          <w:rFonts w:ascii="Calibri" w:eastAsia="Calibri"/>
          <w:sz w:val="21"/>
        </w:rPr>
        <w:sectPr>
          <w:headerReference r:id="rId15" w:type="default"/>
          <w:footerReference r:id="rId16" w:type="default"/>
          <w:pgSz w:w="11910" w:h="16840"/>
          <w:pgMar w:top="840" w:right="1480" w:bottom="1260" w:left="1660" w:header="0" w:footer="1064" w:gutter="0"/>
          <w:cols w:space="720" w:num="1"/>
        </w:sectPr>
      </w:pPr>
    </w:p>
    <w:p>
      <w:pPr>
        <w:pStyle w:val="5"/>
        <w:spacing w:before="9"/>
        <w:rPr>
          <w:rFonts w:ascii="Calibri"/>
          <w:b/>
          <w:sz w:val="8"/>
        </w:rPr>
      </w:pPr>
    </w:p>
    <w:p>
      <w:pPr>
        <w:spacing w:before="38" w:line="310" w:lineRule="exact"/>
        <w:ind w:left="5495" w:right="0" w:firstLine="0"/>
        <w:jc w:val="left"/>
        <w:rPr>
          <w:rFonts w:hint="eastAsia" w:ascii="Microsoft JhengHei" w:eastAsia="Microsoft JhengHei"/>
          <w:b/>
          <w:sz w:val="24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-71755</wp:posOffset>
            </wp:positionV>
            <wp:extent cx="914400" cy="29845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>
                      <a:picLocks noChangeAspect="1"/>
                    </pic:cNvPicPr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8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icrosoft JhengHei" w:eastAsia="Microsoft JhengHei"/>
          <w:b/>
          <w:color w:val="006600"/>
          <w:spacing w:val="5"/>
          <w:sz w:val="24"/>
        </w:rPr>
        <w:t>尚硅谷大数据技术之</w:t>
      </w:r>
      <w:r>
        <w:rPr>
          <w:rFonts w:hint="eastAsia" w:ascii="Microsoft JhengHei" w:eastAsia="Microsoft JhengHei"/>
          <w:b/>
          <w:color w:val="006600"/>
          <w:sz w:val="24"/>
        </w:rPr>
        <w:t>Hbase</w:t>
      </w:r>
    </w:p>
    <w:p>
      <w:pPr>
        <w:pStyle w:val="2"/>
        <w:spacing w:line="384" w:lineRule="exact"/>
        <w:ind w:left="140"/>
      </w:pPr>
      <w:r>
        <w:pict>
          <v:shape id="_x0000_s1684" o:spid="_x0000_s1684" o:spt="202" type="#_x0000_t202" style="position:absolute;left:0pt;margin-left:88.55pt;margin-top:13.85pt;height:190.4pt;width:418.3pt;mso-position-horizontal-relative:page;z-index:-25161830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38" w:lineRule="exact"/>
                    <w:ind w:left="44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5"/>
                    <w:ind w:left="868" w:right="2353" w:hanging="420"/>
                  </w:pPr>
                  <w:r>
                    <w:t>public void setTimestamp(String timestamp) {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this.timestamp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timestamp;</w:t>
                  </w:r>
                </w:p>
                <w:p>
                  <w:pPr>
                    <w:pStyle w:val="5"/>
                    <w:spacing w:before="2" w:line="238" w:lineRule="exact"/>
                    <w:ind w:left="44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5"/>
                    <w:ind w:left="868" w:right="4369" w:hanging="420"/>
                  </w:pPr>
                  <w:r>
                    <w:t>public String getContent() {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content;</w:t>
                  </w:r>
                </w:p>
                <w:p>
                  <w:pPr>
                    <w:pStyle w:val="5"/>
                    <w:spacing w:line="237" w:lineRule="exact"/>
                    <w:ind w:left="44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5"/>
                    <w:ind w:left="868" w:right="2857" w:hanging="420"/>
                  </w:pPr>
                  <w:r>
                    <w:t>public void setContent(String content) {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this.content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content;</w:t>
                  </w:r>
                </w:p>
                <w:p>
                  <w:pPr>
                    <w:pStyle w:val="5"/>
                    <w:spacing w:line="237" w:lineRule="exact"/>
                    <w:ind w:left="44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5"/>
                    <w:ind w:left="448"/>
                  </w:pPr>
                  <w:r>
                    <w:t>@Override</w:t>
                  </w:r>
                </w:p>
                <w:p>
                  <w:pPr>
                    <w:pStyle w:val="5"/>
                    <w:spacing w:before="2" w:line="238" w:lineRule="exact"/>
                    <w:ind w:left="448"/>
                  </w:pPr>
                  <w:r>
                    <w:t>public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String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toString()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{</w:t>
                  </w:r>
                </w:p>
                <w:p>
                  <w:pPr>
                    <w:pStyle w:val="5"/>
                    <w:ind w:left="28" w:firstLine="839"/>
                  </w:pPr>
                  <w:r>
                    <w:t>return "Message [uid=" + uid + ", timestamp=" + timestamp +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",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content="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content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"]";</w:t>
                  </w:r>
                </w:p>
                <w:p>
                  <w:pPr>
                    <w:pStyle w:val="5"/>
                    <w:spacing w:line="237" w:lineRule="exact"/>
                    <w:ind w:left="44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5"/>
                    <w:spacing w:line="232" w:lineRule="exact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</v:shape>
        </w:pict>
      </w:r>
      <w:r>
        <w:rPr>
          <w:w w:val="95"/>
        </w:rPr>
        <w:t>—————————————————————————————</w:t>
      </w: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spacing w:before="11"/>
        <w:rPr>
          <w:rFonts w:ascii="Microsoft JhengHei"/>
          <w:b/>
          <w:sz w:val="18"/>
        </w:rPr>
      </w:pPr>
    </w:p>
    <w:p>
      <w:pPr>
        <w:spacing w:before="72"/>
        <w:ind w:left="140" w:right="0" w:firstLine="0"/>
        <w:jc w:val="left"/>
        <w:rPr>
          <w:rFonts w:ascii="Calibri" w:eastAsia="Calibri"/>
          <w:b/>
          <w:sz w:val="21"/>
        </w:rPr>
      </w:pPr>
      <w:r>
        <w:rPr>
          <w:rFonts w:hint="eastAsia" w:ascii="宋体" w:eastAsia="宋体"/>
          <w:sz w:val="21"/>
        </w:rPr>
        <w:t>代码：</w:t>
      </w:r>
      <w:r>
        <w:rPr>
          <w:rFonts w:ascii="Calibri" w:eastAsia="Calibri"/>
          <w:b/>
          <w:sz w:val="21"/>
        </w:rPr>
        <w:t>public</w:t>
      </w:r>
      <w:r>
        <w:rPr>
          <w:rFonts w:ascii="Calibri" w:eastAsia="Calibri"/>
          <w:b/>
          <w:spacing w:val="-9"/>
          <w:sz w:val="21"/>
        </w:rPr>
        <w:t xml:space="preserve"> </w:t>
      </w:r>
      <w:r>
        <w:rPr>
          <w:rFonts w:ascii="Calibri" w:eastAsia="Calibri"/>
          <w:b/>
          <w:sz w:val="21"/>
        </w:rPr>
        <w:t>void</w:t>
      </w:r>
      <w:r>
        <w:rPr>
          <w:rFonts w:ascii="Calibri" w:eastAsia="Calibri"/>
          <w:b/>
          <w:spacing w:val="-6"/>
          <w:sz w:val="21"/>
        </w:rPr>
        <w:t xml:space="preserve"> </w:t>
      </w:r>
      <w:r>
        <w:rPr>
          <w:rFonts w:ascii="Calibri" w:eastAsia="Calibri"/>
          <w:b/>
          <w:sz w:val="21"/>
        </w:rPr>
        <w:t>publishContent(String</w:t>
      </w:r>
      <w:r>
        <w:rPr>
          <w:rFonts w:ascii="Calibri" w:eastAsia="Calibri"/>
          <w:b/>
          <w:spacing w:val="-6"/>
          <w:sz w:val="21"/>
        </w:rPr>
        <w:t xml:space="preserve"> </w:t>
      </w:r>
      <w:r>
        <w:rPr>
          <w:rFonts w:ascii="Calibri" w:eastAsia="Calibri"/>
          <w:b/>
          <w:sz w:val="21"/>
        </w:rPr>
        <w:t>uid,</w:t>
      </w:r>
      <w:r>
        <w:rPr>
          <w:rFonts w:ascii="Calibri" w:eastAsia="Calibri"/>
          <w:b/>
          <w:spacing w:val="-9"/>
          <w:sz w:val="21"/>
        </w:rPr>
        <w:t xml:space="preserve"> </w:t>
      </w:r>
      <w:r>
        <w:rPr>
          <w:rFonts w:ascii="Calibri" w:eastAsia="Calibri"/>
          <w:b/>
          <w:sz w:val="21"/>
        </w:rPr>
        <w:t>String</w:t>
      </w:r>
      <w:r>
        <w:rPr>
          <w:rFonts w:ascii="Calibri" w:eastAsia="Calibri"/>
          <w:b/>
          <w:spacing w:val="-8"/>
          <w:sz w:val="21"/>
        </w:rPr>
        <w:t xml:space="preserve"> </w:t>
      </w:r>
      <w:r>
        <w:rPr>
          <w:rFonts w:ascii="Calibri" w:eastAsia="Calibri"/>
          <w:b/>
          <w:sz w:val="21"/>
        </w:rPr>
        <w:t>content)</w:t>
      </w:r>
    </w:p>
    <w:p>
      <w:pPr>
        <w:pStyle w:val="5"/>
        <w:spacing w:before="25" w:line="237" w:lineRule="exact"/>
        <w:ind w:left="140"/>
      </w:pPr>
      <w:r>
        <w:pict>
          <v:shape id="_x0000_s1685" o:spid="_x0000_s1685" style="position:absolute;left:0pt;margin-left:88.55pt;margin-top:0.95pt;height:482.35pt;width:418.3pt;mso-position-horizontal-relative:page;z-index:-251619328;mso-width-relative:page;mso-height-relative:page;" fillcolor="#DFDFDF" filled="t" stroked="f" coordorigin="1772,20" coordsize="8366,9647" path="m10137,9429l1772,9429,1772,9666,10137,9666,10137,9429xm10137,6976l1772,6976,1772,7214,1772,7454,1772,7691,1772,7929,1772,8166,1772,8440,1772,8678,1772,8918,1772,8918,1772,9155,1772,9429,10137,9429,10137,9155,10137,8918,10137,8918,10137,8678,10137,8440,10137,8166,10137,7929,10137,7691,10137,7454,10137,7214,10137,6976xm10137,6464l1772,6464,1772,6738,1772,6976,10137,6976,10137,6738,10137,6464xm10137,6227l1772,6227,1772,6464,10137,6464,10137,6227xm10137,1558l1772,1558,1772,1796,1772,2033,1772,2271,1772,2547,1772,2785,1772,3022,1772,3022,1772,3296,1772,3536,1772,3774,1772,4011,1772,4249,1772,4487,1772,4724,1772,4962,1772,5199,1772,5439,1772,5713,1772,5987,1772,6227,10137,6227,10137,5987,10137,5713,10137,5439,10137,5199,10137,4962,10137,4724,10137,4487,10137,4249,10137,4011,10137,3774,10137,3536,10137,3296,10137,3022,10137,3022,10137,2785,10137,2547,10137,2271,10137,2033,10137,1796,10137,1558xm10137,533l1772,533,1772,807,1772,1083,1772,1321,1772,1558,10137,1558,10137,1321,10137,1083,10137,807,10137,533xm10137,20l1772,20,1772,257,1772,533,10137,533,10137,257,10137,20xe">
            <v:path arrowok="t"/>
            <v:fill on="t" focussize="0,0"/>
            <v:stroke on="f"/>
            <v:imagedata o:title=""/>
            <o:lock v:ext="edit"/>
          </v:shape>
        </w:pict>
      </w:r>
      <w:r>
        <w:t>/**</w:t>
      </w:r>
    </w:p>
    <w:p>
      <w:pPr>
        <w:pStyle w:val="10"/>
        <w:numPr>
          <w:ilvl w:val="0"/>
          <w:numId w:val="31"/>
        </w:numPr>
        <w:tabs>
          <w:tab w:val="left" w:pos="479"/>
        </w:tabs>
        <w:spacing w:before="0" w:after="0" w:line="272" w:lineRule="exact"/>
        <w:ind w:left="478" w:right="0" w:hanging="233"/>
        <w:jc w:val="left"/>
        <w:rPr>
          <w:sz w:val="21"/>
        </w:rPr>
      </w:pPr>
      <w:r>
        <w:rPr>
          <w:sz w:val="21"/>
        </w:rPr>
        <w:t>发布微博</w:t>
      </w:r>
    </w:p>
    <w:p>
      <w:pPr>
        <w:pStyle w:val="10"/>
        <w:numPr>
          <w:ilvl w:val="0"/>
          <w:numId w:val="31"/>
        </w:numPr>
        <w:tabs>
          <w:tab w:val="left" w:pos="499"/>
        </w:tabs>
        <w:spacing w:before="3" w:after="0" w:line="240" w:lineRule="auto"/>
        <w:ind w:left="498" w:right="0" w:hanging="253"/>
        <w:jc w:val="left"/>
        <w:rPr>
          <w:rFonts w:ascii="Courier New" w:hAnsi="Courier New" w:eastAsia="Courier New"/>
          <w:sz w:val="21"/>
        </w:rPr>
      </w:pPr>
      <w:r>
        <w:rPr>
          <w:rFonts w:ascii="Courier New" w:hAnsi="Courier New" w:eastAsia="Courier New"/>
          <w:sz w:val="21"/>
        </w:rPr>
        <w:t>a</w:t>
      </w:r>
      <w:r>
        <w:rPr>
          <w:sz w:val="21"/>
        </w:rPr>
        <w:t>、微博内容表中数据</w:t>
      </w:r>
      <w:r>
        <w:rPr>
          <w:rFonts w:ascii="Courier New" w:hAnsi="Courier New" w:eastAsia="Courier New"/>
          <w:sz w:val="21"/>
        </w:rPr>
        <w:t>+1</w:t>
      </w:r>
    </w:p>
    <w:p>
      <w:pPr>
        <w:pStyle w:val="10"/>
        <w:numPr>
          <w:ilvl w:val="0"/>
          <w:numId w:val="31"/>
        </w:numPr>
        <w:tabs>
          <w:tab w:val="left" w:pos="499"/>
        </w:tabs>
        <w:spacing w:before="0" w:after="0" w:line="240" w:lineRule="auto"/>
        <w:ind w:left="498" w:right="0" w:hanging="253"/>
        <w:jc w:val="left"/>
        <w:rPr>
          <w:rFonts w:ascii="Courier New" w:hAnsi="Courier New" w:eastAsia="Courier New"/>
          <w:sz w:val="21"/>
        </w:rPr>
      </w:pPr>
      <w:r>
        <w:rPr>
          <w:rFonts w:ascii="Courier New" w:hAnsi="Courier New" w:eastAsia="Courier New"/>
          <w:spacing w:val="-1"/>
          <w:sz w:val="21"/>
        </w:rPr>
        <w:t>b</w:t>
      </w:r>
      <w:r>
        <w:rPr>
          <w:spacing w:val="-5"/>
          <w:sz w:val="21"/>
        </w:rPr>
        <w:t xml:space="preserve">、向微博收件箱表中加入微博的 </w:t>
      </w:r>
      <w:r>
        <w:rPr>
          <w:rFonts w:ascii="Courier New" w:hAnsi="Courier New" w:eastAsia="Courier New"/>
          <w:sz w:val="21"/>
        </w:rPr>
        <w:t>Rowkey</w:t>
      </w:r>
    </w:p>
    <w:p>
      <w:pPr>
        <w:pStyle w:val="5"/>
        <w:spacing w:before="5" w:line="238" w:lineRule="exact"/>
        <w:ind w:left="246"/>
      </w:pPr>
      <w:r>
        <w:t>*/</w:t>
      </w:r>
    </w:p>
    <w:p>
      <w:pPr>
        <w:pStyle w:val="5"/>
        <w:ind w:left="560" w:right="1678" w:hanging="420"/>
      </w:pPr>
      <w:r>
        <w:t>public void publishContent(String uid, String content){</w:t>
      </w:r>
      <w:r>
        <w:rPr>
          <w:spacing w:val="-124"/>
        </w:rPr>
        <w:t xml:space="preserve"> </w:t>
      </w:r>
      <w:r>
        <w:t>HConnection</w:t>
      </w:r>
      <w:r>
        <w:rPr>
          <w:spacing w:val="-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>
      <w:pPr>
        <w:pStyle w:val="5"/>
        <w:spacing w:line="237" w:lineRule="exact"/>
        <w:ind w:left="560"/>
      </w:pPr>
      <w:r>
        <w:t>try</w:t>
      </w:r>
      <w:r>
        <w:rPr>
          <w:spacing w:val="-1"/>
        </w:rPr>
        <w:t xml:space="preserve"> </w:t>
      </w:r>
      <w:r>
        <w:t>{</w:t>
      </w:r>
    </w:p>
    <w:p>
      <w:pPr>
        <w:pStyle w:val="5"/>
        <w:spacing w:line="237" w:lineRule="exact"/>
        <w:ind w:left="980"/>
      </w:pPr>
      <w:r>
        <w:t>connection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HConnectionManager.createConnection(conf);</w:t>
      </w:r>
    </w:p>
    <w:p>
      <w:pPr>
        <w:pStyle w:val="5"/>
        <w:spacing w:line="272" w:lineRule="exact"/>
        <w:ind w:left="980"/>
        <w:rPr>
          <w:rFonts w:hint="eastAsia" w:ascii="宋体" w:eastAsia="宋体"/>
        </w:rPr>
      </w:pPr>
      <w:r>
        <w:rPr>
          <w:spacing w:val="-1"/>
        </w:rPr>
        <w:t>//a</w:t>
      </w:r>
      <w:r>
        <w:rPr>
          <w:rFonts w:hint="eastAsia" w:ascii="宋体" w:eastAsia="宋体"/>
          <w:spacing w:val="-7"/>
        </w:rPr>
        <w:t xml:space="preserve">、微博内容表中添加 </w:t>
      </w:r>
      <w:r>
        <w:t>1</w:t>
      </w:r>
      <w:r>
        <w:rPr>
          <w:spacing w:val="-73"/>
        </w:rPr>
        <w:t xml:space="preserve"> </w:t>
      </w:r>
      <w:r>
        <w:rPr>
          <w:rFonts w:hint="eastAsia" w:ascii="宋体" w:eastAsia="宋体"/>
        </w:rPr>
        <w:t>条数据，首先获取微博内容表描述</w:t>
      </w:r>
    </w:p>
    <w:p>
      <w:pPr>
        <w:pStyle w:val="5"/>
        <w:tabs>
          <w:tab w:val="left" w:pos="4966"/>
          <w:tab w:val="left" w:pos="8322"/>
        </w:tabs>
        <w:spacing w:before="4"/>
        <w:ind w:left="140" w:right="315" w:firstLine="839"/>
      </w:pPr>
      <w:r>
        <w:t>HTableInterface</w:t>
      </w:r>
      <w:r>
        <w:tab/>
      </w:r>
      <w:r>
        <w:t>contentTBL</w:t>
      </w:r>
      <w:r>
        <w:tab/>
      </w:r>
      <w:r>
        <w:rPr>
          <w:spacing w:val="-1"/>
        </w:rPr>
        <w:t>=</w:t>
      </w:r>
      <w:r>
        <w:rPr>
          <w:spacing w:val="-124"/>
        </w:rPr>
        <w:t xml:space="preserve"> </w:t>
      </w:r>
      <w:r>
        <w:t>connection.getTable(TableName.valueOf(TABLE_CONTENT));</w:t>
      </w:r>
    </w:p>
    <w:p>
      <w:pPr>
        <w:pStyle w:val="5"/>
        <w:spacing w:line="271" w:lineRule="exact"/>
        <w:ind w:left="980"/>
      </w:pPr>
      <w:r>
        <w:rPr>
          <w:spacing w:val="-1"/>
        </w:rPr>
        <w:t>//</w:t>
      </w:r>
      <w:r>
        <w:rPr>
          <w:rFonts w:hint="eastAsia" w:ascii="宋体" w:eastAsia="宋体"/>
          <w:spacing w:val="-19"/>
        </w:rPr>
        <w:t xml:space="preserve">组装 </w:t>
      </w:r>
      <w:r>
        <w:t>Rowkey</w:t>
      </w:r>
    </w:p>
    <w:p>
      <w:pPr>
        <w:pStyle w:val="5"/>
        <w:spacing w:before="2" w:line="242" w:lineRule="auto"/>
        <w:ind w:left="980" w:right="2225"/>
      </w:pPr>
      <w:r>
        <w:t>long timestamp = System.currentTimeMillis();</w:t>
      </w:r>
      <w:r>
        <w:rPr>
          <w:spacing w:val="-12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rowKey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uid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"_"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timestamp;</w:t>
      </w:r>
    </w:p>
    <w:p>
      <w:pPr>
        <w:pStyle w:val="5"/>
        <w:spacing w:before="8"/>
        <w:rPr>
          <w:sz w:val="20"/>
        </w:rPr>
      </w:pPr>
    </w:p>
    <w:p>
      <w:pPr>
        <w:pStyle w:val="5"/>
        <w:tabs>
          <w:tab w:val="left" w:pos="5297"/>
        </w:tabs>
        <w:ind w:left="980" w:right="317"/>
      </w:pPr>
      <w:r>
        <w:t>Put put = new Put(Bytes.toBytes(rowKey));</w:t>
      </w:r>
      <w:r>
        <w:rPr>
          <w:spacing w:val="1"/>
        </w:rPr>
        <w:t xml:space="preserve"> </w:t>
      </w:r>
      <w:r>
        <w:t>put.add(Bytes.toBytes("info"),</w:t>
      </w:r>
      <w:r>
        <w:tab/>
      </w:r>
      <w:r>
        <w:rPr>
          <w:spacing w:val="-1"/>
        </w:rPr>
        <w:t>Bytes.toBytes("content"),</w:t>
      </w:r>
    </w:p>
    <w:p>
      <w:pPr>
        <w:pStyle w:val="5"/>
        <w:spacing w:line="480" w:lineRule="auto"/>
        <w:ind w:left="980" w:right="4199" w:hanging="840"/>
      </w:pPr>
      <w:r>
        <w:t>timestamp, Bytes.toBytes(content));</w:t>
      </w:r>
      <w:r>
        <w:rPr>
          <w:spacing w:val="-124"/>
        </w:rPr>
        <w:t xml:space="preserve"> </w:t>
      </w:r>
      <w:r>
        <w:t>contentTBL.put(put);</w:t>
      </w:r>
    </w:p>
    <w:p>
      <w:pPr>
        <w:pStyle w:val="5"/>
        <w:ind w:left="980"/>
      </w:pPr>
      <w:r>
        <w:rPr>
          <w:spacing w:val="-1"/>
        </w:rPr>
        <w:t>//b</w:t>
      </w:r>
      <w:r>
        <w:rPr>
          <w:rFonts w:hint="eastAsia" w:ascii="宋体" w:eastAsia="宋体"/>
          <w:spacing w:val="-5"/>
        </w:rPr>
        <w:t xml:space="preserve">、向微博收件箱表中加入发布的 </w:t>
      </w:r>
      <w:r>
        <w:t>Rowkey</w:t>
      </w:r>
    </w:p>
    <w:p>
      <w:pPr>
        <w:pStyle w:val="5"/>
        <w:ind w:left="980"/>
        <w:rPr>
          <w:rFonts w:hint="eastAsia" w:ascii="宋体" w:eastAsia="宋体"/>
        </w:rPr>
      </w:pPr>
      <w:r>
        <w:t>//b.1</w:t>
      </w:r>
      <w:r>
        <w:rPr>
          <w:rFonts w:hint="eastAsia" w:ascii="宋体" w:eastAsia="宋体"/>
        </w:rPr>
        <w:t>、查询用户关系表，得到当前用户有哪些粉丝</w:t>
      </w:r>
    </w:p>
    <w:p>
      <w:pPr>
        <w:pStyle w:val="5"/>
        <w:tabs>
          <w:tab w:val="left" w:pos="4841"/>
          <w:tab w:val="left" w:pos="8321"/>
        </w:tabs>
        <w:spacing w:before="2" w:line="242" w:lineRule="auto"/>
        <w:ind w:left="140" w:right="315" w:firstLine="839"/>
      </w:pPr>
      <w:r>
        <w:t>HTableInterface</w:t>
      </w:r>
      <w:r>
        <w:tab/>
      </w:r>
      <w:r>
        <w:t>relationsTBL</w:t>
      </w:r>
      <w:r>
        <w:tab/>
      </w:r>
      <w:r>
        <w:t>=</w:t>
      </w:r>
      <w:r>
        <w:rPr>
          <w:spacing w:val="-124"/>
        </w:rPr>
        <w:t xml:space="preserve"> </w:t>
      </w:r>
      <w:r>
        <w:t>connection.getTable(TableName.valueOf(TABLE_RELATIONS));</w:t>
      </w:r>
    </w:p>
    <w:p>
      <w:pPr>
        <w:pStyle w:val="5"/>
        <w:spacing w:line="269" w:lineRule="exact"/>
        <w:ind w:left="980"/>
        <w:rPr>
          <w:rFonts w:hint="eastAsia" w:ascii="宋体" w:eastAsia="宋体"/>
        </w:rPr>
      </w:pPr>
      <w:r>
        <w:t>//b.2</w:t>
      </w:r>
      <w:r>
        <w:rPr>
          <w:rFonts w:hint="eastAsia" w:ascii="宋体" w:eastAsia="宋体"/>
        </w:rPr>
        <w:t>、取出目标数据</w:t>
      </w:r>
    </w:p>
    <w:p>
      <w:pPr>
        <w:pStyle w:val="5"/>
        <w:spacing w:before="2"/>
        <w:ind w:left="980" w:right="2981"/>
      </w:pPr>
      <w:r>
        <w:t>Get get = new Get(Bytes.toBytes(uid));</w:t>
      </w:r>
      <w:r>
        <w:rPr>
          <w:spacing w:val="-124"/>
        </w:rPr>
        <w:t xml:space="preserve"> </w:t>
      </w:r>
      <w:r>
        <w:t>get.addFamily(Bytes.toBytes("fans"));</w:t>
      </w:r>
    </w:p>
    <w:p>
      <w:pPr>
        <w:pStyle w:val="5"/>
        <w:spacing w:before="2"/>
      </w:pPr>
    </w:p>
    <w:p>
      <w:pPr>
        <w:pStyle w:val="5"/>
        <w:ind w:left="980" w:right="1763"/>
      </w:pPr>
      <w:r>
        <w:t>Result result = relationsTBL.get(get);</w:t>
      </w:r>
      <w:r>
        <w:rPr>
          <w:spacing w:val="1"/>
        </w:rPr>
        <w:t xml:space="preserve"> </w:t>
      </w:r>
      <w:r>
        <w:t>List&lt;byte[]&gt;</w:t>
      </w:r>
      <w:r>
        <w:rPr>
          <w:spacing w:val="-6"/>
        </w:rPr>
        <w:t xml:space="preserve"> </w:t>
      </w:r>
      <w:r>
        <w:t>fans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ArrayList&lt;byte[]&gt;();</w:t>
      </w:r>
    </w:p>
    <w:p>
      <w:pPr>
        <w:pStyle w:val="5"/>
        <w:spacing w:before="5"/>
        <w:rPr>
          <w:sz w:val="14"/>
        </w:rPr>
      </w:pPr>
    </w:p>
    <w:p>
      <w:pPr>
        <w:pStyle w:val="5"/>
        <w:spacing w:before="72" w:line="242" w:lineRule="auto"/>
        <w:ind w:left="980" w:right="3328"/>
      </w:pPr>
      <w:r>
        <w:t>//</w:t>
      </w:r>
      <w:r>
        <w:rPr>
          <w:rFonts w:hint="eastAsia" w:ascii="宋体" w:eastAsia="宋体"/>
        </w:rPr>
        <w:t>遍历取出当前发布微博的用户的所有粉丝数据</w:t>
      </w:r>
      <w:r>
        <w:t>for(Cell</w:t>
      </w:r>
      <w:r>
        <w:rPr>
          <w:spacing w:val="-6"/>
        </w:rPr>
        <w:t xml:space="preserve"> </w:t>
      </w:r>
      <w:r>
        <w:t>cell</w:t>
      </w:r>
      <w:r>
        <w:rPr>
          <w:spacing w:val="-4"/>
        </w:rPr>
        <w:t xml:space="preserve"> : </w:t>
      </w:r>
      <w:r>
        <w:t>result.rawCells()){</w:t>
      </w:r>
    </w:p>
    <w:p>
      <w:pPr>
        <w:pStyle w:val="5"/>
        <w:spacing w:line="235" w:lineRule="exact"/>
        <w:ind w:left="1400"/>
      </w:pPr>
      <w:r>
        <w:t>fans.add(CellUtil.cloneQualifier(cell));</w:t>
      </w:r>
    </w:p>
    <w:p>
      <w:pPr>
        <w:pStyle w:val="5"/>
        <w:spacing w:before="2" w:line="237" w:lineRule="exact"/>
        <w:ind w:left="980"/>
      </w:pPr>
      <w:r>
        <w:rPr>
          <w:w w:val="100"/>
        </w:rPr>
        <w:t>}</w:t>
      </w:r>
    </w:p>
    <w:p>
      <w:pPr>
        <w:pStyle w:val="5"/>
        <w:spacing w:line="242" w:lineRule="auto"/>
        <w:ind w:left="980" w:right="3266"/>
      </w:pPr>
      <w:r>
        <w:rPr>
          <w:spacing w:val="-1"/>
        </w:rPr>
        <w:t>//</w:t>
      </w:r>
      <w:r>
        <w:rPr>
          <w:rFonts w:hint="eastAsia" w:ascii="宋体" w:eastAsia="宋体"/>
          <w:spacing w:val="-5"/>
        </w:rPr>
        <w:t xml:space="preserve">如果该用户没有粉丝，则直接 </w:t>
      </w:r>
      <w:r>
        <w:t>return</w:t>
      </w:r>
      <w:r>
        <w:rPr>
          <w:spacing w:val="-123"/>
        </w:rPr>
        <w:t xml:space="preserve"> </w:t>
      </w:r>
      <w:r>
        <w:t>if(fans.size</w:t>
      </w:r>
      <w:r>
        <w:rPr>
          <w:spacing w:val="-3"/>
        </w:rPr>
        <w:t xml:space="preserve">() &lt;= </w:t>
      </w:r>
      <w:r>
        <w:t>0</w:t>
      </w:r>
      <w:r>
        <w:rPr>
          <w:spacing w:val="-1"/>
        </w:rPr>
        <w:t xml:space="preserve">) </w:t>
      </w:r>
      <w:r>
        <w:t>return;</w:t>
      </w:r>
    </w:p>
    <w:p>
      <w:pPr>
        <w:spacing w:after="0" w:line="242" w:lineRule="auto"/>
        <w:sectPr>
          <w:headerReference r:id="rId17" w:type="default"/>
          <w:footerReference r:id="rId18" w:type="default"/>
          <w:pgSz w:w="11910" w:h="16840"/>
          <w:pgMar w:top="840" w:right="1480" w:bottom="1260" w:left="1660" w:header="0" w:footer="1064" w:gutter="0"/>
          <w:cols w:space="720" w:num="1"/>
        </w:sectPr>
      </w:pPr>
    </w:p>
    <w:p>
      <w:pPr>
        <w:pStyle w:val="5"/>
        <w:spacing w:before="5"/>
        <w:rPr>
          <w:sz w:val="9"/>
        </w:rPr>
      </w:pPr>
    </w:p>
    <w:p>
      <w:pPr>
        <w:spacing w:before="38" w:line="310" w:lineRule="exact"/>
        <w:ind w:left="5495" w:right="0" w:firstLine="0"/>
        <w:jc w:val="left"/>
        <w:rPr>
          <w:rFonts w:hint="eastAsia" w:ascii="Microsoft JhengHei" w:eastAsia="Microsoft JhengHei"/>
          <w:b/>
          <w:sz w:val="24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-71755</wp:posOffset>
            </wp:positionV>
            <wp:extent cx="914400" cy="29845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>
                      <a:picLocks noChangeAspect="1"/>
                    </pic:cNvPicPr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8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icrosoft JhengHei" w:eastAsia="Microsoft JhengHei"/>
          <w:b/>
          <w:color w:val="006600"/>
          <w:spacing w:val="5"/>
          <w:sz w:val="24"/>
        </w:rPr>
        <w:t>尚硅谷大数据技术之</w:t>
      </w:r>
      <w:r>
        <w:rPr>
          <w:rFonts w:hint="eastAsia" w:ascii="Microsoft JhengHei" w:eastAsia="Microsoft JhengHei"/>
          <w:b/>
          <w:color w:val="006600"/>
          <w:sz w:val="24"/>
        </w:rPr>
        <w:t>Hbase</w:t>
      </w:r>
    </w:p>
    <w:p>
      <w:pPr>
        <w:pStyle w:val="2"/>
        <w:spacing w:line="384" w:lineRule="exact"/>
        <w:ind w:left="140"/>
      </w:pPr>
      <w:r>
        <w:pict>
          <v:group id="_x0000_s1686" o:spid="_x0000_s1686" o:spt="203" style="position:absolute;left:0pt;margin-left:88.55pt;margin-top:13.85pt;height:287.65pt;width:418.3pt;mso-position-horizontal-relative:page;z-index:-251617280;mso-width-relative:page;mso-height-relative:page;" coordorigin="1772,277" coordsize="8366,5753">
            <o:lock v:ext="edit"/>
            <v:shape id="_x0000_s1687" o:spid="_x0000_s1687" style="position:absolute;left:1771;top:277;height:5747;width:8366;" fillcolor="#DFDFDF" filled="t" stroked="f" coordorigin="1772,277" coordsize="8366,5747" path="m10137,5787l1772,5787,1772,6024,10137,6024,10137,5787xm10137,4361l1772,4361,1772,4599,1772,4836,1772,5074,1772,5074,1772,5311,1772,5549,1772,5787,10137,5787,10137,5549,10137,5311,10137,5074,10137,5074,10137,4836,10137,4599,10137,4361xm10137,3883l1772,3883,1772,4123,1772,4361,10137,4361,10137,4123,10137,3883xm10137,277l1772,277,1772,554,1772,792,1772,1029,1772,1267,1772,1504,1772,1742,1772,1980,1772,2220,1772,2457,1772,2695,1772,2932,1772,3170,1772,3408,1772,3645,1772,3883,10137,3883,10137,3645,10137,3408,10137,3170,10137,2932,10137,2695,10137,2457,10137,2220,10137,1980,10137,1742,10137,1504,10137,1267,10137,1029,10137,792,10137,554,10137,277xe">
              <v:path arrowok="t"/>
              <v:fill on="t" focussize="0,0"/>
              <v:stroke on="f"/>
              <v:imagedata o:title=""/>
              <o:lock v:ext="edit"/>
            </v:shape>
            <v:shape id="_x0000_s1688" o:spid="_x0000_s1688" o:spt="202" type="#_x0000_t202" style="position:absolute;left:2640;top:310;height:488;width:19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5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开始操作收件箱表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HTableInterface</w:t>
                    </w:r>
                  </w:p>
                </w:txbxContent>
              </v:textbox>
            </v:shape>
            <v:shape id="_x0000_s1689" o:spid="_x0000_s1689" o:spt="202" type="#_x0000_t202" style="position:absolute;left:6878;top:558;height:240;width:77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recTBL</w:t>
                    </w:r>
                  </w:p>
                </w:txbxContent>
              </v:textbox>
            </v:shape>
            <v:shape id="_x0000_s1690" o:spid="_x0000_s1690" o:spt="202" type="#_x0000_t202" style="position:absolute;left:9982;top:558;height:240;width:1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=</w:t>
                    </w:r>
                  </w:p>
                </w:txbxContent>
              </v:textbox>
            </v:shape>
            <v:shape id="_x0000_s1691" o:spid="_x0000_s1691" o:spt="202" type="#_x0000_t202" style="position:absolute;left:1800;top:795;height:5235;width:83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 w:line="238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connection.getTable(TableName.valueOf(TABLE_RECEIVE_CONTENT_EMAIL</w:t>
                    </w:r>
                  </w:p>
                  <w:p>
                    <w:pPr>
                      <w:spacing w:before="0" w:line="238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));</w:t>
                    </w:r>
                  </w:p>
                  <w:p>
                    <w:pPr>
                      <w:spacing w:before="0"/>
                      <w:ind w:left="839" w:right="268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List&lt;Put&gt; puts = new ArrayList&lt;Put&gt;();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for(byte[]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fan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: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fans){</w:t>
                    </w:r>
                  </w:p>
                  <w:p>
                    <w:pPr>
                      <w:tabs>
                        <w:tab w:val="left" w:pos="5912"/>
                      </w:tabs>
                      <w:spacing w:before="0"/>
                      <w:ind w:left="1259" w:right="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Put fanPut = new Put(fan);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fanPut.add(Bytes.toBytes("info"),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1"/>
                        <w:sz w:val="21"/>
                      </w:rPr>
                      <w:t>Bytes.toBytes(uid),</w:t>
                    </w:r>
                  </w:p>
                  <w:p>
                    <w:pPr>
                      <w:spacing w:before="1"/>
                      <w:ind w:left="1259" w:right="4024" w:hanging="12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timestamp, Bytes.toBytes(rowKey));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puts.add(fanPut);</w:t>
                    </w:r>
                  </w:p>
                  <w:p>
                    <w:pPr>
                      <w:spacing w:before="0" w:line="237" w:lineRule="exact"/>
                      <w:ind w:left="8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 w:line="238" w:lineRule="exact"/>
                      <w:ind w:left="8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recTBL.put(puts);</w:t>
                    </w:r>
                  </w:p>
                  <w:p>
                    <w:pPr>
                      <w:spacing w:before="0"/>
                      <w:ind w:left="839" w:right="4738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 catch (IOException e) {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e.printStackTrace();</w:t>
                    </w:r>
                  </w:p>
                  <w:p>
                    <w:pPr>
                      <w:spacing w:before="0" w:line="237" w:lineRule="exact"/>
                      <w:ind w:left="41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}finally{</w:t>
                    </w:r>
                  </w:p>
                  <w:p>
                    <w:pPr>
                      <w:spacing w:before="0" w:line="242" w:lineRule="auto"/>
                      <w:ind w:left="1259" w:right="4570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if(null != connection){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try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{</w:t>
                    </w:r>
                  </w:p>
                  <w:p>
                    <w:pPr>
                      <w:spacing w:before="0" w:line="235" w:lineRule="exact"/>
                      <w:ind w:left="167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connection.close();</w:t>
                    </w:r>
                  </w:p>
                  <w:p>
                    <w:pPr>
                      <w:spacing w:before="0"/>
                      <w:ind w:left="1679" w:right="3898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 catch (IOException e) {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e.printStackTrace();</w:t>
                    </w:r>
                  </w:p>
                  <w:p>
                    <w:pPr>
                      <w:spacing w:before="0" w:line="237" w:lineRule="exact"/>
                      <w:ind w:left="125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 w:line="238" w:lineRule="exact"/>
                      <w:ind w:left="8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 w:line="238" w:lineRule="exact"/>
                      <w:ind w:left="41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</w:txbxContent>
              </v:textbox>
            </v:shape>
          </v:group>
        </w:pict>
      </w:r>
      <w:r>
        <w:rPr>
          <w:w w:val="95"/>
        </w:rPr>
        <w:t>—————————————————————————————</w:t>
      </w: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spacing w:before="2"/>
        <w:rPr>
          <w:rFonts w:ascii="Microsoft JhengHei"/>
          <w:b/>
          <w:sz w:val="10"/>
        </w:rPr>
      </w:pPr>
    </w:p>
    <w:p>
      <w:pPr>
        <w:pStyle w:val="3"/>
        <w:numPr>
          <w:ilvl w:val="2"/>
          <w:numId w:val="25"/>
        </w:numPr>
        <w:tabs>
          <w:tab w:val="left" w:pos="842"/>
        </w:tabs>
        <w:spacing w:before="70" w:after="0" w:line="240" w:lineRule="auto"/>
        <w:ind w:left="841" w:right="0" w:hanging="702"/>
        <w:jc w:val="left"/>
      </w:pPr>
      <w:r>
        <w:t>添加关注用户</w:t>
      </w:r>
    </w:p>
    <w:p>
      <w:pPr>
        <w:pStyle w:val="5"/>
        <w:spacing w:before="155" w:line="278" w:lineRule="auto"/>
        <w:ind w:left="140" w:right="2428"/>
        <w:rPr>
          <w:rFonts w:hint="eastAsia" w:ascii="宋体" w:eastAsia="宋体"/>
        </w:rPr>
      </w:pPr>
      <w:r>
        <w:rPr>
          <w:rFonts w:ascii="Calibri" w:eastAsia="Calibri"/>
        </w:rPr>
        <w:t>a</w:t>
      </w:r>
      <w:r>
        <w:rPr>
          <w:rFonts w:hint="eastAsia" w:ascii="宋体" w:eastAsia="宋体"/>
        </w:rPr>
        <w:t>、在微博用户关系表中，对当前主动操作的用户添加新关注的好友</w:t>
      </w:r>
      <w:r>
        <w:rPr>
          <w:rFonts w:ascii="Calibri" w:eastAsia="Calibri"/>
        </w:rPr>
        <w:t>b</w:t>
      </w:r>
      <w:r>
        <w:rPr>
          <w:rFonts w:hint="eastAsia" w:ascii="宋体" w:eastAsia="宋体"/>
        </w:rPr>
        <w:t>、在微博用户关系表中，对被关注的用户添加新的粉丝</w:t>
      </w:r>
    </w:p>
    <w:p>
      <w:pPr>
        <w:pStyle w:val="5"/>
        <w:ind w:left="140"/>
        <w:rPr>
          <w:rFonts w:hint="eastAsia" w:ascii="宋体" w:eastAsia="宋体"/>
        </w:rPr>
      </w:pPr>
      <w:r>
        <w:rPr>
          <w:rFonts w:ascii="Calibri" w:eastAsia="Calibri"/>
        </w:rPr>
        <w:t>c</w:t>
      </w:r>
      <w:r>
        <w:rPr>
          <w:rFonts w:hint="eastAsia" w:ascii="宋体" w:eastAsia="宋体"/>
        </w:rPr>
        <w:t>、微博收件箱表中添加所关注的用户发布的微博</w:t>
      </w:r>
    </w:p>
    <w:p>
      <w:pPr>
        <w:spacing w:before="43"/>
        <w:ind w:left="140" w:right="0" w:firstLine="0"/>
        <w:jc w:val="left"/>
        <w:rPr>
          <w:rFonts w:ascii="Calibri" w:eastAsia="Calibri"/>
          <w:b/>
          <w:sz w:val="21"/>
        </w:rPr>
      </w:pPr>
      <w:r>
        <w:pict>
          <v:shape id="_x0000_s1692" o:spid="_x0000_s1692" o:spt="202" type="#_x0000_t202" style="position:absolute;left:0pt;margin-left:88.55pt;margin-top:15.95pt;height:300.3pt;width:418.3pt;mso-position-horizontal-relative:page;mso-wrap-distance-bottom:0pt;mso-wrap-distance-top:0pt;z-index:-2515722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/>
                    <w:ind w:left="28"/>
                  </w:pPr>
                  <w:r>
                    <w:t>/**</w:t>
                  </w:r>
                </w:p>
                <w:p>
                  <w:pPr>
                    <w:pStyle w:val="5"/>
                    <w:numPr>
                      <w:ilvl w:val="0"/>
                      <w:numId w:val="32"/>
                    </w:numPr>
                    <w:tabs>
                      <w:tab w:val="left" w:pos="368"/>
                    </w:tabs>
                    <w:spacing w:before="0" w:after="0" w:line="240" w:lineRule="auto"/>
                    <w:ind w:left="367" w:right="0" w:hanging="234"/>
                    <w:jc w:val="left"/>
                    <w:rPr>
                      <w:rFonts w:hint="eastAsia"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</w:rPr>
                    <w:t>关注用户逻辑</w:t>
                  </w:r>
                </w:p>
                <w:p>
                  <w:pPr>
                    <w:pStyle w:val="5"/>
                    <w:numPr>
                      <w:ilvl w:val="0"/>
                      <w:numId w:val="32"/>
                    </w:numPr>
                    <w:tabs>
                      <w:tab w:val="left" w:pos="387"/>
                    </w:tabs>
                    <w:spacing w:before="1" w:after="0" w:line="240" w:lineRule="auto"/>
                    <w:ind w:left="386" w:right="0" w:hanging="253"/>
                    <w:jc w:val="left"/>
                    <w:rPr>
                      <w:rFonts w:hint="eastAsia" w:ascii="宋体" w:hAnsi="宋体" w:eastAsia="宋体"/>
                    </w:rPr>
                  </w:pPr>
                  <w:r>
                    <w:t>a</w:t>
                  </w:r>
                  <w:r>
                    <w:rPr>
                      <w:rFonts w:hint="eastAsia" w:ascii="宋体" w:hAnsi="宋体" w:eastAsia="宋体"/>
                    </w:rPr>
                    <w:t>、在微博用户关系表中，对当前主动操作的用户添加新的关注的好友</w:t>
                  </w:r>
                </w:p>
                <w:p>
                  <w:pPr>
                    <w:pStyle w:val="5"/>
                    <w:numPr>
                      <w:ilvl w:val="0"/>
                      <w:numId w:val="32"/>
                    </w:numPr>
                    <w:tabs>
                      <w:tab w:val="left" w:pos="387"/>
                    </w:tabs>
                    <w:spacing w:before="3" w:after="0" w:line="240" w:lineRule="auto"/>
                    <w:ind w:left="386" w:right="0" w:hanging="253"/>
                    <w:jc w:val="left"/>
                    <w:rPr>
                      <w:rFonts w:hint="eastAsia" w:ascii="宋体" w:hAnsi="宋体" w:eastAsia="宋体"/>
                    </w:rPr>
                  </w:pPr>
                  <w:r>
                    <w:t>b</w:t>
                  </w:r>
                  <w:r>
                    <w:rPr>
                      <w:rFonts w:hint="eastAsia" w:ascii="宋体" w:hAnsi="宋体" w:eastAsia="宋体"/>
                    </w:rPr>
                    <w:t>、在微博用户关系表中，对被关注的用户添加粉丝（当前操作的用户）</w:t>
                  </w:r>
                </w:p>
                <w:p>
                  <w:pPr>
                    <w:pStyle w:val="5"/>
                    <w:numPr>
                      <w:ilvl w:val="0"/>
                      <w:numId w:val="32"/>
                    </w:numPr>
                    <w:tabs>
                      <w:tab w:val="left" w:pos="387"/>
                    </w:tabs>
                    <w:spacing w:before="0" w:after="0" w:line="240" w:lineRule="auto"/>
                    <w:ind w:left="386" w:right="0" w:hanging="253"/>
                    <w:jc w:val="left"/>
                  </w:pPr>
                  <w:r>
                    <w:rPr>
                      <w:spacing w:val="-1"/>
                    </w:rPr>
                    <w:t>c</w:t>
                  </w:r>
                  <w:r>
                    <w:rPr>
                      <w:rFonts w:hint="eastAsia" w:ascii="宋体" w:hAnsi="宋体" w:eastAsia="宋体"/>
                      <w:spacing w:val="-3"/>
                    </w:rPr>
                    <w:t xml:space="preserve">、当前操作用户的微博收件箱添加所关注的用户发布的微博 </w:t>
                  </w:r>
                  <w:r>
                    <w:t>rowkey</w:t>
                  </w:r>
                </w:p>
                <w:p>
                  <w:pPr>
                    <w:pStyle w:val="5"/>
                    <w:spacing w:before="3"/>
                    <w:ind w:left="134"/>
                  </w:pPr>
                  <w:r>
                    <w:t>*/</w:t>
                  </w:r>
                </w:p>
                <w:p>
                  <w:pPr>
                    <w:pStyle w:val="5"/>
                    <w:spacing w:before="2" w:line="237" w:lineRule="exact"/>
                    <w:ind w:left="28"/>
                  </w:pPr>
                  <w:r>
                    <w:t>public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addAttends(String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uid,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String...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attends){</w:t>
                  </w:r>
                </w:p>
                <w:p>
                  <w:pPr>
                    <w:pStyle w:val="5"/>
                    <w:spacing w:line="272" w:lineRule="exact"/>
                    <w:ind w:left="448"/>
                    <w:rPr>
                      <w:rFonts w:hint="eastAsia" w:ascii="宋体" w:eastAsia="宋体"/>
                    </w:rPr>
                  </w:pPr>
                  <w:r>
                    <w:t>//</w:t>
                  </w:r>
                  <w:r>
                    <w:rPr>
                      <w:rFonts w:hint="eastAsia" w:ascii="宋体" w:eastAsia="宋体"/>
                    </w:rPr>
                    <w:t>参数过滤</w:t>
                  </w:r>
                </w:p>
                <w:p>
                  <w:pPr>
                    <w:pStyle w:val="5"/>
                    <w:spacing w:before="2"/>
                    <w:ind w:left="28" w:firstLine="419"/>
                  </w:pPr>
                  <w:r>
                    <w:t>if(attends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==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null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||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attends.length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&lt;=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0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||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uid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==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null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||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uid.length()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&lt;=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0){</w:t>
                  </w:r>
                </w:p>
                <w:p>
                  <w:pPr>
                    <w:pStyle w:val="5"/>
                    <w:spacing w:line="237" w:lineRule="exact"/>
                    <w:ind w:left="868"/>
                  </w:pPr>
                  <w:r>
                    <w:t>return;</w:t>
                  </w:r>
                </w:p>
                <w:p>
                  <w:pPr>
                    <w:pStyle w:val="5"/>
                    <w:spacing w:before="2"/>
                    <w:ind w:left="44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5"/>
                    <w:ind w:left="448" w:right="4117"/>
                  </w:pPr>
                  <w:r>
                    <w:t>HConnection connection = null;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try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>
                  <w:pPr>
                    <w:pStyle w:val="5"/>
                    <w:spacing w:line="236" w:lineRule="exact"/>
                    <w:ind w:left="868"/>
                  </w:pPr>
                  <w:r>
                    <w:t>connection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HConnectionManager.createConnection(conf);</w:t>
                  </w:r>
                </w:p>
                <w:p>
                  <w:pPr>
                    <w:pStyle w:val="5"/>
                    <w:spacing w:line="272" w:lineRule="exact"/>
                    <w:ind w:left="868"/>
                    <w:rPr>
                      <w:rFonts w:hint="eastAsia" w:ascii="宋体" w:eastAsia="宋体"/>
                    </w:rPr>
                  </w:pPr>
                  <w:r>
                    <w:t>//</w:t>
                  </w:r>
                  <w:r>
                    <w:rPr>
                      <w:rFonts w:hint="eastAsia" w:ascii="宋体" w:eastAsia="宋体"/>
                    </w:rPr>
                    <w:t>用户关系表操作对象（连接到用户关系表）</w:t>
                  </w:r>
                </w:p>
                <w:p>
                  <w:pPr>
                    <w:pStyle w:val="5"/>
                    <w:tabs>
                      <w:tab w:val="left" w:pos="4730"/>
                      <w:tab w:val="left" w:pos="8210"/>
                    </w:tabs>
                    <w:spacing w:before="2" w:line="242" w:lineRule="auto"/>
                    <w:ind w:left="28" w:right="26" w:firstLine="839"/>
                  </w:pPr>
                  <w:r>
                    <w:t>HTableInterface</w:t>
                  </w:r>
                  <w:r>
                    <w:tab/>
                  </w:r>
                  <w:r>
                    <w:t>relationsTBL</w:t>
                  </w:r>
                  <w:r>
                    <w:tab/>
                  </w:r>
                  <w:r>
                    <w:rPr>
                      <w:spacing w:val="-3"/>
                    </w:rPr>
                    <w:t>=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connection.getTable(TableName.valueOf(TABLE_RELATIONS));</w:t>
                  </w:r>
                </w:p>
                <w:p>
                  <w:pPr>
                    <w:pStyle w:val="5"/>
                    <w:spacing w:line="234" w:lineRule="exact"/>
                    <w:ind w:left="868"/>
                  </w:pPr>
                  <w:r>
                    <w:t>List&lt;Put&gt;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puts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ArrayList&lt;Put&gt;();</w:t>
                  </w:r>
                </w:p>
                <w:p>
                  <w:pPr>
                    <w:pStyle w:val="5"/>
                    <w:spacing w:line="272" w:lineRule="exact"/>
                    <w:ind w:left="868"/>
                    <w:rPr>
                      <w:rFonts w:hint="eastAsia" w:ascii="宋体" w:eastAsia="宋体"/>
                    </w:rPr>
                  </w:pPr>
                  <w:r>
                    <w:t>//a</w:t>
                  </w:r>
                  <w:r>
                    <w:rPr>
                      <w:rFonts w:hint="eastAsia" w:ascii="宋体" w:eastAsia="宋体"/>
                    </w:rPr>
                    <w:t>、在微博用户关系表中，添加新关注的好友</w:t>
                  </w:r>
                </w:p>
                <w:p>
                  <w:pPr>
                    <w:pStyle w:val="5"/>
                    <w:spacing w:before="2"/>
                    <w:ind w:left="868" w:right="1933"/>
                  </w:pPr>
                  <w:r>
                    <w:t>Put attendPut = new Put(Bytes.toBytes(uid));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for(String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attend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attends){</w:t>
                  </w:r>
                </w:p>
                <w:p>
                  <w:pPr>
                    <w:pStyle w:val="5"/>
                    <w:spacing w:line="242" w:lineRule="auto"/>
                    <w:ind w:left="1288" w:right="2158"/>
                  </w:pPr>
                  <w:r>
                    <w:t>//</w:t>
                  </w:r>
                  <w:r>
                    <w:rPr>
                      <w:rFonts w:hint="eastAsia" w:ascii="宋体" w:eastAsia="宋体"/>
                    </w:rPr>
                    <w:t>为当前用户添加关注的人</w:t>
                  </w:r>
                  <w:r>
                    <w:rPr>
                      <w:spacing w:val="-1"/>
                    </w:rPr>
                    <w:t>attendPut.add(Bytes.toBytes("attends"),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sz w:val="21"/>
        </w:rPr>
        <w:t>代码实现：</w:t>
      </w:r>
      <w:r>
        <w:rPr>
          <w:rFonts w:ascii="Calibri" w:eastAsia="Calibri"/>
          <w:b/>
          <w:sz w:val="21"/>
        </w:rPr>
        <w:t>public</w:t>
      </w:r>
      <w:r>
        <w:rPr>
          <w:rFonts w:ascii="Calibri" w:eastAsia="Calibri"/>
          <w:b/>
          <w:spacing w:val="-9"/>
          <w:sz w:val="21"/>
        </w:rPr>
        <w:t xml:space="preserve"> </w:t>
      </w:r>
      <w:r>
        <w:rPr>
          <w:rFonts w:ascii="Calibri" w:eastAsia="Calibri"/>
          <w:b/>
          <w:sz w:val="21"/>
        </w:rPr>
        <w:t>void</w:t>
      </w:r>
      <w:r>
        <w:rPr>
          <w:rFonts w:ascii="Calibri" w:eastAsia="Calibri"/>
          <w:b/>
          <w:spacing w:val="-9"/>
          <w:sz w:val="21"/>
        </w:rPr>
        <w:t xml:space="preserve"> </w:t>
      </w:r>
      <w:r>
        <w:rPr>
          <w:rFonts w:ascii="Calibri" w:eastAsia="Calibri"/>
          <w:b/>
          <w:sz w:val="21"/>
        </w:rPr>
        <w:t>addAttends(String</w:t>
      </w:r>
      <w:r>
        <w:rPr>
          <w:rFonts w:ascii="Calibri" w:eastAsia="Calibri"/>
          <w:b/>
          <w:spacing w:val="-7"/>
          <w:sz w:val="21"/>
        </w:rPr>
        <w:t xml:space="preserve"> </w:t>
      </w:r>
      <w:r>
        <w:rPr>
          <w:rFonts w:ascii="Calibri" w:eastAsia="Calibri"/>
          <w:b/>
          <w:sz w:val="21"/>
        </w:rPr>
        <w:t>uid,</w:t>
      </w:r>
      <w:r>
        <w:rPr>
          <w:rFonts w:ascii="Calibri" w:eastAsia="Calibri"/>
          <w:b/>
          <w:spacing w:val="-8"/>
          <w:sz w:val="21"/>
        </w:rPr>
        <w:t xml:space="preserve"> </w:t>
      </w:r>
      <w:r>
        <w:rPr>
          <w:rFonts w:ascii="Calibri" w:eastAsia="Calibri"/>
          <w:b/>
          <w:sz w:val="21"/>
        </w:rPr>
        <w:t>String</w:t>
      </w:r>
      <w:r>
        <w:rPr>
          <w:rFonts w:ascii="Calibri" w:eastAsia="Calibri"/>
          <w:b/>
          <w:spacing w:val="-2"/>
          <w:sz w:val="21"/>
        </w:rPr>
        <w:t xml:space="preserve">... </w:t>
      </w:r>
      <w:r>
        <w:rPr>
          <w:rFonts w:ascii="Calibri" w:eastAsia="Calibri"/>
          <w:b/>
          <w:sz w:val="21"/>
        </w:rPr>
        <w:t>attends)</w:t>
      </w:r>
    </w:p>
    <w:p>
      <w:pPr>
        <w:spacing w:after="0"/>
        <w:jc w:val="left"/>
        <w:rPr>
          <w:rFonts w:ascii="Calibri" w:eastAsia="Calibri"/>
          <w:sz w:val="21"/>
        </w:rPr>
        <w:sectPr>
          <w:headerReference r:id="rId19" w:type="default"/>
          <w:footerReference r:id="rId20" w:type="default"/>
          <w:pgSz w:w="11910" w:h="16840"/>
          <w:pgMar w:top="840" w:right="1480" w:bottom="1260" w:left="1660" w:header="0" w:footer="1064" w:gutter="0"/>
          <w:cols w:space="720" w:num="1"/>
        </w:sectPr>
      </w:pPr>
    </w:p>
    <w:p>
      <w:pPr>
        <w:pStyle w:val="5"/>
        <w:spacing w:before="9"/>
        <w:rPr>
          <w:rFonts w:ascii="Calibri"/>
          <w:b/>
          <w:sz w:val="8"/>
        </w:rPr>
      </w:pPr>
    </w:p>
    <w:p>
      <w:pPr>
        <w:spacing w:before="38" w:line="310" w:lineRule="exact"/>
        <w:ind w:left="5495" w:right="0" w:firstLine="0"/>
        <w:jc w:val="left"/>
        <w:rPr>
          <w:rFonts w:hint="eastAsia" w:ascii="Microsoft JhengHei" w:eastAsia="Microsoft JhengHei"/>
          <w:b/>
          <w:sz w:val="24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-71755</wp:posOffset>
            </wp:positionV>
            <wp:extent cx="914400" cy="298450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>
                      <a:picLocks noChangeAspect="1"/>
                    </pic:cNvPicPr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8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icrosoft JhengHei" w:eastAsia="Microsoft JhengHei"/>
          <w:b/>
          <w:color w:val="006600"/>
          <w:spacing w:val="5"/>
          <w:sz w:val="24"/>
        </w:rPr>
        <w:t>尚硅谷大数据技术之</w:t>
      </w:r>
      <w:r>
        <w:rPr>
          <w:rFonts w:hint="eastAsia" w:ascii="Microsoft JhengHei" w:eastAsia="Microsoft JhengHei"/>
          <w:b/>
          <w:color w:val="006600"/>
          <w:sz w:val="24"/>
        </w:rPr>
        <w:t>Hbase</w:t>
      </w:r>
    </w:p>
    <w:p>
      <w:pPr>
        <w:pStyle w:val="2"/>
        <w:spacing w:line="334" w:lineRule="exact"/>
        <w:ind w:left="140"/>
      </w:pPr>
      <w:r>
        <w:pict>
          <v:shape id="_x0000_s1693" o:spid="_x0000_s1693" style="position:absolute;left:0pt;margin-left:88.55pt;margin-top:13.85pt;height:482.4pt;width:418.3pt;mso-position-horizontal-relative:page;z-index:-251616256;mso-width-relative:page;mso-height-relative:page;" fillcolor="#DFDFDF" filled="t" stroked="f" coordorigin="1772,277" coordsize="8366,9648" path="m10137,8737l1772,8737,1772,8974,1772,9212,1772,9449,1772,9687,1772,9925,10137,9925,10137,9687,10137,9449,10137,9212,10137,8974,10137,8737xm10137,7985l1772,7985,1772,8223,1772,8461,1772,8737,10137,8737,10137,8461,10137,8223,10137,7985xm10137,3958l1772,3958,1772,4234,1772,4471,1772,4709,1772,4947,1772,5220,1772,5458,1772,5698,1772,5935,1772,6209,1772,6447,1772,6723,1772,6960,1772,7234,1772,7471,1772,7471,1772,7712,1772,7985,10137,7985,10137,7712,10137,7471,10137,7471,10137,7234,10137,6960,10137,6723,10137,6447,10137,6209,10137,5935,10137,5698,10137,5458,10137,5220,10137,4947,10137,4709,10137,4471,10137,4234,10137,3958xm10137,3720l1772,3720,1772,3958,10137,3958,10137,3720xm10137,2968l1772,2968,1772,3244,1772,3482,1772,3720,10137,3720,10137,3482,10137,3244,10137,2968xm10137,516l1772,516,1772,792,1772,1029,1772,1267,1772,1504,1772,1780,1772,2018,1772,2256,1772,2493,1772,2731,1772,2968,10137,2968,10137,2731,10137,2493,10137,2256,10137,2018,10137,1780,10137,1504,10137,1267,10137,1029,10137,792,10137,516xm10137,277l1772,277,1772,516,10137,516,10137,27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95"/>
        </w:rPr>
        <w:t>—————————————————————————————</w:t>
      </w:r>
    </w:p>
    <w:p>
      <w:pPr>
        <w:pStyle w:val="5"/>
        <w:spacing w:line="187" w:lineRule="exact"/>
        <w:ind w:left="140"/>
      </w:pPr>
      <w:r>
        <w:t>Bytes.toBytes(attend),</w:t>
      </w:r>
      <w:r>
        <w:rPr>
          <w:spacing w:val="-20"/>
        </w:rPr>
        <w:t xml:space="preserve"> </w:t>
      </w:r>
      <w:r>
        <w:t>Bytes.toBytes(attend));</w:t>
      </w:r>
    </w:p>
    <w:p>
      <w:pPr>
        <w:pStyle w:val="5"/>
        <w:spacing w:line="272" w:lineRule="exact"/>
        <w:ind w:left="1400"/>
        <w:rPr>
          <w:rFonts w:hint="eastAsia" w:ascii="宋体" w:eastAsia="宋体"/>
        </w:rPr>
      </w:pPr>
      <w:r>
        <w:t>//b</w:t>
      </w:r>
      <w:r>
        <w:rPr>
          <w:rFonts w:hint="eastAsia" w:ascii="宋体" w:eastAsia="宋体"/>
        </w:rPr>
        <w:t>、为被关注的人，添加粉丝</w:t>
      </w:r>
    </w:p>
    <w:p>
      <w:pPr>
        <w:pStyle w:val="5"/>
        <w:tabs>
          <w:tab w:val="left" w:pos="6053"/>
        </w:tabs>
        <w:spacing w:before="4"/>
        <w:ind w:left="1400" w:right="315"/>
      </w:pPr>
      <w:r>
        <w:t>Put fansPut = new Put(Bytes.toBytes(attend));</w:t>
      </w:r>
      <w:r>
        <w:rPr>
          <w:spacing w:val="1"/>
        </w:rPr>
        <w:t xml:space="preserve"> </w:t>
      </w:r>
      <w:r>
        <w:t>fansPut.add(Bytes.toBytes("fans"),</w:t>
      </w:r>
      <w:r>
        <w:tab/>
      </w:r>
      <w:r>
        <w:t>Bytes.toBytes(uid),</w:t>
      </w:r>
    </w:p>
    <w:p>
      <w:pPr>
        <w:pStyle w:val="5"/>
        <w:spacing w:line="236" w:lineRule="exact"/>
        <w:ind w:left="140"/>
      </w:pPr>
      <w:r>
        <w:t>Bytes.toBytes(uid));</w:t>
      </w:r>
    </w:p>
    <w:p>
      <w:pPr>
        <w:pStyle w:val="5"/>
        <w:spacing w:line="244" w:lineRule="auto"/>
        <w:ind w:left="1400" w:right="1847"/>
      </w:pPr>
      <w:r>
        <w:rPr>
          <w:spacing w:val="-1"/>
        </w:rPr>
        <w:t>//</w:t>
      </w:r>
      <w:r>
        <w:rPr>
          <w:rFonts w:hint="eastAsia" w:ascii="宋体" w:eastAsia="宋体"/>
          <w:spacing w:val="-5"/>
        </w:rPr>
        <w:t xml:space="preserve">将所有关注的人一个一个的添加到 </w:t>
      </w:r>
      <w:r>
        <w:t>puts</w:t>
      </w:r>
      <w:r>
        <w:rPr>
          <w:rFonts w:hint="eastAsia" w:ascii="宋体" w:eastAsia="宋体"/>
        </w:rPr>
        <w:t>（</w:t>
      </w:r>
      <w:r>
        <w:t>List</w:t>
      </w:r>
      <w:r>
        <w:rPr>
          <w:rFonts w:hint="eastAsia" w:ascii="宋体" w:eastAsia="宋体"/>
        </w:rPr>
        <w:t>）集合中</w:t>
      </w:r>
      <w:r>
        <w:t>puts.add(fansPut);</w:t>
      </w:r>
    </w:p>
    <w:p>
      <w:pPr>
        <w:pStyle w:val="5"/>
        <w:spacing w:line="232" w:lineRule="exact"/>
        <w:ind w:left="980"/>
      </w:pPr>
      <w:r>
        <w:rPr>
          <w:w w:val="100"/>
        </w:rPr>
        <w:t>}</w:t>
      </w:r>
    </w:p>
    <w:p>
      <w:pPr>
        <w:pStyle w:val="5"/>
        <w:ind w:left="980" w:right="4871"/>
      </w:pPr>
      <w:r>
        <w:t>puts.add(attendPut);</w:t>
      </w:r>
      <w:r>
        <w:rPr>
          <w:spacing w:val="1"/>
        </w:rPr>
        <w:t xml:space="preserve"> </w:t>
      </w:r>
      <w:r>
        <w:t>relationsTBL.put(puts);</w:t>
      </w:r>
    </w:p>
    <w:p>
      <w:pPr>
        <w:pStyle w:val="5"/>
        <w:spacing w:before="5"/>
        <w:rPr>
          <w:sz w:val="14"/>
        </w:rPr>
      </w:pPr>
    </w:p>
    <w:p>
      <w:pPr>
        <w:pStyle w:val="5"/>
        <w:tabs>
          <w:tab w:val="left" w:pos="4966"/>
          <w:tab w:val="left" w:pos="8322"/>
        </w:tabs>
        <w:spacing w:before="71" w:line="244" w:lineRule="auto"/>
        <w:ind w:left="980" w:right="315"/>
      </w:pPr>
      <w:r>
        <w:rPr>
          <w:spacing w:val="-1"/>
        </w:rPr>
        <w:t>//c.1</w:t>
      </w:r>
      <w:r>
        <w:rPr>
          <w:rFonts w:hint="eastAsia" w:ascii="宋体" w:eastAsia="宋体"/>
          <w:spacing w:val="-1"/>
        </w:rPr>
        <w:t>、微博收件箱添加关注</w:t>
      </w:r>
      <w:r>
        <w:rPr>
          <w:rFonts w:hint="eastAsia" w:ascii="宋体" w:eastAsia="宋体"/>
        </w:rPr>
        <w:t>的用户发布的微博内容（</w:t>
      </w:r>
      <w:r>
        <w:t>content</w:t>
      </w:r>
      <w:r>
        <w:rPr>
          <w:rFonts w:hint="eastAsia" w:ascii="宋体" w:eastAsia="宋体"/>
        </w:rPr>
        <w:t xml:space="preserve">）的 </w:t>
      </w:r>
      <w:r>
        <w:t>rowkey</w:t>
      </w:r>
      <w:r>
        <w:rPr>
          <w:spacing w:val="1"/>
        </w:rPr>
        <w:t xml:space="preserve"> </w:t>
      </w:r>
      <w:r>
        <w:t>HTableInterface</w:t>
      </w:r>
      <w:r>
        <w:tab/>
      </w:r>
      <w:r>
        <w:t>contentTBL</w:t>
      </w:r>
      <w:r>
        <w:tab/>
      </w:r>
      <w:r>
        <w:rPr>
          <w:spacing w:val="-1"/>
        </w:rPr>
        <w:t>=</w:t>
      </w:r>
    </w:p>
    <w:p>
      <w:pPr>
        <w:pStyle w:val="5"/>
        <w:ind w:left="980" w:right="1470" w:hanging="840"/>
      </w:pPr>
      <w:r>
        <w:rPr>
          <w:spacing w:val="-1"/>
        </w:rPr>
        <w:t>connection.getTable(TableName.valueOf(TABLE_CONTENT));</w:t>
      </w:r>
      <w:r>
        <w:rPr>
          <w:spacing w:val="-124"/>
        </w:rPr>
        <w:t xml:space="preserve"> </w:t>
      </w:r>
      <w:r>
        <w:t>Scan</w:t>
      </w:r>
      <w:r>
        <w:rPr>
          <w:spacing w:val="-2"/>
        </w:rPr>
        <w:t xml:space="preserve"> </w:t>
      </w:r>
      <w:r>
        <w:t>scan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Scan();</w:t>
      </w:r>
    </w:p>
    <w:p>
      <w:pPr>
        <w:pStyle w:val="5"/>
        <w:spacing w:line="244" w:lineRule="auto"/>
        <w:ind w:left="980" w:right="1470"/>
      </w:pPr>
      <w:r>
        <w:rPr>
          <w:spacing w:val="-1"/>
        </w:rPr>
        <w:t>//</w:t>
      </w:r>
      <w:r>
        <w:rPr>
          <w:rFonts w:hint="eastAsia" w:ascii="宋体" w:eastAsia="宋体"/>
          <w:spacing w:val="-1"/>
        </w:rPr>
        <w:t xml:space="preserve">用于存放取出来的关注的人所发布的微博的 </w:t>
      </w:r>
      <w:r>
        <w:t>rowkey</w:t>
      </w:r>
      <w:r>
        <w:rPr>
          <w:spacing w:val="1"/>
        </w:rPr>
        <w:t xml:space="preserve"> </w:t>
      </w:r>
      <w:r>
        <w:t>List&lt;byte</w:t>
      </w:r>
      <w:r>
        <w:rPr>
          <w:spacing w:val="-2"/>
        </w:rPr>
        <w:t xml:space="preserve">[]&gt; </w:t>
      </w:r>
      <w:r>
        <w:t>rowkeys</w:t>
      </w:r>
      <w:r>
        <w:rPr>
          <w:spacing w:val="-5"/>
        </w:rPr>
        <w:t xml:space="preserve"> = </w:t>
      </w:r>
      <w:r>
        <w:t>new</w:t>
      </w:r>
      <w:r>
        <w:rPr>
          <w:spacing w:val="-7"/>
        </w:rPr>
        <w:t xml:space="preserve"> </w:t>
      </w:r>
      <w:r>
        <w:t>ArrayList&lt;byte[]&gt;();</w:t>
      </w:r>
    </w:p>
    <w:p>
      <w:pPr>
        <w:pStyle w:val="5"/>
        <w:spacing w:before="9"/>
        <w:rPr>
          <w:sz w:val="19"/>
        </w:rPr>
      </w:pPr>
    </w:p>
    <w:p>
      <w:pPr>
        <w:pStyle w:val="5"/>
        <w:spacing w:line="237" w:lineRule="exact"/>
        <w:ind w:left="980"/>
      </w:pPr>
      <w:r>
        <w:t>for(String</w:t>
      </w:r>
      <w:r>
        <w:rPr>
          <w:spacing w:val="-5"/>
        </w:rPr>
        <w:t xml:space="preserve"> </w:t>
      </w:r>
      <w:r>
        <w:t>attend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attends){</w:t>
      </w:r>
    </w:p>
    <w:p>
      <w:pPr>
        <w:pStyle w:val="5"/>
        <w:spacing w:line="272" w:lineRule="exact"/>
        <w:ind w:left="1400"/>
      </w:pPr>
      <w:r>
        <w:rPr>
          <w:spacing w:val="-1"/>
        </w:rPr>
        <w:t>//</w:t>
      </w:r>
      <w:r>
        <w:rPr>
          <w:rFonts w:hint="eastAsia" w:ascii="宋体" w:eastAsia="宋体"/>
          <w:spacing w:val="-12"/>
        </w:rPr>
        <w:t xml:space="preserve">过滤扫描 </w:t>
      </w:r>
      <w:r>
        <w:rPr>
          <w:spacing w:val="-1"/>
        </w:rPr>
        <w:t>rowkey</w:t>
      </w:r>
      <w:r>
        <w:rPr>
          <w:rFonts w:hint="eastAsia" w:ascii="宋体" w:eastAsia="宋体"/>
          <w:spacing w:val="-5"/>
        </w:rPr>
        <w:t xml:space="preserve">，即：前置位匹配被关注的人的 </w:t>
      </w:r>
      <w:r>
        <w:t>uid_</w:t>
      </w:r>
    </w:p>
    <w:p>
      <w:pPr>
        <w:pStyle w:val="5"/>
        <w:tabs>
          <w:tab w:val="left" w:pos="4088"/>
          <w:tab w:val="left" w:pos="6395"/>
          <w:tab w:val="left" w:pos="8069"/>
        </w:tabs>
        <w:spacing w:before="2"/>
        <w:ind w:left="140" w:right="312" w:firstLine="1259"/>
        <w:jc w:val="both"/>
      </w:pPr>
      <w:r>
        <w:t>RowFilter</w:t>
      </w:r>
      <w:r>
        <w:tab/>
      </w:r>
      <w:r>
        <w:t>filter</w:t>
      </w:r>
      <w:r>
        <w:tab/>
      </w:r>
      <w:r>
        <w:t>=</w:t>
      </w:r>
      <w:r>
        <w:tab/>
      </w:r>
      <w:r>
        <w:rPr>
          <w:spacing w:val="-1"/>
        </w:rPr>
        <w:t>new</w:t>
      </w:r>
      <w:r>
        <w:rPr>
          <w:spacing w:val="-124"/>
        </w:rPr>
        <w:t xml:space="preserve"> </w:t>
      </w:r>
      <w:r>
        <w:t>RowFilter(CompareFilter.CompareOp.EQUAL,</w:t>
      </w:r>
      <w:r>
        <w:tab/>
      </w:r>
      <w:r>
        <w:tab/>
      </w:r>
      <w:r>
        <w:t>new</w:t>
      </w:r>
      <w:r>
        <w:rPr>
          <w:spacing w:val="-124"/>
        </w:rPr>
        <w:t xml:space="preserve"> </w:t>
      </w:r>
      <w:r>
        <w:t>SubstringComparator(attend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"_"));</w:t>
      </w:r>
    </w:p>
    <w:p>
      <w:pPr>
        <w:pStyle w:val="5"/>
        <w:spacing w:line="242" w:lineRule="auto"/>
        <w:ind w:left="1400" w:right="4463"/>
      </w:pPr>
      <w:r>
        <w:t>//</w:t>
      </w:r>
      <w:r>
        <w:rPr>
          <w:rFonts w:hint="eastAsia" w:ascii="宋体" w:eastAsia="宋体"/>
        </w:rPr>
        <w:t>为扫描对象指定过滤规则</w:t>
      </w:r>
      <w:r>
        <w:t>scan.setFilter(filter);</w:t>
      </w:r>
    </w:p>
    <w:p>
      <w:pPr>
        <w:pStyle w:val="5"/>
        <w:spacing w:line="268" w:lineRule="exact"/>
        <w:ind w:left="1400"/>
      </w:pPr>
      <w:r>
        <w:rPr>
          <w:spacing w:val="-1"/>
        </w:rPr>
        <w:t>//</w:t>
      </w:r>
      <w:r>
        <w:rPr>
          <w:rFonts w:hint="eastAsia" w:ascii="宋体" w:eastAsia="宋体"/>
          <w:spacing w:val="-7"/>
        </w:rPr>
        <w:t xml:space="preserve">通过扫描对象得到 </w:t>
      </w:r>
      <w:r>
        <w:t>scanner</w:t>
      </w:r>
    </w:p>
    <w:p>
      <w:pPr>
        <w:pStyle w:val="5"/>
        <w:spacing w:before="5" w:line="237" w:lineRule="exact"/>
        <w:ind w:left="1400"/>
      </w:pPr>
      <w:r>
        <w:t>ResultScanner</w:t>
      </w:r>
      <w:r>
        <w:rPr>
          <w:spacing w:val="-10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contentTBL.getScanner(scan);</w:t>
      </w:r>
    </w:p>
    <w:p>
      <w:pPr>
        <w:pStyle w:val="5"/>
        <w:spacing w:line="272" w:lineRule="exact"/>
        <w:ind w:left="1400"/>
        <w:rPr>
          <w:rFonts w:hint="eastAsia" w:ascii="宋体" w:eastAsia="宋体"/>
        </w:rPr>
      </w:pPr>
      <w:r>
        <w:t>//</w:t>
      </w:r>
      <w:r>
        <w:rPr>
          <w:rFonts w:hint="eastAsia" w:ascii="宋体" w:eastAsia="宋体"/>
        </w:rPr>
        <w:t>迭代器遍历扫描出来的结果集</w:t>
      </w:r>
    </w:p>
    <w:p>
      <w:pPr>
        <w:pStyle w:val="5"/>
        <w:spacing w:before="2"/>
        <w:ind w:left="1400" w:right="1553"/>
      </w:pPr>
      <w:r>
        <w:t>Iterator&lt;Result&gt; iterator = result.iterator();</w:t>
      </w:r>
      <w:r>
        <w:rPr>
          <w:spacing w:val="-124"/>
        </w:rPr>
        <w:t xml:space="preserve"> </w:t>
      </w:r>
      <w:r>
        <w:t>while(iterator.hasNext()){</w:t>
      </w:r>
    </w:p>
    <w:p>
      <w:pPr>
        <w:pStyle w:val="5"/>
        <w:spacing w:before="1"/>
        <w:ind w:left="1820" w:right="3117"/>
      </w:pPr>
      <w:r>
        <w:t>//</w:t>
      </w:r>
      <w:r>
        <w:rPr>
          <w:rFonts w:hint="eastAsia" w:ascii="宋体" w:eastAsia="宋体"/>
        </w:rPr>
        <w:t>取出每一个符合扫描结果的那一行数据</w:t>
      </w:r>
      <w:r>
        <w:t>Result r = iterator.next();</w:t>
      </w:r>
      <w:r>
        <w:rPr>
          <w:spacing w:val="1"/>
        </w:rPr>
        <w:t xml:space="preserve"> </w:t>
      </w:r>
      <w:r>
        <w:t>for(Cell</w:t>
      </w:r>
      <w:r>
        <w:rPr>
          <w:spacing w:val="-5"/>
        </w:rPr>
        <w:t xml:space="preserve"> </w:t>
      </w:r>
      <w:r>
        <w:t>cell</w:t>
      </w:r>
      <w:r>
        <w:rPr>
          <w:spacing w:val="-4"/>
        </w:rPr>
        <w:t xml:space="preserve"> : </w:t>
      </w:r>
      <w:r>
        <w:t>r.rawCells()){</w:t>
      </w:r>
    </w:p>
    <w:p>
      <w:pPr>
        <w:pStyle w:val="5"/>
        <w:ind w:left="2241"/>
        <w:rPr>
          <w:rFonts w:hint="eastAsia" w:ascii="宋体" w:eastAsia="宋体"/>
        </w:rPr>
      </w:pPr>
      <w:r>
        <w:rPr>
          <w:spacing w:val="-1"/>
        </w:rPr>
        <w:t>//</w:t>
      </w:r>
      <w:r>
        <w:rPr>
          <w:rFonts w:hint="eastAsia" w:ascii="宋体" w:eastAsia="宋体"/>
          <w:spacing w:val="-11"/>
        </w:rPr>
        <w:t xml:space="preserve">将得到的 </w:t>
      </w:r>
      <w:r>
        <w:t>rowkey</w:t>
      </w:r>
      <w:r>
        <w:rPr>
          <w:spacing w:val="-75"/>
        </w:rPr>
        <w:t xml:space="preserve"> </w:t>
      </w:r>
      <w:r>
        <w:rPr>
          <w:rFonts w:hint="eastAsia" w:ascii="宋体" w:eastAsia="宋体"/>
        </w:rPr>
        <w:t>放置于集合容器中</w:t>
      </w:r>
    </w:p>
    <w:p>
      <w:pPr>
        <w:pStyle w:val="5"/>
        <w:spacing w:before="4" w:line="237" w:lineRule="exact"/>
        <w:ind w:left="2241"/>
      </w:pPr>
      <w:r>
        <w:t>rowkeys.add(CellUtil.cloneRow(cell));</w:t>
      </w:r>
    </w:p>
    <w:p>
      <w:pPr>
        <w:pStyle w:val="5"/>
        <w:spacing w:before="1"/>
        <w:ind w:left="1820"/>
      </w:pPr>
      <w:r>
        <w:rPr>
          <w:w w:val="100"/>
        </w:rPr>
        <w:t>}</w:t>
      </w:r>
    </w:p>
    <w:p>
      <w:pPr>
        <w:pStyle w:val="5"/>
        <w:spacing w:before="11"/>
        <w:rPr>
          <w:sz w:val="20"/>
        </w:rPr>
      </w:pPr>
    </w:p>
    <w:p>
      <w:pPr>
        <w:pStyle w:val="5"/>
        <w:spacing w:line="238" w:lineRule="exact"/>
        <w:ind w:left="1400"/>
      </w:pPr>
      <w:r>
        <w:rPr>
          <w:w w:val="100"/>
        </w:rPr>
        <w:t>}</w:t>
      </w:r>
    </w:p>
    <w:p>
      <w:pPr>
        <w:pStyle w:val="5"/>
        <w:ind w:left="980"/>
      </w:pPr>
      <w:r>
        <w:rPr>
          <w:w w:val="100"/>
        </w:rPr>
        <w:t>}</w:t>
      </w:r>
    </w:p>
    <w:p>
      <w:pPr>
        <w:pStyle w:val="5"/>
        <w:spacing w:before="8"/>
        <w:rPr>
          <w:sz w:val="22"/>
        </w:rPr>
      </w:pPr>
    </w:p>
    <w:p>
      <w:pPr>
        <w:pStyle w:val="5"/>
        <w:spacing w:before="72" w:after="19"/>
        <w:ind w:left="980"/>
        <w:rPr>
          <w:rFonts w:hint="eastAsia" w:ascii="宋体" w:eastAsia="宋体"/>
        </w:rPr>
      </w:pPr>
      <w:r>
        <w:rPr>
          <w:rFonts w:ascii="Calibri" w:eastAsia="Calibri"/>
          <w:spacing w:val="-1"/>
        </w:rPr>
        <w:t>//c.2</w:t>
      </w:r>
      <w:r>
        <w:rPr>
          <w:rFonts w:hint="eastAsia" w:ascii="宋体" w:eastAsia="宋体"/>
          <w:spacing w:val="-8"/>
        </w:rPr>
        <w:t xml:space="preserve">、将取出的微博 </w:t>
      </w:r>
      <w:r>
        <w:rPr>
          <w:rFonts w:ascii="Calibri" w:eastAsia="Calibri"/>
          <w:spacing w:val="-1"/>
        </w:rPr>
        <w:t>rowkey</w:t>
      </w:r>
      <w:r>
        <w:rPr>
          <w:rFonts w:ascii="Calibri" w:eastAsia="Calibri"/>
          <w:spacing w:val="5"/>
        </w:rPr>
        <w:t xml:space="preserve"> </w:t>
      </w:r>
      <w:r>
        <w:rPr>
          <w:rFonts w:hint="eastAsia" w:ascii="宋体" w:eastAsia="宋体"/>
          <w:spacing w:val="-1"/>
        </w:rPr>
        <w:t>放置于当前操作用户的收件箱中</w:t>
      </w:r>
    </w:p>
    <w:p>
      <w:pPr>
        <w:pStyle w:val="5"/>
        <w:ind w:left="111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694" o:spid="_x0000_s1694" o:spt="203" style="height:172.4pt;width:418.3pt;" coordsize="8366,3448">
            <o:lock v:ext="edit"/>
            <v:shape id="_x0000_s1695" o:spid="_x0000_s1695" style="position:absolute;left:0;top:0;height:3443;width:8366;" fillcolor="#DFDFDF" filled="t" stroked="f" coordsize="8366,3443" path="m8365,3205l0,3205,0,3442,8365,3442,8365,3205xm8365,2691l0,2691,0,2967,0,2967,0,3205,8365,3205,8365,2967,8365,2967,8365,2691xm8365,238l0,238,0,514,0,752,0,989,0,1227,0,1503,0,1741,0,1978,0,2216,0,2453,0,2691,8365,2691,8365,2453,8365,2216,8365,1978,8365,1741,8365,1503,8365,1227,8365,989,8365,752,8365,514,8365,238xm8365,0l0,0,0,238,8365,238,8365,0xe">
              <v:path arrowok="t"/>
              <v:fill on="t" focussize="0,0"/>
              <v:stroke on="f"/>
              <v:imagedata o:title=""/>
              <o:lock v:ext="edit"/>
            </v:shape>
            <v:shape id="_x0000_s1696" o:spid="_x0000_s1696" o:spt="202" type="#_x0000_t202" style="position:absolute;left:868;top:4;height:754;width:50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 w:line="23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if(rowkeys.size()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&lt;=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0)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return;</w:t>
                    </w:r>
                  </w:p>
                  <w:p>
                    <w:pPr>
                      <w:spacing w:before="0" w:line="272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得到微博收件箱表的操作对象</w:t>
                    </w:r>
                  </w:p>
                  <w:p>
                    <w:pPr>
                      <w:tabs>
                        <w:tab w:val="left" w:pos="4238"/>
                      </w:tabs>
                      <w:spacing w:before="5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HTableInterface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recTBL</w:t>
                    </w:r>
                  </w:p>
                </w:txbxContent>
              </v:textbox>
            </v:shape>
            <v:shape id="_x0000_s1697" o:spid="_x0000_s1697" o:spt="202" type="#_x0000_t202" style="position:absolute;left:8210;top:518;height:240;width:1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=</w:t>
                    </w:r>
                  </w:p>
                </w:txbxContent>
              </v:textbox>
            </v:shape>
            <v:shape id="_x0000_s1698" o:spid="_x0000_s1698" o:spt="202" type="#_x0000_t202" style="position:absolute;left:28;top:755;height:2213;width:82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 w:line="238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connection.getTable(TableName.valueOf(TABLE_RECEIVE_CONTENT_EMAIL</w:t>
                    </w:r>
                  </w:p>
                  <w:p>
                    <w:pPr>
                      <w:spacing w:before="0" w:line="23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));</w:t>
                    </w:r>
                  </w:p>
                  <w:p>
                    <w:pPr>
                      <w:spacing w:before="0" w:line="242" w:lineRule="auto"/>
                      <w:ind w:left="839" w:right="184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>//</w:t>
                    </w:r>
                    <w:r>
                      <w:rPr>
                        <w:rFonts w:hint="eastAsia" w:ascii="宋体" w:eastAsia="宋体"/>
                        <w:spacing w:val="-4"/>
                        <w:sz w:val="21"/>
                      </w:rPr>
                      <w:t xml:space="preserve">用于存放多个关注的用户的发布的多条微博 </w:t>
                    </w:r>
                    <w:r>
                      <w:rPr>
                        <w:spacing w:val="-2"/>
                        <w:sz w:val="21"/>
                      </w:rPr>
                      <w:t>rowkey</w:t>
                    </w:r>
                    <w:r>
                      <w:rPr>
                        <w:spacing w:val="-75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>信息</w:t>
                    </w:r>
                    <w:r>
                      <w:rPr>
                        <w:sz w:val="21"/>
                      </w:rPr>
                      <w:t>List&lt;Put&gt; recPuts = new ArrayList&lt;Put&gt;();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for(byte</w:t>
                    </w:r>
                    <w:r>
                      <w:rPr>
                        <w:spacing w:val="-1"/>
                        <w:sz w:val="21"/>
                      </w:rPr>
                      <w:t xml:space="preserve">[] </w:t>
                    </w:r>
                    <w:r>
                      <w:rPr>
                        <w:sz w:val="21"/>
                      </w:rPr>
                      <w:t>rk</w:t>
                    </w:r>
                    <w:r>
                      <w:rPr>
                        <w:spacing w:val="-2"/>
                        <w:sz w:val="21"/>
                      </w:rPr>
                      <w:t xml:space="preserve"> : </w:t>
                    </w:r>
                    <w:r>
                      <w:rPr>
                        <w:sz w:val="21"/>
                      </w:rPr>
                      <w:t>rowkeys){</w:t>
                    </w:r>
                  </w:p>
                  <w:p>
                    <w:pPr>
                      <w:spacing w:before="0" w:line="234" w:lineRule="exact"/>
                      <w:ind w:left="125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Put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put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new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Put(Bytes.toBytes(uid));</w:t>
                    </w:r>
                  </w:p>
                  <w:p>
                    <w:pPr>
                      <w:spacing w:before="0" w:line="238" w:lineRule="exact"/>
                      <w:ind w:left="125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//uid_timestamp</w:t>
                    </w:r>
                  </w:p>
                  <w:p>
                    <w:pPr>
                      <w:spacing w:before="0" w:line="237" w:lineRule="exact"/>
                      <w:ind w:left="125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String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rowKey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Bytes.toString(rk);</w:t>
                    </w:r>
                  </w:p>
                  <w:p>
                    <w:pPr>
                      <w:spacing w:before="0" w:line="272" w:lineRule="exact"/>
                      <w:ind w:left="125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//</w:t>
                    </w:r>
                    <w:r>
                      <w:rPr>
                        <w:rFonts w:hint="eastAsia" w:ascii="宋体" w:eastAsia="宋体"/>
                        <w:spacing w:val="-2"/>
                        <w:w w:val="95"/>
                        <w:sz w:val="21"/>
                      </w:rPr>
                      <w:t xml:space="preserve">借取 </w:t>
                    </w:r>
                    <w:r>
                      <w:rPr>
                        <w:w w:val="95"/>
                        <w:sz w:val="21"/>
                      </w:rPr>
                      <w:t>uid</w:t>
                    </w:r>
                  </w:p>
                </w:txbxContent>
              </v:textbox>
            </v:shape>
            <v:shape id="_x0000_s1699" o:spid="_x0000_s1699" o:spt="202" type="#_x0000_t202" style="position:absolute;left:28;top:2971;height:477;width:266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125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String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sz w:val="21"/>
                      </w:rPr>
                      <w:t>rowKey.indexOf("_"));</w:t>
                    </w:r>
                  </w:p>
                </w:txbxContent>
              </v:textbox>
            </v:shape>
            <v:shape id="_x0000_s1700" o:spid="_x0000_s1700" o:spt="202" type="#_x0000_t202" style="position:absolute;left:2925;top:2971;height:240;width:11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attendUID</w:t>
                    </w:r>
                  </w:p>
                </w:txbxContent>
              </v:textbox>
            </v:shape>
            <v:shape id="_x0000_s1701" o:spid="_x0000_s1701" o:spt="202" type="#_x0000_t202" style="position:absolute;left:4935;top:2971;height:240;width:1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=</w:t>
                    </w:r>
                  </w:p>
                </w:txbxContent>
              </v:textbox>
            </v:shape>
            <v:shape id="_x0000_s1702" o:spid="_x0000_s1702" o:spt="202" type="#_x0000_t202" style="position:absolute;left:5941;top:2971;height:240;width:24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rowKey.substring(0,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after="0"/>
        <w:rPr>
          <w:rFonts w:ascii="宋体"/>
          <w:sz w:val="20"/>
        </w:rPr>
        <w:sectPr>
          <w:headerReference r:id="rId21" w:type="default"/>
          <w:footerReference r:id="rId22" w:type="default"/>
          <w:pgSz w:w="11910" w:h="16840"/>
          <w:pgMar w:top="840" w:right="1480" w:bottom="1260" w:left="1660" w:header="0" w:footer="1064" w:gutter="0"/>
          <w:cols w:space="720" w:num="1"/>
        </w:sectPr>
      </w:pPr>
    </w:p>
    <w:p>
      <w:pPr>
        <w:pStyle w:val="5"/>
        <w:spacing w:before="4"/>
        <w:rPr>
          <w:rFonts w:ascii="宋体"/>
          <w:sz w:val="8"/>
        </w:rPr>
      </w:pPr>
    </w:p>
    <w:p>
      <w:pPr>
        <w:spacing w:before="38" w:line="310" w:lineRule="exact"/>
        <w:ind w:left="5495" w:right="0" w:firstLine="0"/>
        <w:jc w:val="left"/>
        <w:rPr>
          <w:rFonts w:hint="eastAsia" w:ascii="Microsoft JhengHei" w:eastAsia="Microsoft JhengHei"/>
          <w:b/>
          <w:sz w:val="24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-71755</wp:posOffset>
            </wp:positionV>
            <wp:extent cx="914400" cy="29845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/>
                    <pic:cNvPicPr>
                      <a:picLocks noChangeAspect="1"/>
                    </pic:cNvPicPr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8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icrosoft JhengHei" w:eastAsia="Microsoft JhengHei"/>
          <w:b/>
          <w:color w:val="006600"/>
          <w:spacing w:val="5"/>
          <w:sz w:val="24"/>
        </w:rPr>
        <w:t>尚硅谷大数据技术之</w:t>
      </w:r>
      <w:r>
        <w:rPr>
          <w:rFonts w:hint="eastAsia" w:ascii="Microsoft JhengHei" w:eastAsia="Microsoft JhengHei"/>
          <w:b/>
          <w:color w:val="006600"/>
          <w:sz w:val="24"/>
        </w:rPr>
        <w:t>Hbase</w:t>
      </w:r>
    </w:p>
    <w:p>
      <w:pPr>
        <w:pStyle w:val="2"/>
        <w:spacing w:line="384" w:lineRule="exact"/>
        <w:ind w:left="140"/>
      </w:pPr>
      <w:r>
        <w:pict>
          <v:group id="_x0000_s1703" o:spid="_x0000_s1703" o:spt="203" style="position:absolute;left:0pt;margin-left:88.55pt;margin-top:13.85pt;height:275.75pt;width:418.3pt;mso-position-horizontal-relative:page;z-index:-251615232;mso-width-relative:page;mso-height-relative:page;" coordorigin="1772,277" coordsize="8366,5515">
            <o:lock v:ext="edit"/>
            <v:shape id="_x0000_s1704" o:spid="_x0000_s1704" style="position:absolute;left:1771;top:277;height:5510;width:8366;" fillcolor="#DFDFDF" filled="t" stroked="f" coordorigin="1772,277" coordsize="8366,5510" path="m10137,4361l1772,4361,1772,4599,1772,4836,1772,5074,1772,5074,1772,5311,1772,5549,1772,5787,10137,5787,10137,5549,10137,5311,10137,5074,10137,5074,10137,4836,10137,4599,10137,4361xm10137,3883l1772,3883,1772,4123,1772,4361,10137,4361,10137,4123,10137,3883xm10137,753l1772,753,1772,1029,1772,1267,1772,1504,1772,1742,1772,1980,1772,2220,1772,2457,1772,2695,1772,2932,1772,3170,1772,3408,1772,3645,1772,3883,10137,3883,10137,3645,10137,3408,10137,3170,10137,2932,10137,2695,10137,2457,10137,2220,10137,1980,10137,1742,10137,1504,10137,1267,10137,1029,10137,753xm10137,277l1772,277,1772,516,1772,753,10137,753,10137,516,10137,277xe">
              <v:path arrowok="t"/>
              <v:fill on="t" focussize="0,0"/>
              <v:stroke on="f"/>
              <v:imagedata o:title=""/>
              <o:lock v:ext="edit"/>
            </v:shape>
            <v:shape id="_x0000_s1705" o:spid="_x0000_s1705" o:spt="202" type="#_x0000_t202" style="position:absolute;left:3060;top:282;height:240;width:5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long</w:t>
                    </w:r>
                  </w:p>
                </w:txbxContent>
              </v:textbox>
            </v:shape>
            <v:shape id="_x0000_s1706" o:spid="_x0000_s1706" o:spt="202" type="#_x0000_t202" style="position:absolute;left:6204;top:282;height:240;width:115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timestamp</w:t>
                    </w:r>
                  </w:p>
                </w:txbxContent>
              </v:textbox>
            </v:shape>
            <v:shape id="_x0000_s1707" o:spid="_x0000_s1707" o:spt="202" type="#_x0000_t202" style="position:absolute;left:9979;top:282;height:240;width:1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=</w:t>
                    </w:r>
                  </w:p>
                </w:txbxContent>
              </v:textbox>
            </v:shape>
            <v:shape id="_x0000_s1708" o:spid="_x0000_s1708" o:spt="202" type="#_x0000_t202" style="position:absolute;left:1800;top:519;height:5273;width:83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 w:line="23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Long.parseLong(rowKey.substring(rowKey.indexOf("_")</w:t>
                    </w:r>
                    <w:r>
                      <w:rPr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+</w:t>
                    </w:r>
                    <w:r>
                      <w:rPr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1));</w:t>
                    </w:r>
                  </w:p>
                  <w:p>
                    <w:pPr>
                      <w:spacing w:before="0" w:line="272" w:lineRule="exact"/>
                      <w:ind w:left="125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//</w:t>
                    </w:r>
                    <w:r>
                      <w:rPr>
                        <w:rFonts w:hint="eastAsia" w:ascii="宋体" w:eastAsia="宋体"/>
                        <w:spacing w:val="-14"/>
                        <w:sz w:val="21"/>
                      </w:rPr>
                      <w:t xml:space="preserve">将微博 </w:t>
                    </w:r>
                    <w:r>
                      <w:rPr>
                        <w:spacing w:val="-1"/>
                        <w:sz w:val="21"/>
                      </w:rPr>
                      <w:t>rowkey</w:t>
                    </w:r>
                    <w:r>
                      <w:rPr>
                        <w:spacing w:val="-71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添加到指定单元格中</w:t>
                    </w:r>
                  </w:p>
                  <w:p>
                    <w:pPr>
                      <w:spacing w:before="4"/>
                      <w:ind w:left="0" w:right="0" w:firstLine="1259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 xml:space="preserve">put.add(Bytes.toBytes("info"), </w:t>
                    </w:r>
                    <w:r>
                      <w:rPr>
                        <w:sz w:val="21"/>
                      </w:rPr>
                      <w:t>Bytes.toBytes(attendUID),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timestamp,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rk);</w:t>
                    </w:r>
                  </w:p>
                  <w:p>
                    <w:pPr>
                      <w:spacing w:before="0" w:line="237" w:lineRule="exact"/>
                      <w:ind w:left="125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recPuts.add(put);</w:t>
                    </w:r>
                  </w:p>
                  <w:p>
                    <w:pPr>
                      <w:spacing w:before="0"/>
                      <w:ind w:left="8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2" w:line="240" w:lineRule="auto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8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recTBL.put(recPuts);</w:t>
                    </w:r>
                  </w:p>
                  <w:p>
                    <w:pPr>
                      <w:spacing w:before="10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839" w:right="4738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 catch (IOException e) {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e.printStackTrace();</w:t>
                    </w:r>
                  </w:p>
                  <w:p>
                    <w:pPr>
                      <w:spacing w:before="0" w:line="237" w:lineRule="exact"/>
                      <w:ind w:left="41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}finally{</w:t>
                    </w:r>
                  </w:p>
                  <w:p>
                    <w:pPr>
                      <w:spacing w:before="0"/>
                      <w:ind w:left="1259" w:right="4570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if(null != connection){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try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{</w:t>
                    </w:r>
                  </w:p>
                  <w:p>
                    <w:pPr>
                      <w:spacing w:before="0"/>
                      <w:ind w:left="1247" w:right="3814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connection.close();</w:t>
                    </w:r>
                  </w:p>
                  <w:p>
                    <w:pPr>
                      <w:spacing w:before="2" w:line="238" w:lineRule="exact"/>
                      <w:ind w:left="1247" w:right="3899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catch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(IOException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e)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{</w:t>
                    </w:r>
                  </w:p>
                  <w:p>
                    <w:pPr>
                      <w:spacing w:before="0"/>
                      <w:ind w:left="1679" w:right="234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// TODO Auto-generated catch block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e.printStackTrace();</w:t>
                    </w:r>
                  </w:p>
                  <w:p>
                    <w:pPr>
                      <w:spacing w:before="0" w:line="237" w:lineRule="exact"/>
                      <w:ind w:left="125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 w:line="238" w:lineRule="exact"/>
                      <w:ind w:left="8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 w:line="238" w:lineRule="exact"/>
                      <w:ind w:left="41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</w:txbxContent>
              </v:textbox>
            </v:shape>
          </v:group>
        </w:pict>
      </w:r>
      <w:r>
        <w:rPr>
          <w:w w:val="95"/>
        </w:rPr>
        <w:t>—————————————————————————————</w:t>
      </w: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spacing w:before="3"/>
        <w:rPr>
          <w:rFonts w:ascii="Microsoft JhengHei"/>
          <w:b/>
          <w:sz w:val="17"/>
        </w:rPr>
      </w:pPr>
    </w:p>
    <w:p>
      <w:pPr>
        <w:pStyle w:val="3"/>
        <w:numPr>
          <w:ilvl w:val="2"/>
          <w:numId w:val="25"/>
        </w:numPr>
        <w:tabs>
          <w:tab w:val="left" w:pos="842"/>
        </w:tabs>
        <w:spacing w:before="71" w:after="0" w:line="240" w:lineRule="auto"/>
        <w:ind w:left="841" w:right="0" w:hanging="702"/>
        <w:jc w:val="left"/>
      </w:pPr>
      <w:r>
        <w:t>移除（取关）用户</w:t>
      </w:r>
    </w:p>
    <w:p>
      <w:pPr>
        <w:pStyle w:val="5"/>
        <w:spacing w:before="155" w:line="278" w:lineRule="auto"/>
        <w:ind w:left="140" w:right="1872"/>
        <w:rPr>
          <w:rFonts w:hint="eastAsia" w:ascii="宋体" w:eastAsia="宋体"/>
        </w:rPr>
      </w:pPr>
      <w:r>
        <w:rPr>
          <w:rFonts w:ascii="Calibri" w:eastAsia="Calibri"/>
          <w:spacing w:val="-1"/>
        </w:rPr>
        <w:t>a</w:t>
      </w:r>
      <w:r>
        <w:rPr>
          <w:rFonts w:hint="eastAsia" w:ascii="宋体" w:eastAsia="宋体"/>
          <w:spacing w:val="-1"/>
        </w:rPr>
        <w:t>、在微博用户关系表中，对当前主动操作的用户移除取关的好友</w:t>
      </w:r>
      <w:r>
        <w:rPr>
          <w:rFonts w:ascii="Calibri" w:eastAsia="Calibri"/>
        </w:rPr>
        <w:t>(attends)</w:t>
      </w:r>
      <w:r>
        <w:rPr>
          <w:rFonts w:ascii="Calibri" w:eastAsia="Calibri"/>
          <w:spacing w:val="-45"/>
        </w:rPr>
        <w:t xml:space="preserve"> </w:t>
      </w:r>
      <w:r>
        <w:rPr>
          <w:rFonts w:ascii="Calibri" w:eastAsia="Calibri"/>
        </w:rPr>
        <w:t>b</w:t>
      </w:r>
      <w:r>
        <w:rPr>
          <w:rFonts w:hint="eastAsia" w:ascii="宋体" w:eastAsia="宋体"/>
        </w:rPr>
        <w:t>、在微博用户关系表中，对被取关的用户移除粉丝</w:t>
      </w:r>
    </w:p>
    <w:p>
      <w:pPr>
        <w:pStyle w:val="5"/>
        <w:spacing w:line="269" w:lineRule="exact"/>
        <w:ind w:left="140"/>
        <w:rPr>
          <w:rFonts w:hint="eastAsia" w:ascii="宋体" w:eastAsia="宋体"/>
        </w:rPr>
      </w:pPr>
      <w:r>
        <w:rPr>
          <w:rFonts w:ascii="Calibri" w:eastAsia="Calibri"/>
        </w:rPr>
        <w:t>c</w:t>
      </w:r>
      <w:r>
        <w:rPr>
          <w:rFonts w:hint="eastAsia" w:ascii="宋体" w:eastAsia="宋体"/>
        </w:rPr>
        <w:t>、微博收件箱中删除取关的用户发布的微博</w:t>
      </w:r>
    </w:p>
    <w:p>
      <w:pPr>
        <w:spacing w:before="43"/>
        <w:ind w:left="140" w:right="0" w:firstLine="0"/>
        <w:jc w:val="left"/>
        <w:rPr>
          <w:rFonts w:ascii="Calibri" w:eastAsia="Calibri"/>
          <w:b/>
          <w:sz w:val="21"/>
        </w:rPr>
      </w:pPr>
      <w:r>
        <w:pict>
          <v:shape id="_x0000_s1709" o:spid="_x0000_s1709" o:spt="202" type="#_x0000_t202" style="position:absolute;left:0pt;margin-left:88.55pt;margin-top:15.95pt;height:313.95pt;width:418.3pt;mso-position-horizontal-relative:page;mso-wrap-distance-bottom:0pt;mso-wrap-distance-top:0pt;z-index:-25157120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37" w:lineRule="exact"/>
                    <w:ind w:left="28"/>
                  </w:pPr>
                  <w:r>
                    <w:t>/**</w:t>
                  </w:r>
                </w:p>
                <w:p>
                  <w:pPr>
                    <w:pStyle w:val="5"/>
                    <w:numPr>
                      <w:ilvl w:val="0"/>
                      <w:numId w:val="33"/>
                    </w:numPr>
                    <w:tabs>
                      <w:tab w:val="left" w:pos="368"/>
                    </w:tabs>
                    <w:spacing w:before="0" w:after="0" w:line="272" w:lineRule="exact"/>
                    <w:ind w:left="367" w:right="0" w:hanging="234"/>
                    <w:jc w:val="left"/>
                  </w:pPr>
                  <w:r>
                    <w:rPr>
                      <w:rFonts w:hint="eastAsia" w:ascii="宋体" w:hAnsi="宋体" w:eastAsia="宋体"/>
                    </w:rPr>
                    <w:t>取消关注（</w:t>
                  </w:r>
                  <w:r>
                    <w:t>remove)</w:t>
                  </w:r>
                </w:p>
                <w:p>
                  <w:pPr>
                    <w:pStyle w:val="5"/>
                    <w:numPr>
                      <w:ilvl w:val="0"/>
                      <w:numId w:val="33"/>
                    </w:numPr>
                    <w:tabs>
                      <w:tab w:val="left" w:pos="387"/>
                    </w:tabs>
                    <w:spacing w:before="3" w:after="0" w:line="240" w:lineRule="auto"/>
                    <w:ind w:left="386" w:right="0" w:hanging="253"/>
                    <w:jc w:val="left"/>
                    <w:rPr>
                      <w:rFonts w:hint="eastAsia" w:ascii="宋体" w:hAnsi="宋体" w:eastAsia="宋体"/>
                    </w:rPr>
                  </w:pPr>
                  <w:r>
                    <w:rPr>
                      <w:spacing w:val="-1"/>
                    </w:rPr>
                    <w:t>a</w:t>
                  </w:r>
                  <w:r>
                    <w:rPr>
                      <w:rFonts w:hint="eastAsia" w:ascii="宋体" w:hAnsi="宋体" w:eastAsia="宋体"/>
                      <w:spacing w:val="-1"/>
                    </w:rPr>
                    <w:t>、在微博用户关系表中，对当前主动操作的用户删除对应取关的好友</w:t>
                  </w:r>
                </w:p>
                <w:p>
                  <w:pPr>
                    <w:pStyle w:val="5"/>
                    <w:numPr>
                      <w:ilvl w:val="0"/>
                      <w:numId w:val="33"/>
                    </w:numPr>
                    <w:tabs>
                      <w:tab w:val="left" w:pos="387"/>
                    </w:tabs>
                    <w:spacing w:before="0" w:after="0" w:line="240" w:lineRule="auto"/>
                    <w:ind w:left="386" w:right="0" w:hanging="253"/>
                    <w:jc w:val="left"/>
                    <w:rPr>
                      <w:rFonts w:hint="eastAsia" w:ascii="宋体" w:hAnsi="宋体" w:eastAsia="宋体"/>
                    </w:rPr>
                  </w:pPr>
                  <w:r>
                    <w:rPr>
                      <w:spacing w:val="-1"/>
                    </w:rPr>
                    <w:t>b</w:t>
                  </w:r>
                  <w:r>
                    <w:rPr>
                      <w:rFonts w:hint="eastAsia" w:ascii="宋体" w:hAnsi="宋体" w:eastAsia="宋体"/>
                      <w:spacing w:val="-1"/>
                    </w:rPr>
                    <w:t>、在微博用户关系表中，对被取消关注的人删除粉丝</w:t>
                  </w:r>
                  <w:r>
                    <w:rPr>
                      <w:rFonts w:hint="eastAsia" w:ascii="宋体" w:hAnsi="宋体" w:eastAsia="宋体"/>
                    </w:rPr>
                    <w:t>（当前操作人）</w:t>
                  </w:r>
                </w:p>
                <w:p>
                  <w:pPr>
                    <w:pStyle w:val="5"/>
                    <w:numPr>
                      <w:ilvl w:val="0"/>
                      <w:numId w:val="33"/>
                    </w:numPr>
                    <w:tabs>
                      <w:tab w:val="left" w:pos="387"/>
                    </w:tabs>
                    <w:spacing w:before="3" w:after="0" w:line="240" w:lineRule="auto"/>
                    <w:ind w:left="386" w:right="0" w:hanging="253"/>
                    <w:jc w:val="left"/>
                  </w:pPr>
                  <w:r>
                    <w:rPr>
                      <w:spacing w:val="-1"/>
                    </w:rPr>
                    <w:t>c</w:t>
                  </w:r>
                  <w:r>
                    <w:rPr>
                      <w:rFonts w:hint="eastAsia" w:ascii="宋体" w:hAnsi="宋体" w:eastAsia="宋体"/>
                      <w:spacing w:val="-4"/>
                    </w:rPr>
                    <w:t xml:space="preserve">、从收件箱中，删除取关的人的微博的 </w:t>
                  </w:r>
                  <w:r>
                    <w:t>rowkey</w:t>
                  </w:r>
                </w:p>
                <w:p>
                  <w:pPr>
                    <w:pStyle w:val="5"/>
                    <w:spacing w:before="2" w:line="238" w:lineRule="exact"/>
                    <w:ind w:left="134"/>
                  </w:pPr>
                  <w:r>
                    <w:t>*/</w:t>
                  </w:r>
                </w:p>
                <w:p>
                  <w:pPr>
                    <w:pStyle w:val="5"/>
                    <w:ind w:left="28"/>
                  </w:pPr>
                  <w:r>
                    <w:t>public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removeAttends(String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uid,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String...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attends){</w:t>
                  </w:r>
                </w:p>
                <w:p>
                  <w:pPr>
                    <w:pStyle w:val="5"/>
                    <w:spacing w:before="1"/>
                    <w:ind w:left="448"/>
                    <w:rPr>
                      <w:rFonts w:hint="eastAsia" w:ascii="宋体" w:eastAsia="宋体"/>
                    </w:rPr>
                  </w:pPr>
                  <w:r>
                    <w:t>//</w:t>
                  </w:r>
                  <w:r>
                    <w:rPr>
                      <w:rFonts w:hint="eastAsia" w:ascii="宋体" w:eastAsia="宋体"/>
                    </w:rPr>
                    <w:t>过滤数据</w:t>
                  </w:r>
                </w:p>
                <w:p>
                  <w:pPr>
                    <w:pStyle w:val="5"/>
                    <w:spacing w:before="2"/>
                    <w:ind w:left="28" w:firstLine="419"/>
                  </w:pPr>
                  <w:r>
                    <w:t>if(uid</w:t>
                  </w:r>
                  <w:r>
                    <w:rPr>
                      <w:spacing w:val="61"/>
                    </w:rPr>
                    <w:t xml:space="preserve"> </w:t>
                  </w:r>
                  <w:r>
                    <w:t>==</w:t>
                  </w:r>
                  <w:r>
                    <w:rPr>
                      <w:spacing w:val="62"/>
                    </w:rPr>
                    <w:t xml:space="preserve"> </w:t>
                  </w:r>
                  <w:r>
                    <w:t>null</w:t>
                  </w:r>
                  <w:r>
                    <w:rPr>
                      <w:spacing w:val="61"/>
                    </w:rPr>
                    <w:t xml:space="preserve"> </w:t>
                  </w:r>
                  <w:r>
                    <w:t>||</w:t>
                  </w:r>
                  <w:r>
                    <w:rPr>
                      <w:spacing w:val="63"/>
                    </w:rPr>
                    <w:t xml:space="preserve"> </w:t>
                  </w:r>
                  <w:r>
                    <w:t>uid.length()</w:t>
                  </w:r>
                  <w:r>
                    <w:rPr>
                      <w:spacing w:val="61"/>
                    </w:rPr>
                    <w:t xml:space="preserve"> </w:t>
                  </w:r>
                  <w:r>
                    <w:t>&lt;=</w:t>
                  </w:r>
                  <w:r>
                    <w:rPr>
                      <w:spacing w:val="62"/>
                    </w:rPr>
                    <w:t xml:space="preserve"> </w:t>
                  </w:r>
                  <w:r>
                    <w:t>0</w:t>
                  </w:r>
                  <w:r>
                    <w:rPr>
                      <w:spacing w:val="62"/>
                    </w:rPr>
                    <w:t xml:space="preserve"> </w:t>
                  </w:r>
                  <w:r>
                    <w:t>||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attends</w:t>
                  </w:r>
                  <w:r>
                    <w:rPr>
                      <w:spacing w:val="62"/>
                    </w:rPr>
                    <w:t xml:space="preserve"> </w:t>
                  </w:r>
                  <w:r>
                    <w:t>==</w:t>
                  </w:r>
                  <w:r>
                    <w:rPr>
                      <w:spacing w:val="64"/>
                    </w:rPr>
                    <w:t xml:space="preserve"> </w:t>
                  </w:r>
                  <w:r>
                    <w:t>null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||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attends.length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&lt;=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return;</w:t>
                  </w:r>
                </w:p>
                <w:p>
                  <w:pPr>
                    <w:pStyle w:val="5"/>
                    <w:spacing w:line="237" w:lineRule="exact"/>
                    <w:ind w:left="448"/>
                  </w:pPr>
                  <w:r>
                    <w:t>HConnection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connection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null;</w:t>
                  </w:r>
                </w:p>
                <w:p>
                  <w:pPr>
                    <w:pStyle w:val="5"/>
                    <w:spacing w:before="2"/>
                  </w:pPr>
                </w:p>
                <w:p>
                  <w:pPr>
                    <w:pStyle w:val="5"/>
                    <w:ind w:left="448"/>
                  </w:pPr>
                  <w:r>
                    <w:t>try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>
                  <w:pPr>
                    <w:pStyle w:val="5"/>
                    <w:spacing w:line="237" w:lineRule="exact"/>
                    <w:ind w:left="868"/>
                  </w:pPr>
                  <w:r>
                    <w:t>connection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HConnectionManager.createConnection(conf);</w:t>
                  </w:r>
                </w:p>
                <w:p>
                  <w:pPr>
                    <w:pStyle w:val="5"/>
                    <w:spacing w:line="272" w:lineRule="exact"/>
                    <w:ind w:left="868"/>
                    <w:rPr>
                      <w:rFonts w:hint="eastAsia" w:ascii="宋体" w:eastAsia="宋体"/>
                    </w:rPr>
                  </w:pPr>
                  <w:r>
                    <w:t>//a</w:t>
                  </w:r>
                  <w:r>
                    <w:rPr>
                      <w:rFonts w:hint="eastAsia" w:ascii="宋体" w:eastAsia="宋体"/>
                    </w:rPr>
                    <w:t>、在微博用户关系表中，删除已关注的好友</w:t>
                  </w:r>
                </w:p>
                <w:p>
                  <w:pPr>
                    <w:pStyle w:val="5"/>
                    <w:tabs>
                      <w:tab w:val="left" w:pos="4730"/>
                      <w:tab w:val="left" w:pos="8210"/>
                    </w:tabs>
                    <w:spacing w:before="2"/>
                    <w:ind w:left="28" w:right="26" w:firstLine="839"/>
                  </w:pPr>
                  <w:r>
                    <w:t>HTableInterface</w:t>
                  </w:r>
                  <w:r>
                    <w:tab/>
                  </w:r>
                  <w:r>
                    <w:t>relationsTBL</w:t>
                  </w:r>
                  <w:r>
                    <w:tab/>
                  </w:r>
                  <w:r>
                    <w:rPr>
                      <w:spacing w:val="-3"/>
                    </w:rPr>
                    <w:t>=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connection.getTable(TableName.valueOf(TABLE_RELATIONS));</w:t>
                  </w:r>
                </w:p>
                <w:p>
                  <w:pPr>
                    <w:pStyle w:val="5"/>
                  </w:pPr>
                </w:p>
                <w:p>
                  <w:pPr>
                    <w:pStyle w:val="5"/>
                    <w:ind w:left="868"/>
                    <w:rPr>
                      <w:rFonts w:hint="eastAsia" w:ascii="宋体" w:eastAsia="宋体"/>
                    </w:rPr>
                  </w:pPr>
                  <w:r>
                    <w:t>//</w:t>
                  </w:r>
                  <w:r>
                    <w:rPr>
                      <w:rFonts w:hint="eastAsia" w:ascii="宋体" w:eastAsia="宋体"/>
                    </w:rPr>
                    <w:t>待删除的用户关系表中的所有数据</w:t>
                  </w:r>
                </w:p>
                <w:p>
                  <w:pPr>
                    <w:pStyle w:val="5"/>
                    <w:spacing w:before="2" w:line="237" w:lineRule="exact"/>
                    <w:ind w:left="868"/>
                  </w:pPr>
                  <w:r>
                    <w:t>List&lt;Delete&gt;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deletes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ArrayList&lt;Delete&gt;();</w:t>
                  </w:r>
                </w:p>
                <w:p>
                  <w:pPr>
                    <w:pStyle w:val="5"/>
                    <w:spacing w:line="272" w:lineRule="exact"/>
                    <w:ind w:left="868"/>
                    <w:rPr>
                      <w:rFonts w:hint="eastAsia" w:ascii="宋体" w:eastAsia="宋体"/>
                    </w:rPr>
                  </w:pPr>
                  <w:r>
                    <w:rPr>
                      <w:spacing w:val="-1"/>
                    </w:rPr>
                    <w:t>//</w:t>
                  </w:r>
                  <w:r>
                    <w:rPr>
                      <w:rFonts w:hint="eastAsia" w:ascii="宋体" w:eastAsia="宋体"/>
                      <w:spacing w:val="-7"/>
                    </w:rPr>
                    <w:t xml:space="preserve">当前取关操作者的 </w:t>
                  </w:r>
                  <w:r>
                    <w:t>uid</w:t>
                  </w:r>
                  <w:r>
                    <w:rPr>
                      <w:spacing w:val="-76"/>
                    </w:rPr>
                    <w:t xml:space="preserve"> </w:t>
                  </w:r>
                  <w:r>
                    <w:rPr>
                      <w:rFonts w:hint="eastAsia" w:ascii="宋体" w:eastAsia="宋体"/>
                      <w:spacing w:val="-14"/>
                    </w:rPr>
                    <w:t xml:space="preserve">对应的 </w:t>
                  </w:r>
                  <w:r>
                    <w:t>Delete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rPr>
                      <w:rFonts w:hint="eastAsia" w:ascii="宋体" w:eastAsia="宋体"/>
                    </w:rPr>
                    <w:t>对象</w:t>
                  </w:r>
                </w:p>
                <w:p>
                  <w:pPr>
                    <w:pStyle w:val="5"/>
                    <w:spacing w:before="5" w:line="237" w:lineRule="exact"/>
                    <w:ind w:left="868"/>
                  </w:pPr>
                  <w:r>
                    <w:t>Delete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attendDelete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Delete(Bytes.toBytes(uid));</w:t>
                  </w:r>
                </w:p>
                <w:p>
                  <w:pPr>
                    <w:pStyle w:val="5"/>
                    <w:spacing w:line="242" w:lineRule="auto"/>
                    <w:ind w:left="868" w:right="2353"/>
                  </w:pPr>
                  <w:r>
                    <w:t>//</w:t>
                  </w:r>
                  <w:r>
                    <w:rPr>
                      <w:rFonts w:hint="eastAsia" w:ascii="宋体" w:eastAsia="宋体"/>
                    </w:rPr>
                    <w:t>遍历取关，同时每次取关都要将被取关的人的粉丝</w:t>
                  </w:r>
                  <w:r>
                    <w:t>-1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for(String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attend</w:t>
                  </w:r>
                  <w:r>
                    <w:rPr>
                      <w:spacing w:val="-2"/>
                    </w:rPr>
                    <w:t xml:space="preserve"> : </w:t>
                  </w:r>
                  <w:r>
                    <w:t>attends){</w:t>
                  </w:r>
                </w:p>
                <w:p>
                  <w:pPr>
                    <w:pStyle w:val="5"/>
                    <w:spacing w:line="229" w:lineRule="exact"/>
                    <w:ind w:left="1288"/>
                  </w:pPr>
                  <w:r>
                    <w:t>attendDelete.deleteColumn(Bytes.toBytes("attends"),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sz w:val="21"/>
        </w:rPr>
        <w:t>代码：</w:t>
      </w:r>
      <w:r>
        <w:rPr>
          <w:rFonts w:ascii="Calibri" w:eastAsia="Calibri"/>
          <w:b/>
          <w:sz w:val="21"/>
        </w:rPr>
        <w:t>public</w:t>
      </w:r>
      <w:r>
        <w:rPr>
          <w:rFonts w:ascii="Calibri" w:eastAsia="Calibri"/>
          <w:b/>
          <w:spacing w:val="-11"/>
          <w:sz w:val="21"/>
        </w:rPr>
        <w:t xml:space="preserve"> </w:t>
      </w:r>
      <w:r>
        <w:rPr>
          <w:rFonts w:ascii="Calibri" w:eastAsia="Calibri"/>
          <w:b/>
          <w:sz w:val="21"/>
        </w:rPr>
        <w:t>void</w:t>
      </w:r>
      <w:r>
        <w:rPr>
          <w:rFonts w:ascii="Calibri" w:eastAsia="Calibri"/>
          <w:b/>
          <w:spacing w:val="-9"/>
          <w:sz w:val="21"/>
        </w:rPr>
        <w:t xml:space="preserve"> </w:t>
      </w:r>
      <w:r>
        <w:rPr>
          <w:rFonts w:ascii="Calibri" w:eastAsia="Calibri"/>
          <w:b/>
          <w:sz w:val="21"/>
        </w:rPr>
        <w:t>removeAttends(String</w:t>
      </w:r>
      <w:r>
        <w:rPr>
          <w:rFonts w:ascii="Calibri" w:eastAsia="Calibri"/>
          <w:b/>
          <w:spacing w:val="-8"/>
          <w:sz w:val="21"/>
        </w:rPr>
        <w:t xml:space="preserve"> </w:t>
      </w:r>
      <w:r>
        <w:rPr>
          <w:rFonts w:ascii="Calibri" w:eastAsia="Calibri"/>
          <w:b/>
          <w:sz w:val="21"/>
        </w:rPr>
        <w:t>uid</w:t>
      </w:r>
      <w:r>
        <w:rPr>
          <w:rFonts w:ascii="Calibri" w:eastAsia="Calibri"/>
          <w:b/>
          <w:spacing w:val="-6"/>
          <w:sz w:val="21"/>
        </w:rPr>
        <w:t xml:space="preserve">, </w:t>
      </w:r>
      <w:r>
        <w:rPr>
          <w:rFonts w:ascii="Calibri" w:eastAsia="Calibri"/>
          <w:b/>
          <w:sz w:val="21"/>
        </w:rPr>
        <w:t>String.</w:t>
      </w:r>
      <w:r>
        <w:rPr>
          <w:rFonts w:ascii="Calibri" w:eastAsia="Calibri"/>
          <w:b/>
          <w:spacing w:val="-3"/>
          <w:sz w:val="21"/>
        </w:rPr>
        <w:t xml:space="preserve">.. </w:t>
      </w:r>
      <w:r>
        <w:rPr>
          <w:rFonts w:ascii="Calibri" w:eastAsia="Calibri"/>
          <w:b/>
          <w:sz w:val="21"/>
        </w:rPr>
        <w:t>attends)</w:t>
      </w:r>
    </w:p>
    <w:p>
      <w:pPr>
        <w:spacing w:after="0"/>
        <w:jc w:val="left"/>
        <w:rPr>
          <w:rFonts w:ascii="Calibri" w:eastAsia="Calibri"/>
          <w:sz w:val="21"/>
        </w:rPr>
        <w:sectPr>
          <w:headerReference r:id="rId23" w:type="default"/>
          <w:footerReference r:id="rId24" w:type="default"/>
          <w:pgSz w:w="11910" w:h="16840"/>
          <w:pgMar w:top="840" w:right="1480" w:bottom="1260" w:left="1660" w:header="0" w:footer="1064" w:gutter="0"/>
          <w:cols w:space="720" w:num="1"/>
        </w:sectPr>
      </w:pPr>
    </w:p>
    <w:p>
      <w:pPr>
        <w:pStyle w:val="5"/>
        <w:spacing w:before="9"/>
        <w:rPr>
          <w:rFonts w:ascii="Calibri"/>
          <w:b/>
          <w:sz w:val="8"/>
        </w:rPr>
      </w:pPr>
    </w:p>
    <w:p>
      <w:pPr>
        <w:spacing w:before="38" w:line="310" w:lineRule="exact"/>
        <w:ind w:left="5495" w:right="0" w:firstLine="0"/>
        <w:jc w:val="left"/>
        <w:rPr>
          <w:rFonts w:hint="eastAsia" w:ascii="Microsoft JhengHei" w:eastAsia="Microsoft JhengHei"/>
          <w:b/>
          <w:sz w:val="24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-71755</wp:posOffset>
            </wp:positionV>
            <wp:extent cx="914400" cy="29845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>
                      <a:picLocks noChangeAspect="1"/>
                    </pic:cNvPicPr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8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icrosoft JhengHei" w:eastAsia="Microsoft JhengHei"/>
          <w:b/>
          <w:color w:val="006600"/>
          <w:spacing w:val="5"/>
          <w:sz w:val="24"/>
        </w:rPr>
        <w:t>尚硅谷大数据技术之</w:t>
      </w:r>
      <w:r>
        <w:rPr>
          <w:rFonts w:hint="eastAsia" w:ascii="Microsoft JhengHei" w:eastAsia="Microsoft JhengHei"/>
          <w:b/>
          <w:color w:val="006600"/>
          <w:sz w:val="24"/>
        </w:rPr>
        <w:t>Hbase</w:t>
      </w:r>
    </w:p>
    <w:p>
      <w:pPr>
        <w:pStyle w:val="2"/>
        <w:spacing w:line="384" w:lineRule="exact"/>
        <w:ind w:left="140"/>
      </w:pPr>
      <w:r>
        <w:pict>
          <v:shape id="_x0000_s1710" o:spid="_x0000_s1710" o:spt="202" type="#_x0000_t202" style="position:absolute;left:0pt;margin-left:88.55pt;margin-top:13.85pt;height:311.25pt;width:418.3pt;mso-position-horizontal-relative:page;z-index:-251614208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38" w:lineRule="exact"/>
                    <w:ind w:left="11" w:right="5416"/>
                    <w:jc w:val="center"/>
                  </w:pPr>
                  <w:r>
                    <w:t>Bytes.toBytes(attend));</w:t>
                  </w:r>
                </w:p>
                <w:p>
                  <w:pPr>
                    <w:pStyle w:val="5"/>
                    <w:spacing w:line="238" w:lineRule="exact"/>
                    <w:ind w:left="11" w:right="5415"/>
                    <w:jc w:val="center"/>
                  </w:pPr>
                  <w:r>
                    <w:t>//b</w:t>
                  </w:r>
                </w:p>
                <w:p>
                  <w:pPr>
                    <w:pStyle w:val="5"/>
                    <w:spacing w:line="242" w:lineRule="auto"/>
                    <w:ind w:left="1288" w:right="252"/>
                  </w:pPr>
                  <w:r>
                    <w:t>Delete fansDelete = new Delete(Bytes.toBytes(attend));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fansDelete.deleteColumn(Bytes.toBytes("fans"),</w:t>
                  </w:r>
                </w:p>
                <w:p>
                  <w:pPr>
                    <w:pStyle w:val="5"/>
                    <w:spacing w:line="235" w:lineRule="exact"/>
                    <w:ind w:left="28"/>
                  </w:pPr>
                  <w:r>
                    <w:t>Bytes.toBytes(uid));</w:t>
                  </w:r>
                </w:p>
                <w:p>
                  <w:pPr>
                    <w:pStyle w:val="5"/>
                    <w:spacing w:line="238" w:lineRule="exact"/>
                    <w:ind w:left="1288"/>
                  </w:pPr>
                  <w:r>
                    <w:t>deletes.add(fansDelete);</w:t>
                  </w:r>
                </w:p>
                <w:p>
                  <w:pPr>
                    <w:pStyle w:val="5"/>
                    <w:ind w:left="86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5"/>
                    <w:spacing w:before="11"/>
                    <w:rPr>
                      <w:sz w:val="20"/>
                    </w:rPr>
                  </w:pPr>
                </w:p>
                <w:p>
                  <w:pPr>
                    <w:pStyle w:val="5"/>
                    <w:ind w:left="868" w:right="3151"/>
                  </w:pPr>
                  <w:r>
                    <w:t>deletes.add(attendDelete);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relationsTBL.delete(deletes);</w:t>
                  </w:r>
                </w:p>
                <w:p>
                  <w:pPr>
                    <w:pStyle w:val="5"/>
                  </w:pPr>
                </w:p>
                <w:p>
                  <w:pPr>
                    <w:pStyle w:val="5"/>
                    <w:ind w:left="868"/>
                    <w:rPr>
                      <w:rFonts w:hint="eastAsia" w:ascii="宋体" w:eastAsia="宋体"/>
                    </w:rPr>
                  </w:pPr>
                  <w:r>
                    <w:rPr>
                      <w:spacing w:val="-1"/>
                    </w:rPr>
                    <w:t>//c</w:t>
                  </w:r>
                  <w:r>
                    <w:rPr>
                      <w:rFonts w:hint="eastAsia" w:ascii="宋体" w:eastAsia="宋体"/>
                      <w:spacing w:val="-6"/>
                    </w:rPr>
                    <w:t xml:space="preserve">、删除取关的人的微博 </w:t>
                  </w:r>
                  <w:r>
                    <w:t>rowkey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rFonts w:hint="eastAsia" w:ascii="宋体" w:eastAsia="宋体"/>
                      <w:spacing w:val="-1"/>
                    </w:rPr>
                    <w:t>从 收件箱表中</w:t>
                  </w:r>
                </w:p>
                <w:p>
                  <w:pPr>
                    <w:pStyle w:val="5"/>
                    <w:tabs>
                      <w:tab w:val="left" w:pos="5106"/>
                      <w:tab w:val="left" w:pos="8210"/>
                    </w:tabs>
                    <w:spacing w:before="2"/>
                    <w:ind w:left="28" w:right="26" w:firstLine="839"/>
                  </w:pPr>
                  <w:r>
                    <w:t>HTableInterface</w:t>
                  </w:r>
                  <w:r>
                    <w:tab/>
                  </w:r>
                  <w:r>
                    <w:t>recTBL</w:t>
                  </w:r>
                  <w:r>
                    <w:tab/>
                  </w:r>
                  <w:r>
                    <w:rPr>
                      <w:spacing w:val="-3"/>
                    </w:rPr>
                    <w:t>=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connection.getTable(TableName.valueOf(TABLE_RECEIVE_CONTENT_EMAIL</w:t>
                  </w:r>
                </w:p>
                <w:p>
                  <w:pPr>
                    <w:pStyle w:val="5"/>
                    <w:spacing w:line="237" w:lineRule="exact"/>
                    <w:ind w:left="28"/>
                  </w:pPr>
                  <w:r>
                    <w:t>));</w:t>
                  </w:r>
                </w:p>
                <w:p>
                  <w:pPr>
                    <w:pStyle w:val="5"/>
                    <w:spacing w:before="2"/>
                  </w:pPr>
                </w:p>
                <w:p>
                  <w:pPr>
                    <w:pStyle w:val="5"/>
                    <w:ind w:left="868" w:right="1176"/>
                  </w:pPr>
                  <w:r>
                    <w:t>Delete recDelete = new Delete(Bytes.toBytes(uid));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for(String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attend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attends){</w:t>
                  </w:r>
                </w:p>
                <w:p>
                  <w:pPr>
                    <w:pStyle w:val="5"/>
                    <w:ind w:left="28" w:firstLine="1259"/>
                  </w:pPr>
                  <w:r>
                    <w:rPr>
                      <w:spacing w:val="-1"/>
                    </w:rPr>
                    <w:t>recDelete.deleteColumn(Bytes.toBytes("info"),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Bytes.toBytes(attend));</w:t>
                  </w:r>
                </w:p>
                <w:p>
                  <w:pPr>
                    <w:pStyle w:val="5"/>
                    <w:spacing w:line="237" w:lineRule="exact"/>
                    <w:ind w:left="86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5"/>
                    <w:spacing w:line="238" w:lineRule="exact"/>
                    <w:ind w:left="868"/>
                  </w:pPr>
                  <w:r>
                    <w:t>recTBL.delete(recDelete);</w:t>
                  </w:r>
                </w:p>
                <w:p>
                  <w:pPr>
                    <w:pStyle w:val="5"/>
                    <w:ind w:left="868" w:right="4747" w:hanging="420"/>
                  </w:pPr>
                  <w:r>
                    <w:t>} catch (IOException e) {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e.printStackTrace();</w:t>
                  </w:r>
                </w:p>
                <w:p>
                  <w:pPr>
                    <w:pStyle w:val="5"/>
                    <w:spacing w:line="237" w:lineRule="exact"/>
                    <w:ind w:left="44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5"/>
                    <w:spacing w:before="2" w:line="232" w:lineRule="exact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</v:shape>
        </w:pict>
      </w:r>
      <w:r>
        <w:rPr>
          <w:w w:val="95"/>
        </w:rPr>
        <w:t>—————————————————————————————</w:t>
      </w: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spacing w:before="1"/>
        <w:rPr>
          <w:rFonts w:ascii="Microsoft JhengHei"/>
          <w:b/>
          <w:sz w:val="16"/>
        </w:rPr>
      </w:pPr>
    </w:p>
    <w:p>
      <w:pPr>
        <w:pStyle w:val="3"/>
        <w:numPr>
          <w:ilvl w:val="2"/>
          <w:numId w:val="25"/>
        </w:numPr>
        <w:tabs>
          <w:tab w:val="left" w:pos="842"/>
        </w:tabs>
        <w:spacing w:before="71" w:after="0" w:line="240" w:lineRule="auto"/>
        <w:ind w:left="841" w:right="0" w:hanging="702"/>
        <w:jc w:val="left"/>
      </w:pPr>
      <w:r>
        <w:t>获取关注的人的微博内容</w:t>
      </w:r>
    </w:p>
    <w:p>
      <w:pPr>
        <w:pStyle w:val="5"/>
        <w:spacing w:before="155" w:line="278" w:lineRule="auto"/>
        <w:ind w:left="140" w:right="3807"/>
        <w:rPr>
          <w:rFonts w:hint="eastAsia" w:ascii="宋体" w:eastAsia="宋体"/>
        </w:rPr>
      </w:pPr>
      <w:r>
        <w:rPr>
          <w:rFonts w:ascii="Calibri" w:eastAsia="Calibri"/>
          <w:spacing w:val="-1"/>
        </w:rPr>
        <w:t>a</w:t>
      </w:r>
      <w:r>
        <w:rPr>
          <w:rFonts w:hint="eastAsia" w:ascii="宋体" w:eastAsia="宋体"/>
          <w:spacing w:val="-4"/>
        </w:rPr>
        <w:t xml:space="preserve">、从微博收件箱中获取所关注的用户的微博 </w:t>
      </w:r>
      <w:r>
        <w:rPr>
          <w:rFonts w:ascii="Calibri" w:eastAsia="Calibri"/>
        </w:rPr>
        <w:t>RowKey</w:t>
      </w:r>
      <w:r>
        <w:rPr>
          <w:rFonts w:ascii="Calibri" w:eastAsia="Calibri"/>
          <w:spacing w:val="-45"/>
        </w:rPr>
        <w:t xml:space="preserve"> </w:t>
      </w:r>
      <w:r>
        <w:rPr>
          <w:rFonts w:ascii="Calibri" w:eastAsia="Calibri"/>
        </w:rPr>
        <w:t>b</w:t>
      </w:r>
      <w:r>
        <w:rPr>
          <w:rFonts w:hint="eastAsia" w:ascii="宋体" w:eastAsia="宋体"/>
          <w:spacing w:val="8"/>
        </w:rPr>
        <w:t>、根据获取的</w:t>
      </w:r>
      <w:r>
        <w:rPr>
          <w:rFonts w:ascii="Calibri" w:eastAsia="Calibri"/>
        </w:rPr>
        <w:t>RowKey</w:t>
      </w:r>
      <w:r>
        <w:rPr>
          <w:rFonts w:hint="eastAsia" w:ascii="宋体" w:eastAsia="宋体"/>
        </w:rPr>
        <w:t>，得到微博内容</w:t>
      </w:r>
    </w:p>
    <w:p>
      <w:pPr>
        <w:spacing w:before="0" w:after="19"/>
        <w:ind w:left="140" w:right="0" w:firstLine="0"/>
        <w:jc w:val="left"/>
        <w:rPr>
          <w:rFonts w:ascii="Calibri" w:eastAsia="Calibri"/>
          <w:b/>
          <w:sz w:val="21"/>
        </w:rPr>
      </w:pPr>
      <w:r>
        <w:rPr>
          <w:rFonts w:hint="eastAsia" w:ascii="宋体" w:eastAsia="宋体"/>
          <w:spacing w:val="-1"/>
          <w:sz w:val="21"/>
        </w:rPr>
        <w:t>代码实现：</w:t>
      </w:r>
      <w:r>
        <w:rPr>
          <w:rFonts w:ascii="Calibri" w:eastAsia="Calibri"/>
          <w:b/>
          <w:spacing w:val="-1"/>
          <w:sz w:val="21"/>
        </w:rPr>
        <w:t>public</w:t>
      </w:r>
      <w:r>
        <w:rPr>
          <w:rFonts w:ascii="Calibri" w:eastAsia="Calibri"/>
          <w:b/>
          <w:spacing w:val="-8"/>
          <w:sz w:val="21"/>
        </w:rPr>
        <w:t xml:space="preserve"> </w:t>
      </w:r>
      <w:r>
        <w:rPr>
          <w:rFonts w:ascii="Calibri" w:eastAsia="Calibri"/>
          <w:b/>
          <w:spacing w:val="-1"/>
          <w:sz w:val="21"/>
        </w:rPr>
        <w:t>List&lt;Message</w:t>
      </w:r>
      <w:r>
        <w:rPr>
          <w:rFonts w:ascii="Calibri" w:eastAsia="Calibri"/>
          <w:b/>
          <w:spacing w:val="-4"/>
          <w:sz w:val="21"/>
        </w:rPr>
        <w:t xml:space="preserve">&gt; </w:t>
      </w:r>
      <w:r>
        <w:rPr>
          <w:rFonts w:ascii="Calibri" w:eastAsia="Calibri"/>
          <w:b/>
          <w:sz w:val="21"/>
        </w:rPr>
        <w:t>getAttendsContent(String</w:t>
      </w:r>
      <w:r>
        <w:rPr>
          <w:rFonts w:ascii="Calibri" w:eastAsia="Calibri"/>
          <w:b/>
          <w:spacing w:val="-7"/>
          <w:sz w:val="21"/>
        </w:rPr>
        <w:t xml:space="preserve"> </w:t>
      </w:r>
      <w:r>
        <w:rPr>
          <w:rFonts w:ascii="Calibri" w:eastAsia="Calibri"/>
          <w:b/>
          <w:sz w:val="21"/>
        </w:rPr>
        <w:t>uid)</w:t>
      </w:r>
    </w:p>
    <w:p>
      <w:pPr>
        <w:pStyle w:val="5"/>
        <w:ind w:left="111"/>
        <w:rPr>
          <w:rFonts w:ascii="Calibri"/>
          <w:sz w:val="20"/>
        </w:rPr>
      </w:pPr>
      <w:r>
        <w:rPr>
          <w:rFonts w:ascii="Calibri"/>
          <w:sz w:val="20"/>
        </w:rPr>
        <w:pict>
          <v:group id="_x0000_s1711" o:spid="_x0000_s1711" o:spt="203" style="height:298.65pt;width:418.3pt;" coordsize="8366,5973">
            <o:lock v:ext="edit"/>
            <v:shape id="_x0000_s1712" o:spid="_x0000_s1712" style="position:absolute;left:0;top:0;height:5967;width:8366;" fillcolor="#DFDFDF" filled="t" stroked="f" coordsize="8366,5967" path="m8365,5216l0,5216,0,5453,0,5453,0,5729,0,5967,8365,5967,8365,5729,8365,5453,8365,5453,8365,5216xm8365,4265l0,4265,0,4503,0,4741,0,4978,0,5216,8365,5216,8365,4978,8365,4741,8365,4503,8365,4265xm8365,2763l0,2763,0,3003,0,3241,0,3514,0,3752,0,4028,0,4265,8365,4265,8365,4028,8365,3752,8365,3514,8365,3241,8365,3003,8365,2763xm8365,1574l0,1574,0,1812,0,2050,0,2287,0,2525,0,2762,8365,2762,8365,2525,8365,2287,8365,2050,8365,1812,8365,1574xm8365,0l0,0,0,238,0,511,0,787,0,1061,0,1337,0,1574,8365,1574,8365,1337,8365,1061,8365,787,8365,511,8365,238,8365,0xe">
              <v:path arrowok="t"/>
              <v:fill on="t" focussize="0,0"/>
              <v:stroke on="f"/>
              <v:imagedata o:title=""/>
              <o:lock v:ext="edit"/>
            </v:shape>
            <v:shape id="_x0000_s1713" o:spid="_x0000_s1713" o:spt="202" type="#_x0000_t202" style="position:absolute;left:28;top:4;height:2765;width:77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 w:line="23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/**</w:t>
                    </w:r>
                  </w:p>
                  <w:p>
                    <w:pPr>
                      <w:numPr>
                        <w:ilvl w:val="0"/>
                        <w:numId w:val="34"/>
                      </w:numPr>
                      <w:tabs>
                        <w:tab w:val="left" w:pos="339"/>
                      </w:tabs>
                      <w:spacing w:before="0" w:line="272" w:lineRule="exact"/>
                      <w:ind w:left="338" w:right="0" w:hanging="234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获取微博实际内容</w:t>
                    </w:r>
                  </w:p>
                  <w:p>
                    <w:pPr>
                      <w:numPr>
                        <w:ilvl w:val="0"/>
                        <w:numId w:val="34"/>
                      </w:numPr>
                      <w:tabs>
                        <w:tab w:val="left" w:pos="358"/>
                      </w:tabs>
                      <w:spacing w:before="0"/>
                      <w:ind w:left="357" w:right="0" w:hanging="253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a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 xml:space="preserve">、从微博收件箱中获取所有关注的人的发布的微博的 </w:t>
                    </w:r>
                    <w:r>
                      <w:rPr>
                        <w:spacing w:val="-2"/>
                        <w:sz w:val="21"/>
                      </w:rPr>
                      <w:t>rowkey</w:t>
                    </w:r>
                  </w:p>
                  <w:p>
                    <w:pPr>
                      <w:numPr>
                        <w:ilvl w:val="0"/>
                        <w:numId w:val="34"/>
                      </w:numPr>
                      <w:tabs>
                        <w:tab w:val="left" w:pos="358"/>
                      </w:tabs>
                      <w:spacing w:before="3"/>
                      <w:ind w:left="357" w:right="0" w:hanging="253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b</w:t>
                    </w:r>
                    <w:r>
                      <w:rPr>
                        <w:rFonts w:hint="eastAsia" w:ascii="宋体" w:eastAsia="宋体"/>
                        <w:w w:val="95"/>
                        <w:sz w:val="21"/>
                      </w:rPr>
                      <w:t>、根据得到的</w:t>
                    </w:r>
                    <w:r>
                      <w:rPr>
                        <w:w w:val="95"/>
                        <w:sz w:val="21"/>
                      </w:rPr>
                      <w:t>rowkey</w:t>
                    </w:r>
                    <w:r>
                      <w:rPr>
                        <w:spacing w:val="121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w w:val="95"/>
                        <w:sz w:val="21"/>
                      </w:rPr>
                      <w:t>去微博内容表中得到数据</w:t>
                    </w:r>
                  </w:p>
                  <w:p>
                    <w:pPr>
                      <w:numPr>
                        <w:ilvl w:val="0"/>
                        <w:numId w:val="34"/>
                      </w:numPr>
                      <w:tabs>
                        <w:tab w:val="left" w:pos="358"/>
                      </w:tabs>
                      <w:spacing w:before="1"/>
                      <w:ind w:left="357" w:right="0" w:hanging="253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>c</w:t>
                    </w:r>
                    <w:r>
                      <w:rPr>
                        <w:rFonts w:hint="eastAsia" w:ascii="宋体" w:eastAsia="宋体"/>
                        <w:spacing w:val="-4"/>
                        <w:sz w:val="21"/>
                      </w:rPr>
                      <w:t xml:space="preserve">、将得到的数据封装到 </w:t>
                    </w:r>
                    <w:r>
                      <w:rPr>
                        <w:spacing w:val="-3"/>
                        <w:sz w:val="21"/>
                      </w:rPr>
                      <w:t>Message</w:t>
                    </w:r>
                    <w:r>
                      <w:rPr>
                        <w:spacing w:val="-75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对象中</w:t>
                    </w:r>
                  </w:p>
                  <w:p>
                    <w:pPr>
                      <w:spacing w:before="4" w:line="238" w:lineRule="exact"/>
                      <w:ind w:left="10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*/</w:t>
                    </w:r>
                  </w:p>
                  <w:p>
                    <w:pPr>
                      <w:spacing w:before="0"/>
                      <w:ind w:left="419" w:right="1348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List&lt;Message&gt; getAttendsContent(String uid){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HConnection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connection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null;</w:t>
                    </w:r>
                  </w:p>
                  <w:p>
                    <w:pPr>
                      <w:spacing w:before="0" w:line="237" w:lineRule="exact"/>
                      <w:ind w:left="41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try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{</w:t>
                    </w:r>
                  </w:p>
                  <w:p>
                    <w:pPr>
                      <w:tabs>
                        <w:tab w:val="left" w:pos="5078"/>
                      </w:tabs>
                      <w:spacing w:before="0"/>
                      <w:ind w:left="839" w:right="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connection = HConnectionManager.createConnection(conf);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HTableInterface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recTBL</w:t>
                    </w:r>
                  </w:p>
                </w:txbxContent>
              </v:textbox>
            </v:shape>
            <v:shape id="_x0000_s1714" o:spid="_x0000_s1714" o:spt="202" type="#_x0000_t202" style="position:absolute;left:8210;top:2528;height:240;width:1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=</w:t>
                    </w:r>
                  </w:p>
                </w:txbxContent>
              </v:textbox>
            </v:shape>
            <v:shape id="_x0000_s1715" o:spid="_x0000_s1715" o:spt="202" type="#_x0000_t202" style="position:absolute;left:28;top:2766;height:3207;width:83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connection.getTable(TableName.valueOf(TABLE_RECEIVE_CONTENT_EMAIL</w:t>
                    </w:r>
                  </w:p>
                  <w:p>
                    <w:pPr>
                      <w:spacing w:before="2" w:line="23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));</w:t>
                    </w:r>
                  </w:p>
                  <w:p>
                    <w:pPr>
                      <w:spacing w:before="0" w:line="272" w:lineRule="exact"/>
                      <w:ind w:left="8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//a</w:t>
                    </w:r>
                    <w:r>
                      <w:rPr>
                        <w:rFonts w:hint="eastAsia" w:ascii="宋体" w:eastAsia="宋体"/>
                        <w:spacing w:val="-5"/>
                        <w:sz w:val="21"/>
                      </w:rPr>
                      <w:t xml:space="preserve">、从收件箱中取得微博 </w:t>
                    </w:r>
                    <w:r>
                      <w:rPr>
                        <w:spacing w:val="-1"/>
                        <w:sz w:val="21"/>
                      </w:rPr>
                      <w:t>rowKey</w:t>
                    </w:r>
                  </w:p>
                  <w:p>
                    <w:pPr>
                      <w:spacing w:before="3" w:line="237" w:lineRule="exact"/>
                      <w:ind w:left="8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Get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get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new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Get(Bytes.toBytes(uid));</w:t>
                    </w:r>
                  </w:p>
                  <w:p>
                    <w:pPr>
                      <w:spacing w:before="0" w:line="244" w:lineRule="auto"/>
                      <w:ind w:left="839" w:right="471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设置最大版本号</w:t>
                    </w:r>
                    <w:r>
                      <w:rPr>
                        <w:sz w:val="21"/>
                      </w:rPr>
                      <w:t>get.setMaxVersions(5);</w:t>
                    </w:r>
                  </w:p>
                  <w:p>
                    <w:pPr>
                      <w:spacing w:before="0" w:line="240" w:lineRule="auto"/>
                      <w:ind w:left="839" w:right="154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List&lt;byte[]&gt; rowkeys = new ArrayList&lt;byte[]&gt;();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Result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result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recTBL.get(get);</w:t>
                    </w:r>
                  </w:p>
                  <w:p>
                    <w:pPr>
                      <w:spacing w:before="0"/>
                      <w:ind w:left="1259" w:right="0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for(Cell cell : result.rawCells()){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sz w:val="21"/>
                      </w:rPr>
                      <w:t>rowkeys.add(CellUtil.cloneValue(cell));</w:t>
                    </w:r>
                  </w:p>
                  <w:p>
                    <w:pPr>
                      <w:spacing w:before="0" w:line="236" w:lineRule="exact"/>
                      <w:ind w:left="8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 w:line="272" w:lineRule="exact"/>
                      <w:ind w:left="83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//b</w:t>
                    </w:r>
                    <w:r>
                      <w:rPr>
                        <w:rFonts w:hint="eastAsia" w:ascii="宋体" w:eastAsia="宋体"/>
                        <w:w w:val="95"/>
                        <w:sz w:val="21"/>
                      </w:rPr>
                      <w:t>、根据取出的所有</w:t>
                    </w:r>
                    <w:r>
                      <w:rPr>
                        <w:rFonts w:hint="eastAsia" w:ascii="宋体" w:eastAsia="宋体"/>
                        <w:spacing w:val="123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rowkey</w:t>
                    </w:r>
                    <w:r>
                      <w:rPr>
                        <w:spacing w:val="-3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w w:val="95"/>
                        <w:sz w:val="21"/>
                      </w:rPr>
                      <w:t>去微博内容表中检索数据</w:t>
                    </w:r>
                  </w:p>
                  <w:p>
                    <w:pPr>
                      <w:tabs>
                        <w:tab w:val="left" w:pos="4826"/>
                        <w:tab w:val="left" w:pos="8181"/>
                      </w:tabs>
                      <w:spacing w:before="0"/>
                      <w:ind w:left="8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HTableInterface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contentTBL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=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after="0"/>
        <w:rPr>
          <w:rFonts w:ascii="Calibri"/>
          <w:sz w:val="20"/>
        </w:rPr>
        <w:sectPr>
          <w:headerReference r:id="rId25" w:type="default"/>
          <w:footerReference r:id="rId26" w:type="default"/>
          <w:pgSz w:w="11910" w:h="16840"/>
          <w:pgMar w:top="840" w:right="1480" w:bottom="1260" w:left="1660" w:header="0" w:footer="1064" w:gutter="0"/>
          <w:cols w:space="720" w:num="1"/>
        </w:sectPr>
      </w:pPr>
    </w:p>
    <w:p>
      <w:pPr>
        <w:pStyle w:val="5"/>
        <w:spacing w:before="9"/>
        <w:rPr>
          <w:rFonts w:ascii="Calibri"/>
          <w:b/>
          <w:sz w:val="8"/>
        </w:rPr>
      </w:pPr>
    </w:p>
    <w:p>
      <w:pPr>
        <w:spacing w:before="38" w:line="310" w:lineRule="exact"/>
        <w:ind w:left="5495" w:right="0" w:firstLine="0"/>
        <w:jc w:val="left"/>
        <w:rPr>
          <w:rFonts w:hint="eastAsia" w:ascii="Microsoft JhengHei" w:eastAsia="Microsoft JhengHei"/>
          <w:b/>
          <w:sz w:val="24"/>
        </w:rPr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-71755</wp:posOffset>
            </wp:positionV>
            <wp:extent cx="914400" cy="298450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.png"/>
                    <pic:cNvPicPr>
                      <a:picLocks noChangeAspect="1"/>
                    </pic:cNvPicPr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8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icrosoft JhengHei" w:eastAsia="Microsoft JhengHei"/>
          <w:b/>
          <w:color w:val="006600"/>
          <w:spacing w:val="5"/>
          <w:sz w:val="24"/>
        </w:rPr>
        <w:t>尚硅谷大数据技术之</w:t>
      </w:r>
      <w:r>
        <w:rPr>
          <w:rFonts w:hint="eastAsia" w:ascii="Microsoft JhengHei" w:eastAsia="Microsoft JhengHei"/>
          <w:b/>
          <w:color w:val="006600"/>
          <w:sz w:val="24"/>
        </w:rPr>
        <w:t>Hbase</w:t>
      </w:r>
    </w:p>
    <w:p>
      <w:pPr>
        <w:pStyle w:val="2"/>
        <w:spacing w:line="384" w:lineRule="exact"/>
        <w:ind w:left="140"/>
      </w:pPr>
      <w:r>
        <w:pict>
          <v:group id="_x0000_s1716" o:spid="_x0000_s1716" o:spt="203" style="position:absolute;left:0pt;margin-left:88.55pt;margin-top:13.85pt;height:515.55pt;width:418.3pt;mso-position-horizontal-relative:page;z-index:-251613184;mso-width-relative:page;mso-height-relative:page;" coordorigin="1772,277" coordsize="8366,10311">
            <o:lock v:ext="edit"/>
            <v:shape id="_x0000_s1717" o:spid="_x0000_s1717" style="position:absolute;left:1771;top:277;height:10305;width:8366;" fillcolor="#DFDFDF" filled="t" stroked="f" coordorigin="1772,277" coordsize="8366,10305" path="m10137,8917l1772,8917,1772,9154,1772,9394,1772,9632,1772,9869,1772,10107,1772,10345,1772,10582,10137,10582,10137,10345,10137,10107,10137,9869,10137,9632,10137,9394,10137,9154,10137,8917xm10137,6775l1772,6775,1772,7013,1772,7250,1772,7251,1772,7491,1772,7729,1772,7966,1772,8204,1772,8441,1772,8679,1772,8917,10137,8917,10137,8679,10137,8441,10137,8204,10137,7966,10137,7729,10137,7491,10137,7251,10137,7250,10137,7013,10137,6775xm10137,3684l1772,3684,1772,3922,1772,4159,1772,4397,1772,4635,1772,4872,1772,5110,1772,5347,1772,5587,1772,5825,1772,6063,1772,6300,1772,6538,1772,6775,10137,6775,10137,6538,10137,6300,10137,6063,10137,5825,10137,5587,10137,5347,10137,5110,10137,4872,10137,4635,10137,4397,10137,4159,10137,3922,10137,3684xm10137,3446l1772,3446,1772,3684,10137,3684,10137,3446xm10137,753l1772,753,1772,1029,1772,1267,1772,1504,1772,1742,1772,1980,1772,2256,1772,2493,1772,2731,1772,2968,1772,3206,1772,3446,10137,3446,10137,3206,10137,2968,10137,2731,10137,2493,10137,2256,10137,1980,10137,1742,10137,1504,10137,1267,10137,1029,10137,753xm10137,277l1772,277,1772,516,1772,753,10137,753,10137,516,10137,277xe">
              <v:path arrowok="t"/>
              <v:fill on="t" focussize="0,0"/>
              <v:stroke on="f"/>
              <v:imagedata o:title=""/>
              <o:lock v:ext="edit"/>
            </v:shape>
            <v:shape id="_x0000_s1718" o:spid="_x0000_s1718" o:spt="202" type="#_x0000_t202" style="position:absolute;left:1800;top:282;height:3408;width:716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839" w:right="0" w:hanging="84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connection.getTable(TableName.valueOf(TABLE_CONTENT));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List&lt;Get&gt;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gets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new ArrayList&lt;Get&gt;();</w:t>
                    </w:r>
                  </w:p>
                  <w:p>
                    <w:pPr>
                      <w:spacing w:before="0" w:line="271" w:lineRule="exact"/>
                      <w:ind w:left="83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//</w:t>
                    </w:r>
                    <w:r>
                      <w:rPr>
                        <w:rFonts w:hint="eastAsia" w:ascii="宋体" w:eastAsia="宋体"/>
                        <w:spacing w:val="-19"/>
                        <w:sz w:val="21"/>
                      </w:rPr>
                      <w:t xml:space="preserve">根据 </w:t>
                    </w:r>
                    <w:r>
                      <w:rPr>
                        <w:sz w:val="21"/>
                      </w:rPr>
                      <w:t>rowkey</w:t>
                    </w:r>
                    <w:r>
                      <w:rPr>
                        <w:spacing w:val="-74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取出对应微博的具体内容</w:t>
                    </w:r>
                  </w:p>
                  <w:p>
                    <w:pPr>
                      <w:spacing w:before="4"/>
                      <w:ind w:left="1259" w:right="3155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for(byte[] rk : rowkeys){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Get g = new Get(rk);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gets.add(g);</w:t>
                    </w:r>
                  </w:p>
                  <w:p>
                    <w:pPr>
                      <w:spacing w:before="0" w:line="236" w:lineRule="exact"/>
                      <w:ind w:left="8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 w:line="272" w:lineRule="exact"/>
                      <w:ind w:left="83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//</w:t>
                    </w:r>
                    <w:r>
                      <w:rPr>
                        <w:rFonts w:hint="eastAsia" w:ascii="宋体" w:eastAsia="宋体"/>
                        <w:spacing w:val="-5"/>
                        <w:sz w:val="21"/>
                      </w:rPr>
                      <w:t xml:space="preserve">得到所有的微博内容的 </w:t>
                    </w:r>
                    <w:r>
                      <w:rPr>
                        <w:sz w:val="21"/>
                      </w:rPr>
                      <w:t>result</w:t>
                    </w:r>
                    <w:r>
                      <w:rPr>
                        <w:spacing w:val="-76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对象</w:t>
                    </w:r>
                  </w:p>
                  <w:p>
                    <w:pPr>
                      <w:spacing w:before="5"/>
                      <w:ind w:left="8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Result[]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results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contentTBL.get(gets);</w:t>
                    </w:r>
                  </w:p>
                  <w:p>
                    <w:pPr>
                      <w:spacing w:before="10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839" w:right="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List&lt;Message&gt; messages = new ArrayList&lt;Message&gt;();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for(Result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res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: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results){</w:t>
                    </w:r>
                  </w:p>
                  <w:p>
                    <w:pPr>
                      <w:spacing w:before="0" w:line="242" w:lineRule="auto"/>
                      <w:ind w:left="1679" w:right="1011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for(Cell cell : res.rawCells()){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Message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message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new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Message();</w:t>
                    </w:r>
                  </w:p>
                </w:txbxContent>
              </v:textbox>
            </v:shape>
            <v:shape id="_x0000_s1719" o:spid="_x0000_s1719" o:spt="202" type="#_x0000_t202" style="position:absolute;left:3480;top:3925;height:240;width:77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String</w:t>
                    </w:r>
                  </w:p>
                </w:txbxContent>
              </v:textbox>
            </v:shape>
            <v:shape id="_x0000_s1720" o:spid="_x0000_s1720" o:spt="202" type="#_x0000_t202" style="position:absolute;left:6730;top:3925;height:240;width:77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rowKey</w:t>
                    </w:r>
                  </w:p>
                </w:txbxContent>
              </v:textbox>
            </v:shape>
            <v:shape id="_x0000_s1721" o:spid="_x0000_s1721" o:spt="202" type="#_x0000_t202" style="position:absolute;left:9979;top:3925;height:240;width:1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=</w:t>
                    </w:r>
                  </w:p>
                </w:txbxContent>
              </v:textbox>
            </v:shape>
            <v:shape id="_x0000_s1722" o:spid="_x0000_s1722" o:spt="202" type="#_x0000_t202" style="position:absolute;left:1800;top:4163;height:240;width:506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Bytes.toString(CellUtil.cloneRow(cell));</w:t>
                    </w:r>
                  </w:p>
                </w:txbxContent>
              </v:textbox>
            </v:shape>
            <v:shape id="_x0000_s1723" o:spid="_x0000_s1723" o:spt="202" type="#_x0000_t202" style="position:absolute;left:1800;top:4401;height:477;width:266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167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String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sz w:val="21"/>
                      </w:rPr>
                      <w:t>rowKey.indexOf("_"));</w:t>
                    </w:r>
                  </w:p>
                </w:txbxContent>
              </v:textbox>
            </v:shape>
            <v:shape id="_x0000_s1724" o:spid="_x0000_s1724" o:spt="202" type="#_x0000_t202" style="position:absolute;left:5102;top:4401;height:240;width:7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userid</w:t>
                    </w:r>
                  </w:p>
                </w:txbxContent>
              </v:textbox>
            </v:shape>
            <v:shape id="_x0000_s1725" o:spid="_x0000_s1725" o:spt="202" type="#_x0000_t202" style="position:absolute;left:6722;top:4401;height:240;width:1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=</w:t>
                    </w:r>
                  </w:p>
                </w:txbxContent>
              </v:textbox>
            </v:shape>
            <v:shape id="_x0000_s1726" o:spid="_x0000_s1726" o:spt="202" type="#_x0000_t202" style="position:absolute;left:7710;top:4401;height:240;width:24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rowKey.substring(0,</w:t>
                    </w:r>
                  </w:p>
                </w:txbxContent>
              </v:textbox>
            </v:shape>
            <v:shape id="_x0000_s1727" o:spid="_x0000_s1727" o:spt="202" type="#_x0000_t202" style="position:absolute;left:1800;top:4876;height:5712;width:83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4742"/>
                        <w:tab w:val="left" w:pos="8181"/>
                      </w:tabs>
                      <w:spacing w:before="1"/>
                      <w:ind w:left="0" w:right="18" w:firstLine="167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String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timestamp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3"/>
                        <w:sz w:val="21"/>
                      </w:rPr>
                      <w:t>=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rowKey.substring(rowKey.indexOf("_")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+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1);</w:t>
                    </w:r>
                  </w:p>
                  <w:p>
                    <w:pPr>
                      <w:tabs>
                        <w:tab w:val="left" w:pos="4867"/>
                        <w:tab w:val="left" w:pos="8181"/>
                      </w:tabs>
                      <w:spacing w:before="0" w:line="242" w:lineRule="auto"/>
                      <w:ind w:left="0" w:right="18" w:firstLine="167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String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content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3"/>
                        <w:sz w:val="21"/>
                      </w:rPr>
                      <w:t>=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Bytes.toString(CellUtil.cloneValue(cell));</w:t>
                    </w:r>
                  </w:p>
                  <w:p>
                    <w:pPr>
                      <w:spacing w:before="7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67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message.setContent(content);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sz w:val="21"/>
                      </w:rPr>
                      <w:t>message.setTimestamp(timestamp);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message.setUid(userid);</w:t>
                    </w:r>
                  </w:p>
                  <w:p>
                    <w:pPr>
                      <w:spacing w:before="10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0" w:line="238" w:lineRule="exact"/>
                      <w:ind w:left="167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messages.add(message);</w:t>
                    </w:r>
                  </w:p>
                  <w:p>
                    <w:pPr>
                      <w:spacing w:before="0"/>
                      <w:ind w:left="125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3" w:line="238" w:lineRule="exact"/>
                      <w:ind w:left="8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 w:line="238" w:lineRule="exact"/>
                      <w:ind w:left="8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return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messages;</w:t>
                    </w:r>
                  </w:p>
                  <w:p>
                    <w:pPr>
                      <w:spacing w:before="0"/>
                      <w:ind w:left="839" w:right="4739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 catch (IOException e) {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e.printStackTrace();</w:t>
                    </w:r>
                  </w:p>
                  <w:p>
                    <w:pPr>
                      <w:spacing w:before="0" w:line="237" w:lineRule="exact"/>
                      <w:ind w:left="0" w:right="6770" w:firstLine="0"/>
                      <w:jc w:val="righ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}finally{</w:t>
                    </w:r>
                  </w:p>
                  <w:p>
                    <w:pPr>
                      <w:spacing w:before="0" w:line="238" w:lineRule="exact"/>
                      <w:ind w:left="0" w:right="6854" w:firstLine="0"/>
                      <w:jc w:val="righ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try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{</w:t>
                    </w:r>
                  </w:p>
                  <w:p>
                    <w:pPr>
                      <w:spacing w:before="0" w:line="238" w:lineRule="exact"/>
                      <w:ind w:left="125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connection.close();</w:t>
                    </w:r>
                  </w:p>
                  <w:p>
                    <w:pPr>
                      <w:spacing w:before="0" w:line="242" w:lineRule="auto"/>
                      <w:ind w:left="1259" w:right="4319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 catch (IOException e) {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e.printStackTrace();</w:t>
                    </w:r>
                  </w:p>
                  <w:p>
                    <w:pPr>
                      <w:spacing w:before="0" w:line="235" w:lineRule="exact"/>
                      <w:ind w:left="8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 w:line="238" w:lineRule="exact"/>
                      <w:ind w:left="41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0" w:line="238" w:lineRule="exact"/>
                      <w:ind w:left="41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return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null;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</w:txbxContent>
              </v:textbox>
            </v:shape>
          </v:group>
        </w:pict>
      </w:r>
      <w:r>
        <w:rPr>
          <w:w w:val="95"/>
        </w:rPr>
        <w:t>—————————————————————————————</w:t>
      </w: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rPr>
          <w:rFonts w:ascii="Microsoft JhengHei"/>
          <w:b/>
          <w:sz w:val="20"/>
        </w:rPr>
      </w:pPr>
    </w:p>
    <w:p>
      <w:pPr>
        <w:pStyle w:val="5"/>
        <w:spacing w:before="18"/>
        <w:rPr>
          <w:rFonts w:ascii="Microsoft JhengHei"/>
          <w:b/>
          <w:sz w:val="17"/>
        </w:rPr>
      </w:pPr>
    </w:p>
    <w:p>
      <w:pPr>
        <w:pStyle w:val="3"/>
        <w:numPr>
          <w:ilvl w:val="2"/>
          <w:numId w:val="25"/>
        </w:numPr>
        <w:tabs>
          <w:tab w:val="left" w:pos="981"/>
        </w:tabs>
        <w:spacing w:before="70" w:after="0" w:line="240" w:lineRule="auto"/>
        <w:ind w:left="980" w:right="0" w:hanging="841"/>
        <w:jc w:val="left"/>
      </w:pPr>
      <w:r>
        <w:t>测试</w:t>
      </w:r>
    </w:p>
    <w:p>
      <w:pPr>
        <w:spacing w:before="156"/>
        <w:ind w:left="140" w:right="0" w:firstLine="0"/>
        <w:jc w:val="left"/>
        <w:rPr>
          <w:rFonts w:hint="eastAsia" w:ascii="宋体" w:eastAsia="宋体"/>
          <w:sz w:val="21"/>
        </w:rPr>
      </w:pPr>
      <w:r>
        <w:rPr>
          <w:rFonts w:ascii="Calibri" w:eastAsia="Calibri"/>
          <w:b/>
          <w:spacing w:val="5"/>
          <w:sz w:val="21"/>
        </w:rPr>
        <w:t xml:space="preserve">-- </w:t>
      </w:r>
      <w:r>
        <w:rPr>
          <w:rFonts w:hint="eastAsia" w:ascii="宋体" w:eastAsia="宋体"/>
          <w:sz w:val="21"/>
        </w:rPr>
        <w:t>测试发布微博内容</w:t>
      </w:r>
    </w:p>
    <w:p>
      <w:pPr>
        <w:pStyle w:val="5"/>
        <w:spacing w:before="48"/>
        <w:ind w:left="14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testPublishContent(WeiBo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wb)</w:t>
      </w:r>
    </w:p>
    <w:p>
      <w:pPr>
        <w:spacing w:before="51"/>
        <w:ind w:left="140" w:right="0" w:firstLine="0"/>
        <w:jc w:val="left"/>
        <w:rPr>
          <w:rFonts w:hint="eastAsia" w:ascii="宋体" w:eastAsia="宋体"/>
          <w:sz w:val="21"/>
        </w:rPr>
      </w:pPr>
      <w:r>
        <w:rPr>
          <w:rFonts w:ascii="Calibri" w:eastAsia="Calibri"/>
          <w:b/>
          <w:spacing w:val="4"/>
          <w:sz w:val="21"/>
        </w:rPr>
        <w:t xml:space="preserve">-- </w:t>
      </w:r>
      <w:r>
        <w:rPr>
          <w:rFonts w:hint="eastAsia" w:ascii="宋体" w:eastAsia="宋体"/>
          <w:sz w:val="21"/>
        </w:rPr>
        <w:t>测试添加关注</w:t>
      </w:r>
    </w:p>
    <w:p>
      <w:pPr>
        <w:pStyle w:val="5"/>
        <w:spacing w:before="48"/>
        <w:ind w:left="14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testAddAttend(WeiBo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wb)</w:t>
      </w:r>
    </w:p>
    <w:p>
      <w:pPr>
        <w:spacing w:before="50"/>
        <w:ind w:left="140" w:right="0" w:firstLine="0"/>
        <w:jc w:val="left"/>
        <w:rPr>
          <w:rFonts w:hint="eastAsia" w:ascii="宋体" w:eastAsia="宋体"/>
          <w:sz w:val="21"/>
        </w:rPr>
      </w:pPr>
      <w:r>
        <w:rPr>
          <w:rFonts w:ascii="Calibri" w:eastAsia="Calibri"/>
          <w:b/>
          <w:spacing w:val="4"/>
          <w:sz w:val="21"/>
        </w:rPr>
        <w:t xml:space="preserve">-- </w:t>
      </w:r>
      <w:r>
        <w:rPr>
          <w:rFonts w:hint="eastAsia" w:ascii="宋体" w:eastAsia="宋体"/>
          <w:sz w:val="21"/>
        </w:rPr>
        <w:t>测试取消关注</w:t>
      </w:r>
    </w:p>
    <w:p>
      <w:pPr>
        <w:pStyle w:val="5"/>
        <w:spacing w:before="48"/>
        <w:ind w:left="14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testRemoveAttend(WeiBo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wb)</w:t>
      </w:r>
    </w:p>
    <w:p>
      <w:pPr>
        <w:spacing w:before="51"/>
        <w:ind w:left="140" w:right="0" w:firstLine="0"/>
        <w:jc w:val="left"/>
        <w:rPr>
          <w:rFonts w:hint="eastAsia" w:ascii="宋体" w:eastAsia="宋体"/>
          <w:sz w:val="21"/>
        </w:rPr>
      </w:pPr>
      <w:r>
        <w:rPr>
          <w:rFonts w:ascii="Calibri" w:eastAsia="Calibri"/>
          <w:b/>
          <w:spacing w:val="4"/>
          <w:sz w:val="21"/>
        </w:rPr>
        <w:t xml:space="preserve">-- </w:t>
      </w:r>
      <w:r>
        <w:rPr>
          <w:rFonts w:hint="eastAsia" w:ascii="宋体" w:eastAsia="宋体"/>
          <w:sz w:val="21"/>
        </w:rPr>
        <w:t>测试展示内容</w:t>
      </w:r>
    </w:p>
    <w:p>
      <w:pPr>
        <w:pStyle w:val="5"/>
        <w:spacing w:before="48"/>
        <w:ind w:left="14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testShowMessage(WeiBo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wb)</w:t>
      </w:r>
    </w:p>
    <w:p>
      <w:pPr>
        <w:pStyle w:val="5"/>
        <w:spacing w:before="50"/>
        <w:ind w:left="140"/>
        <w:rPr>
          <w:rFonts w:hint="eastAsia" w:ascii="宋体" w:eastAsia="宋体"/>
        </w:rPr>
      </w:pPr>
      <w:r>
        <w:rPr>
          <w:rFonts w:hint="eastAsia" w:ascii="宋体" w:eastAsia="宋体"/>
        </w:rPr>
        <w:t>代码：</w:t>
      </w:r>
    </w:p>
    <w:p>
      <w:pPr>
        <w:spacing w:after="0"/>
        <w:rPr>
          <w:rFonts w:hint="eastAsia" w:ascii="宋体" w:eastAsia="宋体"/>
        </w:rPr>
        <w:sectPr>
          <w:headerReference r:id="rId27" w:type="default"/>
          <w:footerReference r:id="rId28" w:type="default"/>
          <w:pgSz w:w="11910" w:h="16840"/>
          <w:pgMar w:top="840" w:right="1480" w:bottom="1260" w:left="1660" w:header="0" w:footer="1064" w:gutter="0"/>
          <w:cols w:space="720" w:num="1"/>
        </w:sectPr>
      </w:pPr>
    </w:p>
    <w:p>
      <w:pPr>
        <w:pStyle w:val="5"/>
        <w:spacing w:before="4"/>
        <w:rPr>
          <w:rFonts w:ascii="宋体"/>
          <w:sz w:val="8"/>
        </w:rPr>
      </w:pPr>
    </w:p>
    <w:p>
      <w:pPr>
        <w:spacing w:before="38" w:line="310" w:lineRule="exact"/>
        <w:ind w:left="5495" w:right="0" w:firstLine="0"/>
        <w:jc w:val="left"/>
        <w:rPr>
          <w:rFonts w:hint="eastAsia" w:ascii="Microsoft JhengHei" w:eastAsia="Microsoft JhengHei"/>
          <w:b/>
          <w:sz w:val="24"/>
        </w:rPr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-71755</wp:posOffset>
            </wp:positionV>
            <wp:extent cx="914400" cy="298450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.png"/>
                    <pic:cNvPicPr>
                      <a:picLocks noChangeAspect="1"/>
                    </pic:cNvPicPr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8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icrosoft JhengHei" w:eastAsia="Microsoft JhengHei"/>
          <w:b/>
          <w:color w:val="006600"/>
          <w:spacing w:val="5"/>
          <w:sz w:val="24"/>
        </w:rPr>
        <w:t>尚硅谷大数据技术之</w:t>
      </w:r>
      <w:r>
        <w:rPr>
          <w:rFonts w:hint="eastAsia" w:ascii="Microsoft JhengHei" w:eastAsia="Microsoft JhengHei"/>
          <w:b/>
          <w:color w:val="006600"/>
          <w:sz w:val="24"/>
        </w:rPr>
        <w:t>Hbase</w:t>
      </w:r>
    </w:p>
    <w:p>
      <w:pPr>
        <w:pStyle w:val="2"/>
        <w:spacing w:line="384" w:lineRule="exact"/>
        <w:ind w:left="140"/>
      </w:pPr>
      <w:r>
        <w:pict>
          <v:shape id="_x0000_s1728" o:spid="_x0000_s1728" o:spt="202" type="#_x0000_t202" style="position:absolute;left:0pt;margin-left:88.55pt;margin-top:13.85pt;height:466.9pt;width:418.3pt;mso-position-horizontal-relative:page;z-index:-25161216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37" w:lineRule="exact"/>
                    <w:ind w:left="28"/>
                  </w:pPr>
                  <w:r>
                    <w:t>/**</w:t>
                  </w:r>
                </w:p>
                <w:p>
                  <w:pPr>
                    <w:pStyle w:val="5"/>
                    <w:numPr>
                      <w:ilvl w:val="0"/>
                      <w:numId w:val="35"/>
                    </w:numPr>
                    <w:tabs>
                      <w:tab w:val="left" w:pos="368"/>
                    </w:tabs>
                    <w:spacing w:before="0" w:after="0" w:line="272" w:lineRule="exact"/>
                    <w:ind w:left="367" w:right="0" w:hanging="234"/>
                    <w:jc w:val="left"/>
                    <w:rPr>
                      <w:rFonts w:hint="eastAsia"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</w:rPr>
                    <w:t>发布微博内容</w:t>
                  </w:r>
                </w:p>
                <w:p>
                  <w:pPr>
                    <w:pStyle w:val="5"/>
                    <w:numPr>
                      <w:ilvl w:val="0"/>
                      <w:numId w:val="35"/>
                    </w:numPr>
                    <w:tabs>
                      <w:tab w:val="left" w:pos="368"/>
                    </w:tabs>
                    <w:spacing w:before="3" w:after="0" w:line="240" w:lineRule="auto"/>
                    <w:ind w:left="367" w:right="0" w:hanging="234"/>
                    <w:jc w:val="left"/>
                    <w:rPr>
                      <w:rFonts w:hint="eastAsia"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spacing w:val="-1"/>
                    </w:rPr>
                    <w:t>添加关注</w:t>
                  </w:r>
                </w:p>
                <w:p>
                  <w:pPr>
                    <w:pStyle w:val="5"/>
                    <w:numPr>
                      <w:ilvl w:val="0"/>
                      <w:numId w:val="35"/>
                    </w:numPr>
                    <w:tabs>
                      <w:tab w:val="left" w:pos="368"/>
                    </w:tabs>
                    <w:spacing w:before="1" w:after="0" w:line="240" w:lineRule="auto"/>
                    <w:ind w:left="367" w:right="0" w:hanging="234"/>
                    <w:jc w:val="left"/>
                    <w:rPr>
                      <w:rFonts w:hint="eastAsia"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spacing w:val="-1"/>
                    </w:rPr>
                    <w:t>取消关注</w:t>
                  </w:r>
                </w:p>
                <w:p>
                  <w:pPr>
                    <w:pStyle w:val="5"/>
                    <w:numPr>
                      <w:ilvl w:val="0"/>
                      <w:numId w:val="35"/>
                    </w:numPr>
                    <w:tabs>
                      <w:tab w:val="left" w:pos="368"/>
                    </w:tabs>
                    <w:spacing w:before="3" w:after="0" w:line="240" w:lineRule="auto"/>
                    <w:ind w:left="367" w:right="0" w:hanging="234"/>
                    <w:jc w:val="left"/>
                    <w:rPr>
                      <w:rFonts w:hint="eastAsia"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spacing w:val="-1"/>
                    </w:rPr>
                    <w:t>展示内容</w:t>
                  </w:r>
                </w:p>
                <w:p>
                  <w:pPr>
                    <w:pStyle w:val="5"/>
                    <w:spacing w:before="2" w:line="238" w:lineRule="exact"/>
                    <w:ind w:left="134"/>
                  </w:pPr>
                  <w:r>
                    <w:t>*/</w:t>
                  </w:r>
                </w:p>
                <w:p>
                  <w:pPr>
                    <w:pStyle w:val="5"/>
                    <w:ind w:left="448" w:right="32" w:hanging="420"/>
                  </w:pPr>
                  <w:r>
                    <w:t>public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testPublishContent(WeiBo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wb){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4"/>
                    </w:rPr>
                    <w:t>wb.publishContent("0001</w:t>
                  </w:r>
                  <w:r>
                    <w:rPr>
                      <w:spacing w:val="-9"/>
                    </w:rPr>
                    <w:t>", "</w:t>
                  </w:r>
                  <w:r>
                    <w:rPr>
                      <w:rFonts w:hint="eastAsia" w:ascii="宋体" w:eastAsia="宋体"/>
                      <w:spacing w:val="-15"/>
                    </w:rPr>
                    <w:t>今天买了一包空气，送了点薯片，非常开心！！</w:t>
                  </w:r>
                  <w:r>
                    <w:rPr>
                      <w:spacing w:val="-3"/>
                    </w:rPr>
                    <w:t>");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wb.publishContent("0001</w:t>
                  </w:r>
                  <w:r>
                    <w:rPr>
                      <w:spacing w:val="-1"/>
                    </w:rPr>
                    <w:t>", "</w:t>
                  </w:r>
                  <w:r>
                    <w:rPr>
                      <w:rFonts w:hint="eastAsia" w:ascii="宋体" w:eastAsia="宋体"/>
                    </w:rPr>
                    <w:t>今天天气不错。</w:t>
                  </w:r>
                  <w:r>
                    <w:t>");</w:t>
                  </w:r>
                </w:p>
                <w:p>
                  <w:pPr>
                    <w:pStyle w:val="5"/>
                    <w:spacing w:before="3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5"/>
                    <w:spacing w:before="2"/>
                  </w:pPr>
                </w:p>
                <w:p>
                  <w:pPr>
                    <w:pStyle w:val="5"/>
                    <w:ind w:left="448" w:right="882" w:hanging="420"/>
                  </w:pPr>
                  <w:r>
                    <w:t>public void testAddAttend(WeiBo wb){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wb.publishContent("0008</w:t>
                  </w:r>
                  <w:r>
                    <w:rPr>
                      <w:spacing w:val="-5"/>
                    </w:rPr>
                    <w:t>", "</w:t>
                  </w:r>
                  <w:r>
                    <w:rPr>
                      <w:rFonts w:hint="eastAsia" w:ascii="宋体" w:eastAsia="宋体"/>
                    </w:rPr>
                    <w:t>准备下课！</w:t>
                  </w:r>
                  <w:r>
                    <w:t>");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wb.publishContent("0009</w:t>
                  </w:r>
                  <w:r>
                    <w:rPr>
                      <w:spacing w:val="-5"/>
                    </w:rPr>
                    <w:t>", "</w:t>
                  </w:r>
                  <w:r>
                    <w:rPr>
                      <w:rFonts w:hint="eastAsia" w:ascii="宋体" w:eastAsia="宋体"/>
                    </w:rPr>
                    <w:t>准备关机！</w:t>
                  </w:r>
                  <w:r>
                    <w:t>");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wb.addAttends("0001</w:t>
                  </w:r>
                  <w:r>
                    <w:rPr>
                      <w:spacing w:val="-3"/>
                    </w:rPr>
                    <w:t>", "</w:t>
                  </w:r>
                  <w:r>
                    <w:t>0008</w:t>
                  </w:r>
                  <w:r>
                    <w:rPr>
                      <w:spacing w:val="-3"/>
                    </w:rPr>
                    <w:t>", "</w:t>
                  </w:r>
                  <w:r>
                    <w:t>0009");</w:t>
                  </w:r>
                </w:p>
                <w:p>
                  <w:pPr>
                    <w:pStyle w:val="5"/>
                    <w:spacing w:before="3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5"/>
                    <w:spacing w:before="11"/>
                    <w:rPr>
                      <w:sz w:val="20"/>
                    </w:rPr>
                  </w:pPr>
                </w:p>
                <w:p>
                  <w:pPr>
                    <w:pStyle w:val="5"/>
                    <w:ind w:left="448" w:right="3403" w:hanging="420"/>
                  </w:pPr>
                  <w:r>
                    <w:t>public void testRemoveAttend(WeiBo wb){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wb.removeAttends("0001",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"0008");</w:t>
                  </w:r>
                </w:p>
                <w:p>
                  <w:pPr>
                    <w:pStyle w:val="5"/>
                    <w:spacing w:line="237" w:lineRule="exact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5"/>
                    <w:spacing w:before="11"/>
                    <w:rPr>
                      <w:sz w:val="20"/>
                    </w:rPr>
                  </w:pPr>
                </w:p>
                <w:p>
                  <w:pPr>
                    <w:pStyle w:val="5"/>
                    <w:ind w:left="28"/>
                  </w:pPr>
                  <w:r>
                    <w:t>public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testShowMessage(WeiBo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wb){</w:t>
                  </w:r>
                </w:p>
                <w:p>
                  <w:pPr>
                    <w:pStyle w:val="5"/>
                    <w:spacing w:before="2"/>
                    <w:ind w:left="448" w:right="1092"/>
                  </w:pPr>
                  <w:r>
                    <w:t>List&lt;Message&gt; messages = wb.getAttendsContent("0001");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for(Message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messages){</w:t>
                  </w:r>
                </w:p>
                <w:p>
                  <w:pPr>
                    <w:pStyle w:val="5"/>
                    <w:spacing w:line="237" w:lineRule="exact"/>
                    <w:ind w:left="868"/>
                  </w:pPr>
                  <w:r>
                    <w:t>System.out.println(message);</w:t>
                  </w:r>
                </w:p>
                <w:p>
                  <w:pPr>
                    <w:pStyle w:val="5"/>
                    <w:spacing w:line="238" w:lineRule="exact"/>
                    <w:ind w:left="44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5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5"/>
                    <w:spacing w:before="10"/>
                    <w:rPr>
                      <w:sz w:val="20"/>
                    </w:rPr>
                  </w:pPr>
                </w:p>
                <w:p>
                  <w:pPr>
                    <w:pStyle w:val="5"/>
                    <w:ind w:left="448" w:right="3277" w:hanging="420"/>
                  </w:pPr>
                  <w:r>
                    <w:t>public static void main(String[] args) {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WeiBo weibo = new WeiBo();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weibo.initTable();</w:t>
                  </w:r>
                </w:p>
                <w:p>
                  <w:pPr>
                    <w:pStyle w:val="5"/>
                    <w:spacing w:before="2"/>
                  </w:pPr>
                </w:p>
                <w:p>
                  <w:pPr>
                    <w:pStyle w:val="5"/>
                    <w:ind w:left="448" w:right="3151"/>
                  </w:pPr>
                  <w:r>
                    <w:rPr>
                      <w:spacing w:val="-1"/>
                    </w:rPr>
                    <w:t>weibo.testPublishContent(weibo);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weibo.testAddAttend(weibo);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weibo.testShowMessage(weibo);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weibo.testRemoveAttend(weibo);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weibo.testShowMessage(weibo);</w:t>
                  </w:r>
                </w:p>
                <w:p>
                  <w:pPr>
                    <w:pStyle w:val="5"/>
                    <w:spacing w:line="233" w:lineRule="exact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</v:shape>
        </w:pict>
      </w:r>
      <w:r>
        <w:rPr>
          <w:w w:val="95"/>
        </w:rPr>
        <w:t>—————————————————————————————</w:t>
      </w:r>
    </w:p>
    <w:sectPr>
      <w:headerReference r:id="rId29" w:type="default"/>
      <w:footerReference r:id="rId30" w:type="default"/>
      <w:pgSz w:w="11910" w:h="16840"/>
      <w:pgMar w:top="840" w:right="1480" w:bottom="1260" w:left="1660" w:header="0" w:footer="106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89pt;margin-top:777.7pt;height:14.85pt;width:385.1pt;mso-position-horizontal-relative:page;mso-position-vertical-relative:page;z-index:-2516408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21"/>
                  <w:ind w:left="20"/>
                  <w:rPr>
                    <w:rFonts w:hint="eastAsia" w:ascii="宋体" w:hAnsi="宋体" w:eastAsia="宋体"/>
                  </w:rPr>
                </w:pPr>
                <w:r>
                  <w:rPr>
                    <w:rFonts w:hint="eastAsia" w:ascii="宋体" w:hAnsi="宋体" w:eastAsia="宋体"/>
                    <w:color w:val="00AF50"/>
                    <w:spacing w:val="-19"/>
                  </w:rPr>
                  <w:t xml:space="preserve"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hint="eastAsia" w:ascii="宋体" w:hAnsi="宋体" w:eastAsia="宋体"/>
                    <w:color w:val="00AF50"/>
                    <w:spacing w:val="-2"/>
                  </w:rPr>
                  <w:t xml:space="preserve"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hint="eastAsia" w:ascii="宋体" w:hAnsi="宋体" w:eastAsia="宋体"/>
                    <w:color w:val="00AF50"/>
                    <w:spacing w:val="-1"/>
                  </w:rPr>
                  <w:t xml:space="preserve"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 xml:space="preserve"> </w:t>
                </w:r>
                <w:r>
                  <w:rPr>
                    <w:rFonts w:hint="eastAsia" w:ascii="宋体" w:hAnsi="宋体" w:eastAsia="宋体"/>
                    <w:color w:val="00AF50"/>
                  </w:rPr>
                  <w:t>人工智能资料下载，可百度访问：尚硅谷官网</w:t>
                </w:r>
              </w:p>
            </w:txbxContent>
          </v:textbox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64" o:spid="_x0000_s2064" o:spt="202" type="#_x0000_t202" style="position:absolute;left:0pt;margin-left:89pt;margin-top:777.7pt;height:14.85pt;width:385.1pt;mso-position-horizontal-relative:page;mso-position-vertical-relative:page;z-index:-2516326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21"/>
                  <w:ind w:left="20"/>
                  <w:rPr>
                    <w:rFonts w:hint="eastAsia" w:ascii="宋体" w:hAnsi="宋体" w:eastAsia="宋体"/>
                  </w:rPr>
                </w:pPr>
                <w:r>
                  <w:rPr>
                    <w:rFonts w:hint="eastAsia" w:ascii="宋体" w:hAnsi="宋体" w:eastAsia="宋体"/>
                    <w:color w:val="00AF50"/>
                    <w:spacing w:val="-19"/>
                  </w:rPr>
                  <w:t xml:space="preserve"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hint="eastAsia" w:ascii="宋体" w:hAnsi="宋体" w:eastAsia="宋体"/>
                    <w:color w:val="00AF50"/>
                    <w:spacing w:val="-2"/>
                  </w:rPr>
                  <w:t xml:space="preserve"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hint="eastAsia" w:ascii="宋体" w:hAnsi="宋体" w:eastAsia="宋体"/>
                    <w:color w:val="00AF50"/>
                    <w:spacing w:val="-1"/>
                  </w:rPr>
                  <w:t xml:space="preserve"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 xml:space="preserve"> </w:t>
                </w:r>
                <w:r>
                  <w:rPr>
                    <w:rFonts w:hint="eastAsia" w:ascii="宋体" w:hAnsi="宋体" w:eastAsia="宋体"/>
                    <w:color w:val="00AF50"/>
                  </w:rPr>
                  <w:t>人工智能资料下载，可百度访问：尚硅谷官网</w:t>
                </w:r>
              </w:p>
            </w:txbxContent>
          </v:textbox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65" o:spid="_x0000_s2065" o:spt="202" type="#_x0000_t202" style="position:absolute;left:0pt;margin-left:89pt;margin-top:777.7pt;height:14.85pt;width:385.1pt;mso-position-horizontal-relative:page;mso-position-vertical-relative:page;z-index:-2516326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21"/>
                  <w:ind w:left="20"/>
                  <w:rPr>
                    <w:rFonts w:hint="eastAsia" w:ascii="宋体" w:hAnsi="宋体" w:eastAsia="宋体"/>
                  </w:rPr>
                </w:pPr>
                <w:r>
                  <w:rPr>
                    <w:rFonts w:hint="eastAsia" w:ascii="宋体" w:hAnsi="宋体" w:eastAsia="宋体"/>
                    <w:color w:val="00AF50"/>
                    <w:spacing w:val="-19"/>
                  </w:rPr>
                  <w:t xml:space="preserve"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hint="eastAsia" w:ascii="宋体" w:hAnsi="宋体" w:eastAsia="宋体"/>
                    <w:color w:val="00AF50"/>
                    <w:spacing w:val="-2"/>
                  </w:rPr>
                  <w:t xml:space="preserve"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hint="eastAsia" w:ascii="宋体" w:hAnsi="宋体" w:eastAsia="宋体"/>
                    <w:color w:val="00AF50"/>
                    <w:spacing w:val="-1"/>
                  </w:rPr>
                  <w:t xml:space="preserve"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 xml:space="preserve"> </w:t>
                </w:r>
                <w:r>
                  <w:rPr>
                    <w:rFonts w:hint="eastAsia" w:ascii="宋体" w:hAnsi="宋体" w:eastAsia="宋体"/>
                    <w:color w:val="00AF50"/>
                  </w:rPr>
                  <w:t>人工智能资料下载，可百度访问：尚硅谷官网</w:t>
                </w:r>
              </w:p>
            </w:txbxContent>
          </v:textbox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66" o:spid="_x0000_s2066" o:spt="202" type="#_x0000_t202" style="position:absolute;left:0pt;margin-left:89pt;margin-top:777.7pt;height:14.85pt;width:385.1pt;mso-position-horizontal-relative:page;mso-position-vertical-relative:page;z-index:-2516316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21"/>
                  <w:ind w:left="20"/>
                  <w:rPr>
                    <w:rFonts w:hint="eastAsia" w:ascii="宋体" w:hAnsi="宋体" w:eastAsia="宋体"/>
                  </w:rPr>
                </w:pPr>
                <w:r>
                  <w:rPr>
                    <w:rFonts w:hint="eastAsia" w:ascii="宋体" w:hAnsi="宋体" w:eastAsia="宋体"/>
                    <w:color w:val="00AF50"/>
                    <w:spacing w:val="-19"/>
                  </w:rPr>
                  <w:t xml:space="preserve"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hint="eastAsia" w:ascii="宋体" w:hAnsi="宋体" w:eastAsia="宋体"/>
                    <w:color w:val="00AF50"/>
                    <w:spacing w:val="-2"/>
                  </w:rPr>
                  <w:t xml:space="preserve"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hint="eastAsia" w:ascii="宋体" w:hAnsi="宋体" w:eastAsia="宋体"/>
                    <w:color w:val="00AF50"/>
                    <w:spacing w:val="-1"/>
                  </w:rPr>
                  <w:t xml:space="preserve"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 xml:space="preserve"> </w:t>
                </w:r>
                <w:r>
                  <w:rPr>
                    <w:rFonts w:hint="eastAsia" w:ascii="宋体" w:hAnsi="宋体" w:eastAsia="宋体"/>
                    <w:color w:val="00AF50"/>
                  </w:rPr>
                  <w:t>人工智能资料下载，可百度访问：尚硅谷官网</w:t>
                </w:r>
              </w:p>
            </w:txbxContent>
          </v:textbox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67" o:spid="_x0000_s2067" o:spt="202" type="#_x0000_t202" style="position:absolute;left:0pt;margin-left:89pt;margin-top:777.7pt;height:14.85pt;width:385.1pt;mso-position-horizontal-relative:page;mso-position-vertical-relative:page;z-index:-2516316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21"/>
                  <w:ind w:left="20"/>
                  <w:rPr>
                    <w:rFonts w:hint="eastAsia" w:ascii="宋体" w:hAnsi="宋体" w:eastAsia="宋体"/>
                  </w:rPr>
                </w:pPr>
                <w:r>
                  <w:rPr>
                    <w:rFonts w:hint="eastAsia" w:ascii="宋体" w:hAnsi="宋体" w:eastAsia="宋体"/>
                    <w:color w:val="00AF50"/>
                    <w:spacing w:val="-19"/>
                  </w:rPr>
                  <w:t xml:space="preserve"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hint="eastAsia" w:ascii="宋体" w:hAnsi="宋体" w:eastAsia="宋体"/>
                    <w:color w:val="00AF50"/>
                    <w:spacing w:val="-2"/>
                  </w:rPr>
                  <w:t xml:space="preserve"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hint="eastAsia" w:ascii="宋体" w:hAnsi="宋体" w:eastAsia="宋体"/>
                    <w:color w:val="00AF50"/>
                    <w:spacing w:val="-1"/>
                  </w:rPr>
                  <w:t xml:space="preserve"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 xml:space="preserve"> </w:t>
                </w:r>
                <w:r>
                  <w:rPr>
                    <w:rFonts w:hint="eastAsia" w:ascii="宋体" w:hAnsi="宋体" w:eastAsia="宋体"/>
                    <w:color w:val="00AF50"/>
                  </w:rPr>
                  <w:t>人工智能资料下载，可百度访问：尚硅谷官网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4" o:spid="_x0000_s2054" o:spt="202" type="#_x0000_t202" style="position:absolute;left:0pt;margin-left:89pt;margin-top:777.7pt;height:14.85pt;width:385.1pt;mso-position-horizontal-relative:page;mso-position-vertical-relative:page;z-index:-251638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21"/>
                  <w:ind w:left="20"/>
                  <w:rPr>
                    <w:rFonts w:hint="eastAsia" w:ascii="宋体" w:hAnsi="宋体" w:eastAsia="宋体"/>
                  </w:rPr>
                </w:pPr>
                <w:r>
                  <w:rPr>
                    <w:rFonts w:hint="eastAsia" w:ascii="宋体" w:hAnsi="宋体" w:eastAsia="宋体"/>
                    <w:color w:val="00AF50"/>
                    <w:spacing w:val="-19"/>
                  </w:rPr>
                  <w:t xml:space="preserve"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hint="eastAsia" w:ascii="宋体" w:hAnsi="宋体" w:eastAsia="宋体"/>
                    <w:color w:val="00AF50"/>
                    <w:spacing w:val="-2"/>
                  </w:rPr>
                  <w:t xml:space="preserve"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hint="eastAsia" w:ascii="宋体" w:hAnsi="宋体" w:eastAsia="宋体"/>
                    <w:color w:val="00AF50"/>
                    <w:spacing w:val="-1"/>
                  </w:rPr>
                  <w:t xml:space="preserve"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 xml:space="preserve"> </w:t>
                </w:r>
                <w:r>
                  <w:rPr>
                    <w:rFonts w:hint="eastAsia" w:ascii="宋体" w:hAnsi="宋体" w:eastAsia="宋体"/>
                    <w:color w:val="00AF50"/>
                  </w:rPr>
                  <w:t>人工智能资料下载，可百度访问：尚硅谷官网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7" o:spid="_x0000_s2057" o:spt="202" type="#_x0000_t202" style="position:absolute;left:0pt;margin-left:89pt;margin-top:777.7pt;height:14.85pt;width:385.1pt;mso-position-horizontal-relative:page;mso-position-vertical-relative:page;z-index:-2516367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21"/>
                  <w:ind w:left="20"/>
                  <w:rPr>
                    <w:rFonts w:hint="eastAsia" w:ascii="宋体" w:hAnsi="宋体" w:eastAsia="宋体"/>
                  </w:rPr>
                </w:pPr>
                <w:r>
                  <w:rPr>
                    <w:rFonts w:hint="eastAsia" w:ascii="宋体" w:hAnsi="宋体" w:eastAsia="宋体"/>
                    <w:color w:val="00AF50"/>
                    <w:spacing w:val="-19"/>
                  </w:rPr>
                  <w:t xml:space="preserve"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hint="eastAsia" w:ascii="宋体" w:hAnsi="宋体" w:eastAsia="宋体"/>
                    <w:color w:val="00AF50"/>
                    <w:spacing w:val="-2"/>
                  </w:rPr>
                  <w:t xml:space="preserve"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hint="eastAsia" w:ascii="宋体" w:hAnsi="宋体" w:eastAsia="宋体"/>
                    <w:color w:val="00AF50"/>
                    <w:spacing w:val="-1"/>
                  </w:rPr>
                  <w:t xml:space="preserve"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 xml:space="preserve"> </w:t>
                </w:r>
                <w:r>
                  <w:rPr>
                    <w:rFonts w:hint="eastAsia" w:ascii="宋体" w:hAnsi="宋体" w:eastAsia="宋体"/>
                    <w:color w:val="00AF50"/>
                  </w:rPr>
                  <w:t>人工智能资料下载，可百度访问：尚硅谷官网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8" o:spid="_x0000_s2058" o:spt="202" type="#_x0000_t202" style="position:absolute;left:0pt;margin-left:89pt;margin-top:777.7pt;height:14.85pt;width:385.1pt;mso-position-horizontal-relative:page;mso-position-vertical-relative:page;z-index:-2516357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21"/>
                  <w:ind w:left="20"/>
                  <w:rPr>
                    <w:rFonts w:hint="eastAsia" w:ascii="宋体" w:hAnsi="宋体" w:eastAsia="宋体"/>
                  </w:rPr>
                </w:pPr>
                <w:r>
                  <w:rPr>
                    <w:rFonts w:hint="eastAsia" w:ascii="宋体" w:hAnsi="宋体" w:eastAsia="宋体"/>
                    <w:color w:val="00AF50"/>
                    <w:spacing w:val="-19"/>
                  </w:rPr>
                  <w:t xml:space="preserve"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hint="eastAsia" w:ascii="宋体" w:hAnsi="宋体" w:eastAsia="宋体"/>
                    <w:color w:val="00AF50"/>
                    <w:spacing w:val="-2"/>
                  </w:rPr>
                  <w:t xml:space="preserve"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hint="eastAsia" w:ascii="宋体" w:hAnsi="宋体" w:eastAsia="宋体"/>
                    <w:color w:val="00AF50"/>
                    <w:spacing w:val="-1"/>
                  </w:rPr>
                  <w:t xml:space="preserve"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 xml:space="preserve"> </w:t>
                </w:r>
                <w:r>
                  <w:rPr>
                    <w:rFonts w:hint="eastAsia" w:ascii="宋体" w:hAnsi="宋体" w:eastAsia="宋体"/>
                    <w:color w:val="00AF50"/>
                  </w:rPr>
                  <w:t>人工智能资料下载，可百度访问：尚硅谷官网</w:t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9" o:spid="_x0000_s2059" o:spt="202" type="#_x0000_t202" style="position:absolute;left:0pt;margin-left:89pt;margin-top:777.7pt;height:14.85pt;width:385.1pt;mso-position-horizontal-relative:page;mso-position-vertical-relative:page;z-index:-2516357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21"/>
                  <w:ind w:left="20"/>
                  <w:rPr>
                    <w:rFonts w:hint="eastAsia" w:ascii="宋体" w:hAnsi="宋体" w:eastAsia="宋体"/>
                  </w:rPr>
                </w:pPr>
                <w:r>
                  <w:rPr>
                    <w:rFonts w:hint="eastAsia" w:ascii="宋体" w:hAnsi="宋体" w:eastAsia="宋体"/>
                    <w:color w:val="00AF50"/>
                    <w:spacing w:val="-19"/>
                  </w:rPr>
                  <w:t xml:space="preserve"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hint="eastAsia" w:ascii="宋体" w:hAnsi="宋体" w:eastAsia="宋体"/>
                    <w:color w:val="00AF50"/>
                    <w:spacing w:val="-2"/>
                  </w:rPr>
                  <w:t xml:space="preserve"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hint="eastAsia" w:ascii="宋体" w:hAnsi="宋体" w:eastAsia="宋体"/>
                    <w:color w:val="00AF50"/>
                    <w:spacing w:val="-1"/>
                  </w:rPr>
                  <w:t xml:space="preserve"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 xml:space="preserve"> </w:t>
                </w:r>
                <w:r>
                  <w:rPr>
                    <w:rFonts w:hint="eastAsia" w:ascii="宋体" w:hAnsi="宋体" w:eastAsia="宋体"/>
                    <w:color w:val="00AF50"/>
                  </w:rPr>
                  <w:t>人工智能资料下载，可百度访问：尚硅谷官网</w:t>
                </w:r>
              </w:p>
            </w:txbxContent>
          </v:textbox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60" o:spid="_x0000_s2060" o:spt="202" type="#_x0000_t202" style="position:absolute;left:0pt;margin-left:89pt;margin-top:777.7pt;height:14.85pt;width:385.1pt;mso-position-horizontal-relative:page;mso-position-vertical-relative:page;z-index:-2516346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21"/>
                  <w:ind w:left="20"/>
                  <w:rPr>
                    <w:rFonts w:hint="eastAsia" w:ascii="宋体" w:hAnsi="宋体" w:eastAsia="宋体"/>
                  </w:rPr>
                </w:pPr>
                <w:r>
                  <w:rPr>
                    <w:rFonts w:hint="eastAsia" w:ascii="宋体" w:hAnsi="宋体" w:eastAsia="宋体"/>
                    <w:color w:val="00AF50"/>
                    <w:spacing w:val="-19"/>
                  </w:rPr>
                  <w:t xml:space="preserve"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hint="eastAsia" w:ascii="宋体" w:hAnsi="宋体" w:eastAsia="宋体"/>
                    <w:color w:val="00AF50"/>
                    <w:spacing w:val="-2"/>
                  </w:rPr>
                  <w:t xml:space="preserve"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hint="eastAsia" w:ascii="宋体" w:hAnsi="宋体" w:eastAsia="宋体"/>
                    <w:color w:val="00AF50"/>
                    <w:spacing w:val="-1"/>
                  </w:rPr>
                  <w:t xml:space="preserve"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 xml:space="preserve"> </w:t>
                </w:r>
                <w:r>
                  <w:rPr>
                    <w:rFonts w:hint="eastAsia" w:ascii="宋体" w:hAnsi="宋体" w:eastAsia="宋体"/>
                    <w:color w:val="00AF50"/>
                  </w:rPr>
                  <w:t>人工智能资料下载，可百度访问：尚硅谷官网</w:t>
                </w:r>
              </w:p>
            </w:txbxContent>
          </v:textbox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61" o:spid="_x0000_s2061" o:spt="202" type="#_x0000_t202" style="position:absolute;left:0pt;margin-left:89pt;margin-top:777.7pt;height:14.85pt;width:385.1pt;mso-position-horizontal-relative:page;mso-position-vertical-relative:page;z-index:-2516346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21"/>
                  <w:ind w:left="20"/>
                  <w:rPr>
                    <w:rFonts w:hint="eastAsia" w:ascii="宋体" w:hAnsi="宋体" w:eastAsia="宋体"/>
                  </w:rPr>
                </w:pPr>
                <w:r>
                  <w:rPr>
                    <w:rFonts w:hint="eastAsia" w:ascii="宋体" w:hAnsi="宋体" w:eastAsia="宋体"/>
                    <w:color w:val="00AF50"/>
                    <w:spacing w:val="-19"/>
                  </w:rPr>
                  <w:t xml:space="preserve"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hint="eastAsia" w:ascii="宋体" w:hAnsi="宋体" w:eastAsia="宋体"/>
                    <w:color w:val="00AF50"/>
                    <w:spacing w:val="-2"/>
                  </w:rPr>
                  <w:t xml:space="preserve"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hint="eastAsia" w:ascii="宋体" w:hAnsi="宋体" w:eastAsia="宋体"/>
                    <w:color w:val="00AF50"/>
                    <w:spacing w:val="-1"/>
                  </w:rPr>
                  <w:t xml:space="preserve"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 xml:space="preserve"> </w:t>
                </w:r>
                <w:r>
                  <w:rPr>
                    <w:rFonts w:hint="eastAsia" w:ascii="宋体" w:hAnsi="宋体" w:eastAsia="宋体"/>
                    <w:color w:val="00AF50"/>
                  </w:rPr>
                  <w:t>人工智能资料下载，可百度访问：尚硅谷官网</w:t>
                </w:r>
              </w:p>
            </w:txbxContent>
          </v:textbox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62" o:spid="_x0000_s2062" o:spt="202" type="#_x0000_t202" style="position:absolute;left:0pt;margin-left:89pt;margin-top:777.7pt;height:14.85pt;width:385.1pt;mso-position-horizontal-relative:page;mso-position-vertical-relative:page;z-index:-2516336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21"/>
                  <w:ind w:left="20"/>
                  <w:rPr>
                    <w:rFonts w:hint="eastAsia" w:ascii="宋体" w:hAnsi="宋体" w:eastAsia="宋体"/>
                  </w:rPr>
                </w:pPr>
                <w:r>
                  <w:rPr>
                    <w:rFonts w:hint="eastAsia" w:ascii="宋体" w:hAnsi="宋体" w:eastAsia="宋体"/>
                    <w:color w:val="00AF50"/>
                    <w:spacing w:val="-19"/>
                  </w:rPr>
                  <w:t xml:space="preserve"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hint="eastAsia" w:ascii="宋体" w:hAnsi="宋体" w:eastAsia="宋体"/>
                    <w:color w:val="00AF50"/>
                    <w:spacing w:val="-2"/>
                  </w:rPr>
                  <w:t xml:space="preserve"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hint="eastAsia" w:ascii="宋体" w:hAnsi="宋体" w:eastAsia="宋体"/>
                    <w:color w:val="00AF50"/>
                    <w:spacing w:val="-1"/>
                  </w:rPr>
                  <w:t xml:space="preserve"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 xml:space="preserve"> </w:t>
                </w:r>
                <w:r>
                  <w:rPr>
                    <w:rFonts w:hint="eastAsia" w:ascii="宋体" w:hAnsi="宋体" w:eastAsia="宋体"/>
                    <w:color w:val="00AF50"/>
                  </w:rPr>
                  <w:t>人工智能资料下载，可百度访问：尚硅谷官网</w:t>
                </w:r>
              </w:p>
            </w:txbxContent>
          </v:textbox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63" o:spid="_x0000_s2063" o:spt="202" type="#_x0000_t202" style="position:absolute;left:0pt;margin-left:89pt;margin-top:777.7pt;height:14.85pt;width:385.1pt;mso-position-horizontal-relative:page;mso-position-vertical-relative:page;z-index:-2516336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21"/>
                  <w:ind w:left="20"/>
                  <w:rPr>
                    <w:rFonts w:hint="eastAsia" w:ascii="宋体" w:hAnsi="宋体" w:eastAsia="宋体"/>
                  </w:rPr>
                </w:pPr>
                <w:r>
                  <w:rPr>
                    <w:rFonts w:hint="eastAsia" w:ascii="宋体" w:hAnsi="宋体" w:eastAsia="宋体"/>
                    <w:color w:val="00AF50"/>
                    <w:spacing w:val="-19"/>
                  </w:rPr>
                  <w:t xml:space="preserve"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hint="eastAsia" w:ascii="宋体" w:hAnsi="宋体" w:eastAsia="宋体"/>
                    <w:color w:val="00AF50"/>
                    <w:spacing w:val="-2"/>
                  </w:rPr>
                  <w:t xml:space="preserve"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hint="eastAsia" w:ascii="宋体" w:hAnsi="宋体" w:eastAsia="宋体"/>
                    <w:color w:val="00AF50"/>
                    <w:spacing w:val="-1"/>
                  </w:rPr>
                  <w:t xml:space="preserve"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 xml:space="preserve"> </w:t>
                </w:r>
                <w:r>
                  <w:rPr>
                    <w:rFonts w:hint="eastAsia" w:ascii="宋体" w:hAnsi="宋体" w:eastAsia="宋体"/>
                    <w:color w:val="00AF50"/>
                  </w:rPr>
                  <w:t>人工智能资料下载，可百度访问：尚硅谷官网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74624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540385</wp:posOffset>
          </wp:positionV>
          <wp:extent cx="914400" cy="2984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87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356.75pt;margin-top:52.25pt;height:18.55pt;width:149.65pt;mso-position-horizontal-relative:page;mso-position-vertical-relative:page;z-index:-2516418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70" w:lineRule="exact"/>
                  <w:ind w:left="20" w:right="0" w:firstLine="0"/>
                  <w:jc w:val="left"/>
                  <w:rPr>
                    <w:rFonts w:hint="eastAsia" w:ascii="Microsoft JhengHei" w:eastAsia="Microsoft JhengHei"/>
                    <w:b/>
                    <w:sz w:val="24"/>
                  </w:rPr>
                </w:pPr>
                <w:r>
                  <w:rPr>
                    <w:rFonts w:hint="eastAsia" w:ascii="Microsoft JhengHei" w:eastAsia="Microsoft JhengHei"/>
                    <w:b/>
                    <w:color w:val="006600"/>
                    <w:spacing w:val="5"/>
                    <w:sz w:val="24"/>
                  </w:rPr>
                  <w:t>尚硅谷大数据技术之</w:t>
                </w:r>
                <w:r>
                  <w:rPr>
                    <w:rFonts w:hint="eastAsia" w:ascii="Microsoft JhengHei" w:eastAsia="Microsoft JhengHei"/>
                    <w:b/>
                    <w:color w:val="006600"/>
                    <w:sz w:val="24"/>
                  </w:rPr>
                  <w:t>Hbase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89pt;margin-top:61.7pt;height:21.35pt;width:408.45pt;mso-position-horizontal-relative:page;mso-position-vertical-relative:page;z-index:-2516408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27" w:lineRule="exact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76672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540385</wp:posOffset>
          </wp:positionV>
          <wp:extent cx="914400" cy="29845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87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2" o:spid="_x0000_s2052" o:spt="202" type="#_x0000_t202" style="position:absolute;left:0pt;margin-left:356.75pt;margin-top:52.25pt;height:18.55pt;width:149.65pt;mso-position-horizontal-relative:page;mso-position-vertical-relative:page;z-index:-2516398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70" w:lineRule="exact"/>
                  <w:ind w:left="20" w:right="0" w:firstLine="0"/>
                  <w:jc w:val="left"/>
                  <w:rPr>
                    <w:rFonts w:hint="eastAsia" w:ascii="Microsoft JhengHei" w:eastAsia="Microsoft JhengHei"/>
                    <w:b/>
                    <w:sz w:val="24"/>
                  </w:rPr>
                </w:pPr>
                <w:r>
                  <w:rPr>
                    <w:rFonts w:hint="eastAsia" w:ascii="Microsoft JhengHei" w:eastAsia="Microsoft JhengHei"/>
                    <w:b/>
                    <w:color w:val="006600"/>
                    <w:spacing w:val="5"/>
                    <w:sz w:val="24"/>
                  </w:rPr>
                  <w:t>尚硅谷大数据技术之</w:t>
                </w:r>
                <w:r>
                  <w:rPr>
                    <w:rFonts w:hint="eastAsia" w:ascii="Microsoft JhengHei" w:eastAsia="Microsoft JhengHei"/>
                    <w:b/>
                    <w:color w:val="006600"/>
                    <w:sz w:val="24"/>
                  </w:rPr>
                  <w:t>Hbase</w:t>
                </w: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89pt;margin-top:61.7pt;height:21.35pt;width:408.45pt;mso-position-horizontal-relative:page;mso-position-vertical-relative:page;z-index:-251638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27" w:lineRule="exact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78720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540385</wp:posOffset>
          </wp:positionV>
          <wp:extent cx="914400" cy="29845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87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5" o:spid="_x0000_s2055" o:spt="202" type="#_x0000_t202" style="position:absolute;left:0pt;margin-left:356.75pt;margin-top:52.25pt;height:18.55pt;width:149.65pt;mso-position-horizontal-relative:page;mso-position-vertical-relative:page;z-index:-2516377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70" w:lineRule="exact"/>
                  <w:ind w:left="20" w:right="0" w:firstLine="0"/>
                  <w:jc w:val="left"/>
                  <w:rPr>
                    <w:rFonts w:hint="eastAsia" w:ascii="Microsoft JhengHei" w:eastAsia="Microsoft JhengHei"/>
                    <w:b/>
                    <w:sz w:val="24"/>
                  </w:rPr>
                </w:pPr>
                <w:r>
                  <w:rPr>
                    <w:rFonts w:hint="eastAsia" w:ascii="Microsoft JhengHei" w:eastAsia="Microsoft JhengHei"/>
                    <w:b/>
                    <w:color w:val="006600"/>
                    <w:spacing w:val="5"/>
                    <w:sz w:val="24"/>
                  </w:rPr>
                  <w:t>尚硅谷大数据技术之</w:t>
                </w:r>
                <w:r>
                  <w:rPr>
                    <w:rFonts w:hint="eastAsia" w:ascii="Microsoft JhengHei" w:eastAsia="Microsoft JhengHei"/>
                    <w:b/>
                    <w:color w:val="006600"/>
                    <w:sz w:val="24"/>
                  </w:rPr>
                  <w:t>Hbase</w:t>
                </w:r>
              </w:p>
            </w:txbxContent>
          </v:textbox>
        </v:shape>
      </w:pict>
    </w:r>
    <w:r>
      <w:pict>
        <v:shape id="_x0000_s2056" o:spid="_x0000_s2056" o:spt="202" type="#_x0000_t202" style="position:absolute;left:0pt;margin-left:89pt;margin-top:61.7pt;height:21.35pt;width:408.45pt;mso-position-horizontal-relative:page;mso-position-vertical-relative:page;z-index:-2516367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27" w:lineRule="exact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0"/>
      <w:numFmt w:val="bullet"/>
      <w:lvlText w:val="*"/>
      <w:lvlJc w:val="left"/>
      <w:pPr>
        <w:ind w:left="338" w:hanging="233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85" w:hanging="23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30" w:hanging="23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76" w:hanging="23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21" w:hanging="23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67" w:hanging="23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812" w:hanging="23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558" w:hanging="23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303" w:hanging="233"/>
      </w:pPr>
      <w:rPr>
        <w:rFonts w:hint="default"/>
        <w:lang w:val="en-US" w:eastAsia="en-US" w:bidi="ar-SA"/>
      </w:rPr>
    </w:lvl>
  </w:abstractNum>
  <w:abstractNum w:abstractNumId="1">
    <w:nsid w:val="8461FADE"/>
    <w:multiLevelType w:val="multilevel"/>
    <w:tmpl w:val="8461FADE"/>
    <w:lvl w:ilvl="0" w:tentative="0">
      <w:start w:val="0"/>
      <w:numFmt w:val="bullet"/>
      <w:lvlText w:val="*"/>
      <w:lvlJc w:val="left"/>
      <w:pPr>
        <w:ind w:left="478" w:hanging="233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8" w:hanging="23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7" w:hanging="23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5" w:hanging="23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4" w:hanging="23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23" w:hanging="23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51" w:hanging="23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80" w:hanging="23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09" w:hanging="233"/>
      </w:pPr>
      <w:rPr>
        <w:rFonts w:hint="default"/>
        <w:lang w:val="en-US" w:eastAsia="en-US" w:bidi="ar-SA"/>
      </w:rPr>
    </w:lvl>
  </w:abstractNum>
  <w:abstractNum w:abstractNumId="2">
    <w:nsid w:val="9239341B"/>
    <w:multiLevelType w:val="multilevel"/>
    <w:tmpl w:val="9239341B"/>
    <w:lvl w:ilvl="0" w:tentative="0">
      <w:start w:val="1"/>
      <w:numFmt w:val="decimal"/>
      <w:lvlText w:val="%1）"/>
      <w:lvlJc w:val="left"/>
      <w:pPr>
        <w:ind w:left="458" w:hanging="31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0" w:hanging="31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1" w:hanging="31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51" w:hanging="31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82" w:hanging="31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13" w:hanging="31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43" w:hanging="31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74" w:hanging="31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05" w:hanging="318"/>
      </w:pPr>
      <w:rPr>
        <w:rFonts w:hint="default"/>
        <w:lang w:val="en-US" w:eastAsia="en-US" w:bidi="ar-SA"/>
      </w:rPr>
    </w:lvl>
  </w:abstractNum>
  <w:abstractNum w:abstractNumId="3">
    <w:nsid w:val="9288B902"/>
    <w:multiLevelType w:val="multilevel"/>
    <w:tmpl w:val="9288B902"/>
    <w:lvl w:ilvl="0" w:tentative="0">
      <w:start w:val="0"/>
      <w:numFmt w:val="bullet"/>
      <w:lvlText w:val="*"/>
      <w:lvlJc w:val="left"/>
      <w:pPr>
        <w:ind w:left="338" w:hanging="233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57" w:hanging="23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75" w:hanging="23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93" w:hanging="23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10" w:hanging="23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28" w:hanging="23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846" w:hanging="23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264" w:hanging="23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681" w:hanging="233"/>
      </w:pPr>
      <w:rPr>
        <w:rFonts w:hint="default"/>
        <w:lang w:val="en-US" w:eastAsia="en-US" w:bidi="ar-SA"/>
      </w:rPr>
    </w:lvl>
  </w:abstractNum>
  <w:abstractNum w:abstractNumId="4">
    <w:nsid w:val="9C8AC8EF"/>
    <w:multiLevelType w:val="multilevel"/>
    <w:tmpl w:val="9C8AC8EF"/>
    <w:lvl w:ilvl="0" w:tentative="0">
      <w:start w:val="1"/>
      <w:numFmt w:val="decimal"/>
      <w:lvlText w:val="(%1)"/>
      <w:lvlJc w:val="left"/>
      <w:pPr>
        <w:ind w:left="490" w:hanging="35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26" w:hanging="35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53" w:hanging="35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79" w:hanging="35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6" w:hanging="35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33" w:hanging="35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59" w:hanging="35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86" w:hanging="35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13" w:hanging="351"/>
      </w:pPr>
      <w:rPr>
        <w:rFonts w:hint="default"/>
        <w:lang w:val="en-US" w:eastAsia="en-US" w:bidi="ar-SA"/>
      </w:rPr>
    </w:lvl>
  </w:abstractNum>
  <w:abstractNum w:abstractNumId="5">
    <w:nsid w:val="B0F1ACD9"/>
    <w:multiLevelType w:val="multilevel"/>
    <w:tmpl w:val="B0F1ACD9"/>
    <w:lvl w:ilvl="0" w:tentative="0">
      <w:start w:val="1"/>
      <w:numFmt w:val="decimal"/>
      <w:lvlText w:val="%1."/>
      <w:lvlJc w:val="left"/>
      <w:pPr>
        <w:ind w:left="484" w:hanging="345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8" w:hanging="3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7" w:hanging="3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5" w:hanging="3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4" w:hanging="3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23" w:hanging="3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51" w:hanging="3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80" w:hanging="3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09" w:hanging="345"/>
      </w:pPr>
      <w:rPr>
        <w:rFonts w:hint="default"/>
        <w:lang w:val="en-US" w:eastAsia="en-US" w:bidi="ar-SA"/>
      </w:rPr>
    </w:lvl>
  </w:abstractNum>
  <w:abstractNum w:abstractNumId="6">
    <w:nsid w:val="B5E306ED"/>
    <w:multiLevelType w:val="multilevel"/>
    <w:tmpl w:val="B5E306ED"/>
    <w:lvl w:ilvl="0" w:tentative="0">
      <w:start w:val="1"/>
      <w:numFmt w:val="decimal"/>
      <w:lvlText w:val="%1）"/>
      <w:lvlJc w:val="left"/>
      <w:pPr>
        <w:ind w:left="458" w:hanging="318"/>
        <w:jc w:val="left"/>
      </w:pPr>
      <w:rPr>
        <w:rFonts w:hint="default"/>
        <w:spacing w:val="-1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0" w:hanging="31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1" w:hanging="31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51" w:hanging="31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82" w:hanging="31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13" w:hanging="31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43" w:hanging="31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74" w:hanging="31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05" w:hanging="318"/>
      </w:pPr>
      <w:rPr>
        <w:rFonts w:hint="default"/>
        <w:lang w:val="en-US" w:eastAsia="en-US" w:bidi="ar-SA"/>
      </w:rPr>
    </w:lvl>
  </w:abstractNum>
  <w:abstractNum w:abstractNumId="7">
    <w:nsid w:val="BE923771"/>
    <w:multiLevelType w:val="multilevel"/>
    <w:tmpl w:val="BE923771"/>
    <w:lvl w:ilvl="0" w:tentative="0">
      <w:start w:val="1"/>
      <w:numFmt w:val="decimal"/>
      <w:lvlText w:val="%1)"/>
      <w:lvlJc w:val="left"/>
      <w:pPr>
        <w:ind w:left="416" w:hanging="276"/>
        <w:jc w:val="left"/>
      </w:pPr>
      <w:rPr>
        <w:rFonts w:hint="default" w:ascii="Calibri" w:hAnsi="Calibri" w:eastAsia="Calibri" w:cs="Calibri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54" w:hanging="27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89" w:hanging="27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23" w:hanging="27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58" w:hanging="27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93" w:hanging="27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27" w:hanging="27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62" w:hanging="27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97" w:hanging="276"/>
      </w:pPr>
      <w:rPr>
        <w:rFonts w:hint="default"/>
        <w:lang w:val="en-US" w:eastAsia="en-US" w:bidi="ar-SA"/>
      </w:rPr>
    </w:lvl>
  </w:abstractNum>
  <w:abstractNum w:abstractNumId="8">
    <w:nsid w:val="BF205925"/>
    <w:multiLevelType w:val="multilevel"/>
    <w:tmpl w:val="BF205925"/>
    <w:lvl w:ilvl="0" w:tentative="0">
      <w:start w:val="2"/>
      <w:numFmt w:val="decimal"/>
      <w:lvlText w:val="%1"/>
      <w:lvlJc w:val="left"/>
      <w:pPr>
        <w:ind w:left="562" w:hanging="42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62" w:hanging="423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771" w:hanging="632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830" w:hanging="6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821" w:hanging="6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12" w:hanging="6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803" w:hanging="6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794" w:hanging="6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784" w:hanging="632"/>
      </w:pPr>
      <w:rPr>
        <w:rFonts w:hint="default"/>
        <w:lang w:val="en-US" w:eastAsia="en-US" w:bidi="ar-SA"/>
      </w:rPr>
    </w:lvl>
  </w:abstractNum>
  <w:abstractNum w:abstractNumId="9">
    <w:nsid w:val="C8879AEF"/>
    <w:multiLevelType w:val="multilevel"/>
    <w:tmpl w:val="C8879AEF"/>
    <w:lvl w:ilvl="0" w:tentative="0">
      <w:start w:val="1"/>
      <w:numFmt w:val="decimal"/>
      <w:lvlText w:val="（%1）"/>
      <w:lvlJc w:val="left"/>
      <w:pPr>
        <w:ind w:left="66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0" w:hanging="52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1" w:hanging="5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91" w:hanging="5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02" w:hanging="5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13" w:hanging="5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23" w:hanging="5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34" w:hanging="5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45" w:hanging="529"/>
      </w:pPr>
      <w:rPr>
        <w:rFonts w:hint="default"/>
        <w:lang w:val="en-US" w:eastAsia="en-US" w:bidi="ar-SA"/>
      </w:rPr>
    </w:lvl>
  </w:abstractNum>
  <w:abstractNum w:abstractNumId="10">
    <w:nsid w:val="CF092B84"/>
    <w:multiLevelType w:val="multilevel"/>
    <w:tmpl w:val="CF092B84"/>
    <w:lvl w:ilvl="0" w:tentative="0">
      <w:start w:val="1"/>
      <w:numFmt w:val="decimal"/>
      <w:lvlText w:val="%1）"/>
      <w:lvlJc w:val="left"/>
      <w:pPr>
        <w:ind w:left="458" w:hanging="318"/>
        <w:jc w:val="left"/>
      </w:pPr>
      <w:rPr>
        <w:rFonts w:hint="default" w:ascii="宋体" w:hAnsi="宋体" w:eastAsia="宋体" w:cs="宋体"/>
        <w:spacing w:val="-1"/>
        <w:w w:val="100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0" w:hanging="31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1" w:hanging="31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51" w:hanging="31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82" w:hanging="31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13" w:hanging="31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43" w:hanging="31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74" w:hanging="31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05" w:hanging="318"/>
      </w:pPr>
      <w:rPr>
        <w:rFonts w:hint="default"/>
        <w:lang w:val="en-US" w:eastAsia="en-US" w:bidi="ar-SA"/>
      </w:rPr>
    </w:lvl>
  </w:abstractNum>
  <w:abstractNum w:abstractNumId="11">
    <w:nsid w:val="D7F9FE59"/>
    <w:multiLevelType w:val="multilevel"/>
    <w:tmpl w:val="D7F9FE59"/>
    <w:lvl w:ilvl="0" w:tentative="0">
      <w:start w:val="1"/>
      <w:numFmt w:val="decimal"/>
      <w:lvlText w:val="(%1)"/>
      <w:lvlJc w:val="left"/>
      <w:pPr>
        <w:ind w:left="490" w:hanging="35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26" w:hanging="35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53" w:hanging="35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79" w:hanging="35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6" w:hanging="35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33" w:hanging="35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59" w:hanging="35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86" w:hanging="35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13" w:hanging="351"/>
      </w:pPr>
      <w:rPr>
        <w:rFonts w:hint="default"/>
        <w:lang w:val="en-US" w:eastAsia="en-US" w:bidi="ar-SA"/>
      </w:rPr>
    </w:lvl>
  </w:abstractNum>
  <w:abstractNum w:abstractNumId="12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ind w:left="484" w:hanging="345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8" w:hanging="3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7" w:hanging="3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5" w:hanging="3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4" w:hanging="3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23" w:hanging="3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51" w:hanging="3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80" w:hanging="3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09" w:hanging="345"/>
      </w:pPr>
      <w:rPr>
        <w:rFonts w:hint="default"/>
        <w:lang w:val="en-US" w:eastAsia="en-US" w:bidi="ar-SA"/>
      </w:rPr>
    </w:lvl>
  </w:abstractNum>
  <w:abstractNum w:abstractNumId="13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484" w:hanging="345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8" w:hanging="3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7" w:hanging="3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5" w:hanging="3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4" w:hanging="3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23" w:hanging="3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51" w:hanging="3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80" w:hanging="3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09" w:hanging="345"/>
      </w:pPr>
      <w:rPr>
        <w:rFonts w:hint="default"/>
        <w:lang w:val="en-US" w:eastAsia="en-US" w:bidi="ar-SA"/>
      </w:rPr>
    </w:lvl>
  </w:abstractNum>
  <w:abstractNum w:abstractNumId="14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562" w:hanging="42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6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771" w:hanging="632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54" w:hanging="6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42" w:hanging="6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29" w:hanging="6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16" w:hanging="6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04" w:hanging="6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91" w:hanging="632"/>
      </w:pPr>
      <w:rPr>
        <w:rFonts w:hint="default"/>
        <w:lang w:val="en-US" w:eastAsia="en-US" w:bidi="ar-SA"/>
      </w:rPr>
    </w:lvl>
  </w:abstractNum>
  <w:abstractNum w:abstractNumId="15">
    <w:nsid w:val="0248C179"/>
    <w:multiLevelType w:val="multilevel"/>
    <w:tmpl w:val="0248C179"/>
    <w:lvl w:ilvl="0" w:tentative="0">
      <w:start w:val="3"/>
      <w:numFmt w:val="decimal"/>
      <w:lvlText w:val="%1"/>
      <w:lvlJc w:val="left"/>
      <w:pPr>
        <w:ind w:left="630" w:hanging="49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30" w:hanging="49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140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45" w:hanging="1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48" w:hanging="1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51" w:hanging="1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54" w:hanging="1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57" w:hanging="1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60" w:hanging="163"/>
      </w:pPr>
      <w:rPr>
        <w:rFonts w:hint="default"/>
        <w:lang w:val="en-US" w:eastAsia="en-US" w:bidi="ar-SA"/>
      </w:rPr>
    </w:lvl>
  </w:abstractNum>
  <w:abstractNum w:abstractNumId="16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458" w:hanging="318"/>
        <w:jc w:val="left"/>
      </w:pPr>
      <w:rPr>
        <w:rFonts w:hint="default" w:ascii="宋体" w:hAnsi="宋体" w:eastAsia="宋体" w:cs="宋体"/>
        <w:w w:val="100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0" w:hanging="31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1" w:hanging="31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51" w:hanging="31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82" w:hanging="31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13" w:hanging="31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43" w:hanging="31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74" w:hanging="31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05" w:hanging="318"/>
      </w:pPr>
      <w:rPr>
        <w:rFonts w:hint="default"/>
        <w:lang w:val="en-US" w:eastAsia="en-US" w:bidi="ar-SA"/>
      </w:rPr>
    </w:lvl>
  </w:abstractNum>
  <w:abstractNum w:abstractNumId="17">
    <w:nsid w:val="0E640482"/>
    <w:multiLevelType w:val="multilevel"/>
    <w:tmpl w:val="0E640482"/>
    <w:lvl w:ilvl="0" w:tentative="0">
      <w:start w:val="1"/>
      <w:numFmt w:val="decimal"/>
      <w:lvlText w:val="%1."/>
      <w:lvlJc w:val="left"/>
      <w:pPr>
        <w:ind w:left="484" w:hanging="345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8" w:hanging="3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7" w:hanging="3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5" w:hanging="3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4" w:hanging="3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23" w:hanging="3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51" w:hanging="3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80" w:hanging="3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09" w:hanging="345"/>
      </w:pPr>
      <w:rPr>
        <w:rFonts w:hint="default"/>
        <w:lang w:val="en-US" w:eastAsia="en-US" w:bidi="ar-SA"/>
      </w:rPr>
    </w:lvl>
  </w:abstractNum>
  <w:abstractNum w:abstractNumId="18">
    <w:nsid w:val="243FCF68"/>
    <w:multiLevelType w:val="multilevel"/>
    <w:tmpl w:val="243FCF68"/>
    <w:lvl w:ilvl="0" w:tentative="0">
      <w:start w:val="0"/>
      <w:numFmt w:val="bullet"/>
      <w:lvlText w:val="*"/>
      <w:lvlJc w:val="left"/>
      <w:pPr>
        <w:ind w:left="367" w:hanging="233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60" w:hanging="23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61" w:hanging="23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61" w:hanging="23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62" w:hanging="23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62" w:hanging="23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63" w:hanging="23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963" w:hanging="23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764" w:hanging="233"/>
      </w:pPr>
      <w:rPr>
        <w:rFonts w:hint="default"/>
        <w:lang w:val="en-US" w:eastAsia="en-US" w:bidi="ar-SA"/>
      </w:rPr>
    </w:lvl>
  </w:abstractNum>
  <w:abstractNum w:abstractNumId="19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484" w:hanging="345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 w:tentative="0">
      <w:start w:val="1"/>
      <w:numFmt w:val="decimal"/>
      <w:lvlText w:val="(%2)"/>
      <w:lvlJc w:val="left"/>
      <w:pPr>
        <w:ind w:left="702" w:hanging="35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96" w:hanging="35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92" w:hanging="35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88" w:hanging="35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85" w:hanging="35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81" w:hanging="35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77" w:hanging="35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73" w:hanging="351"/>
      </w:pPr>
      <w:rPr>
        <w:rFonts w:hint="default"/>
        <w:lang w:val="en-US" w:eastAsia="en-US" w:bidi="ar-SA"/>
      </w:rPr>
    </w:lvl>
  </w:abstractNum>
  <w:abstractNum w:abstractNumId="20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458" w:hanging="318"/>
        <w:jc w:val="left"/>
      </w:pPr>
      <w:rPr>
        <w:rFonts w:hint="default" w:ascii="宋体" w:hAnsi="宋体" w:eastAsia="宋体" w:cs="宋体"/>
        <w:w w:val="100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0" w:hanging="31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1" w:hanging="31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51" w:hanging="31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82" w:hanging="31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13" w:hanging="31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43" w:hanging="31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74" w:hanging="31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05" w:hanging="318"/>
      </w:pPr>
      <w:rPr>
        <w:rFonts w:hint="default"/>
        <w:lang w:val="en-US" w:eastAsia="en-US" w:bidi="ar-SA"/>
      </w:rPr>
    </w:lvl>
  </w:abstractNum>
  <w:abstractNum w:abstractNumId="21">
    <w:nsid w:val="2A8F537B"/>
    <w:multiLevelType w:val="multilevel"/>
    <w:tmpl w:val="2A8F537B"/>
    <w:lvl w:ilvl="0" w:tentative="0">
      <w:start w:val="1"/>
      <w:numFmt w:val="decimal"/>
      <w:lvlText w:val="%1）"/>
      <w:lvlJc w:val="left"/>
      <w:pPr>
        <w:ind w:left="458" w:hanging="31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19"/>
        <w:szCs w:val="19"/>
        <w:lang w:val="en-US" w:eastAsia="en-US" w:bidi="ar-SA"/>
      </w:rPr>
    </w:lvl>
    <w:lvl w:ilvl="1" w:tentative="0">
      <w:start w:val="2"/>
      <w:numFmt w:val="decimal"/>
      <w:lvlText w:val="%2）"/>
      <w:lvlJc w:val="left"/>
      <w:pPr>
        <w:ind w:left="669" w:hanging="318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60" w:hanging="31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61" w:hanging="31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62" w:hanging="31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62" w:hanging="31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63" w:hanging="31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64" w:hanging="31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64" w:hanging="318"/>
      </w:pPr>
      <w:rPr>
        <w:rFonts w:hint="default"/>
        <w:lang w:val="en-US" w:eastAsia="en-US" w:bidi="ar-SA"/>
      </w:rPr>
    </w:lvl>
  </w:abstractNum>
  <w:abstractNum w:abstractNumId="22">
    <w:nsid w:val="39A0D9AC"/>
    <w:multiLevelType w:val="multilevel"/>
    <w:tmpl w:val="39A0D9AC"/>
    <w:lvl w:ilvl="0" w:tentative="0">
      <w:start w:val="0"/>
      <w:numFmt w:val="bullet"/>
      <w:lvlText w:val="*"/>
      <w:lvlJc w:val="left"/>
      <w:pPr>
        <w:ind w:left="367" w:hanging="233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60" w:hanging="23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61" w:hanging="23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61" w:hanging="23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62" w:hanging="23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62" w:hanging="23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63" w:hanging="23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963" w:hanging="23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764" w:hanging="233"/>
      </w:pPr>
      <w:rPr>
        <w:rFonts w:hint="default"/>
        <w:lang w:val="en-US" w:eastAsia="en-US" w:bidi="ar-SA"/>
      </w:rPr>
    </w:lvl>
  </w:abstractNum>
  <w:abstractNum w:abstractNumId="23">
    <w:nsid w:val="46A08BB8"/>
    <w:multiLevelType w:val="multilevel"/>
    <w:tmpl w:val="46A08BB8"/>
    <w:lvl w:ilvl="0" w:tentative="0">
      <w:start w:val="1"/>
      <w:numFmt w:val="decimal"/>
      <w:lvlText w:val="%1."/>
      <w:lvlJc w:val="left"/>
      <w:pPr>
        <w:ind w:left="484" w:hanging="345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8" w:hanging="3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7" w:hanging="3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5" w:hanging="3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4" w:hanging="3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23" w:hanging="3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51" w:hanging="3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80" w:hanging="3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09" w:hanging="345"/>
      </w:pPr>
      <w:rPr>
        <w:rFonts w:hint="default"/>
        <w:lang w:val="en-US" w:eastAsia="en-US" w:bidi="ar-SA"/>
      </w:rPr>
    </w:lvl>
  </w:abstractNum>
  <w:abstractNum w:abstractNumId="24">
    <w:nsid w:val="4C1BAE26"/>
    <w:multiLevelType w:val="multilevel"/>
    <w:tmpl w:val="4C1BAE26"/>
    <w:lvl w:ilvl="0" w:tentative="0">
      <w:start w:val="5"/>
      <w:numFmt w:val="decimal"/>
      <w:lvlText w:val="%1"/>
      <w:lvlJc w:val="left"/>
      <w:pPr>
        <w:ind w:left="630" w:hanging="49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30" w:hanging="49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5" w:hanging="49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77" w:hanging="49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0" w:hanging="49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03" w:hanging="49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15" w:hanging="49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28" w:hanging="49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41" w:hanging="490"/>
      </w:pPr>
      <w:rPr>
        <w:rFonts w:hint="default"/>
        <w:lang w:val="en-US" w:eastAsia="en-US" w:bidi="ar-SA"/>
      </w:rPr>
    </w:lvl>
  </w:abstractNum>
  <w:abstractNum w:abstractNumId="25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484" w:hanging="345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8" w:hanging="3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7" w:hanging="3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5" w:hanging="3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4" w:hanging="3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23" w:hanging="3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51" w:hanging="3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80" w:hanging="3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09" w:hanging="345"/>
      </w:pPr>
      <w:rPr>
        <w:rFonts w:hint="default"/>
        <w:lang w:val="en-US" w:eastAsia="en-US" w:bidi="ar-SA"/>
      </w:rPr>
    </w:lvl>
  </w:abstractNum>
  <w:abstractNum w:abstractNumId="26">
    <w:nsid w:val="58765686"/>
    <w:multiLevelType w:val="multilevel"/>
    <w:tmpl w:val="58765686"/>
    <w:lvl w:ilvl="0" w:tentative="0">
      <w:start w:val="0"/>
      <w:numFmt w:val="bullet"/>
      <w:lvlText w:val="*"/>
      <w:lvlJc w:val="left"/>
      <w:pPr>
        <w:ind w:left="367" w:hanging="233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60" w:hanging="23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61" w:hanging="23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61" w:hanging="23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62" w:hanging="23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62" w:hanging="23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63" w:hanging="23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963" w:hanging="23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764" w:hanging="233"/>
      </w:pPr>
      <w:rPr>
        <w:rFonts w:hint="default"/>
        <w:lang w:val="en-US" w:eastAsia="en-US" w:bidi="ar-SA"/>
      </w:rPr>
    </w:lvl>
  </w:abstractNum>
  <w:abstractNum w:abstractNumId="27">
    <w:nsid w:val="59ADCABA"/>
    <w:multiLevelType w:val="multilevel"/>
    <w:tmpl w:val="59ADCABA"/>
    <w:lvl w:ilvl="0" w:tentative="0">
      <w:start w:val="3"/>
      <w:numFmt w:val="decimal"/>
      <w:lvlText w:val="%1）"/>
      <w:lvlJc w:val="left"/>
      <w:pPr>
        <w:ind w:left="458" w:hanging="318"/>
        <w:jc w:val="left"/>
      </w:pPr>
      <w:rPr>
        <w:rFonts w:hint="default" w:ascii="宋体" w:hAnsi="宋体" w:eastAsia="宋体" w:cs="宋体"/>
        <w:spacing w:val="-1"/>
        <w:w w:val="100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0" w:hanging="31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1" w:hanging="31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51" w:hanging="31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82" w:hanging="31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13" w:hanging="31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43" w:hanging="31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74" w:hanging="31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05" w:hanging="318"/>
      </w:pPr>
      <w:rPr>
        <w:rFonts w:hint="default"/>
        <w:lang w:val="en-US" w:eastAsia="en-US" w:bidi="ar-SA"/>
      </w:rPr>
    </w:lvl>
  </w:abstractNum>
  <w:abstractNum w:abstractNumId="28">
    <w:nsid w:val="5A241D34"/>
    <w:multiLevelType w:val="multilevel"/>
    <w:tmpl w:val="5A241D34"/>
    <w:lvl w:ilvl="0" w:tentative="0">
      <w:start w:val="4"/>
      <w:numFmt w:val="decimal"/>
      <w:lvlText w:val="%1"/>
      <w:lvlJc w:val="left"/>
      <w:pPr>
        <w:ind w:left="630" w:hanging="49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30" w:hanging="49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841" w:hanging="701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 w:tentative="0">
      <w:start w:val="1"/>
      <w:numFmt w:val="decimal"/>
      <w:lvlText w:val="%4."/>
      <w:lvlJc w:val="left"/>
      <w:pPr>
        <w:ind w:left="681" w:hanging="345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72" w:hanging="3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104" w:hanging="3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7" w:hanging="3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69" w:hanging="3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501" w:hanging="345"/>
      </w:pPr>
      <w:rPr>
        <w:rFonts w:hint="default"/>
        <w:lang w:val="en-US" w:eastAsia="en-US" w:bidi="ar-SA"/>
      </w:rPr>
    </w:lvl>
  </w:abstractNum>
  <w:abstractNum w:abstractNumId="29">
    <w:nsid w:val="60382F6E"/>
    <w:multiLevelType w:val="multilevel"/>
    <w:tmpl w:val="60382F6E"/>
    <w:lvl w:ilvl="0" w:tentative="0">
      <w:start w:val="1"/>
      <w:numFmt w:val="decimal"/>
      <w:lvlText w:val="%1."/>
      <w:lvlJc w:val="left"/>
      <w:pPr>
        <w:ind w:left="484" w:hanging="345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8" w:hanging="3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7" w:hanging="3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5" w:hanging="3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4" w:hanging="3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23" w:hanging="3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51" w:hanging="3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80" w:hanging="3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09" w:hanging="345"/>
      </w:pPr>
      <w:rPr>
        <w:rFonts w:hint="default"/>
        <w:lang w:val="en-US" w:eastAsia="en-US" w:bidi="ar-SA"/>
      </w:rPr>
    </w:lvl>
  </w:abstractNum>
  <w:abstractNum w:abstractNumId="30">
    <w:nsid w:val="629F7852"/>
    <w:multiLevelType w:val="multilevel"/>
    <w:tmpl w:val="629F7852"/>
    <w:lvl w:ilvl="0" w:tentative="0">
      <w:start w:val="0"/>
      <w:numFmt w:val="bullet"/>
      <w:lvlText w:val="*"/>
      <w:lvlJc w:val="left"/>
      <w:pPr>
        <w:ind w:left="338" w:hanging="233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17" w:hanging="23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94" w:hanging="23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72" w:hanging="23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49" w:hanging="23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727" w:hanging="23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04" w:hanging="23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81" w:hanging="23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59" w:hanging="233"/>
      </w:pPr>
      <w:rPr>
        <w:rFonts w:hint="default"/>
        <w:lang w:val="en-US" w:eastAsia="en-US" w:bidi="ar-SA"/>
      </w:rPr>
    </w:lvl>
  </w:abstractNum>
  <w:abstractNum w:abstractNumId="31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458" w:hanging="318"/>
        <w:jc w:val="left"/>
      </w:pPr>
      <w:rPr>
        <w:rFonts w:hint="default" w:ascii="宋体" w:hAnsi="宋体" w:eastAsia="宋体" w:cs="宋体"/>
        <w:w w:val="100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0" w:hanging="31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1" w:hanging="31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51" w:hanging="31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82" w:hanging="31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13" w:hanging="31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43" w:hanging="31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74" w:hanging="31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05" w:hanging="318"/>
      </w:pPr>
      <w:rPr>
        <w:rFonts w:hint="default"/>
        <w:lang w:val="en-US" w:eastAsia="en-US" w:bidi="ar-SA"/>
      </w:rPr>
    </w:lvl>
  </w:abstractNum>
  <w:abstractNum w:abstractNumId="32">
    <w:nsid w:val="77ECEA79"/>
    <w:multiLevelType w:val="multilevel"/>
    <w:tmpl w:val="77ECEA79"/>
    <w:lvl w:ilvl="0" w:tentative="0">
      <w:start w:val="1"/>
      <w:numFmt w:val="decimal"/>
      <w:lvlText w:val="%1)"/>
      <w:lvlJc w:val="left"/>
      <w:pPr>
        <w:ind w:left="416" w:hanging="27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54" w:hanging="27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89" w:hanging="27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23" w:hanging="27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58" w:hanging="27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93" w:hanging="27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27" w:hanging="27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62" w:hanging="27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97" w:hanging="276"/>
      </w:pPr>
      <w:rPr>
        <w:rFonts w:hint="default"/>
        <w:lang w:val="en-US" w:eastAsia="en-US" w:bidi="ar-SA"/>
      </w:rPr>
    </w:lvl>
  </w:abstractNum>
  <w:abstractNum w:abstractNumId="33">
    <w:nsid w:val="7C246926"/>
    <w:multiLevelType w:val="multilevel"/>
    <w:tmpl w:val="7C246926"/>
    <w:lvl w:ilvl="0" w:tentative="0">
      <w:start w:val="6"/>
      <w:numFmt w:val="decimal"/>
      <w:lvlText w:val="%1"/>
      <w:lvlJc w:val="left"/>
      <w:pPr>
        <w:ind w:left="630" w:hanging="49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30" w:hanging="49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841" w:hanging="701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8"/>
        <w:szCs w:val="28"/>
        <w:lang w:val="en-US" w:eastAsia="en-US" w:bidi="ar-SA"/>
      </w:rPr>
    </w:lvl>
    <w:lvl w:ilvl="3" w:tentative="0">
      <w:start w:val="0"/>
      <w:numFmt w:val="bullet"/>
      <w:lvlText w:val="*"/>
      <w:lvlJc w:val="left"/>
      <w:pPr>
        <w:ind w:left="498" w:hanging="252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821" w:hanging="25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12" w:hanging="25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803" w:hanging="25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794" w:hanging="25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784" w:hanging="252"/>
      </w:pPr>
      <w:rPr>
        <w:rFonts w:hint="default"/>
        <w:lang w:val="en-US" w:eastAsia="en-US" w:bidi="ar-SA"/>
      </w:rPr>
    </w:lvl>
  </w:abstractNum>
  <w:abstractNum w:abstractNumId="34">
    <w:nsid w:val="7DEC2089"/>
    <w:multiLevelType w:val="multilevel"/>
    <w:tmpl w:val="7DEC2089"/>
    <w:lvl w:ilvl="0" w:tentative="0">
      <w:start w:val="0"/>
      <w:numFmt w:val="bullet"/>
      <w:lvlText w:val="*"/>
      <w:lvlJc w:val="left"/>
      <w:pPr>
        <w:ind w:left="367" w:hanging="233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60" w:hanging="23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61" w:hanging="23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61" w:hanging="23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62" w:hanging="23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62" w:hanging="23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63" w:hanging="23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963" w:hanging="23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764" w:hanging="233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10"/>
  </w:num>
  <w:num w:numId="3">
    <w:abstractNumId w:val="27"/>
  </w:num>
  <w:num w:numId="4">
    <w:abstractNumId w:val="8"/>
  </w:num>
  <w:num w:numId="5">
    <w:abstractNumId w:val="6"/>
  </w:num>
  <w:num w:numId="6">
    <w:abstractNumId w:val="16"/>
  </w:num>
  <w:num w:numId="7">
    <w:abstractNumId w:val="20"/>
  </w:num>
  <w:num w:numId="8">
    <w:abstractNumId w:val="31"/>
  </w:num>
  <w:num w:numId="9">
    <w:abstractNumId w:val="15"/>
  </w:num>
  <w:num w:numId="10">
    <w:abstractNumId w:val="2"/>
  </w:num>
  <w:num w:numId="11">
    <w:abstractNumId w:val="21"/>
  </w:num>
  <w:num w:numId="12">
    <w:abstractNumId w:val="28"/>
  </w:num>
  <w:num w:numId="13">
    <w:abstractNumId w:val="9"/>
  </w:num>
  <w:num w:numId="14">
    <w:abstractNumId w:val="25"/>
  </w:num>
  <w:num w:numId="15">
    <w:abstractNumId w:val="13"/>
  </w:num>
  <w:num w:numId="16">
    <w:abstractNumId w:val="19"/>
  </w:num>
  <w:num w:numId="17">
    <w:abstractNumId w:val="12"/>
  </w:num>
  <w:num w:numId="18">
    <w:abstractNumId w:val="11"/>
  </w:num>
  <w:num w:numId="19">
    <w:abstractNumId w:val="4"/>
  </w:num>
  <w:num w:numId="20">
    <w:abstractNumId w:val="24"/>
  </w:num>
  <w:num w:numId="21">
    <w:abstractNumId w:val="29"/>
  </w:num>
  <w:num w:numId="22">
    <w:abstractNumId w:val="17"/>
  </w:num>
  <w:num w:numId="23">
    <w:abstractNumId w:val="23"/>
  </w:num>
  <w:num w:numId="24">
    <w:abstractNumId w:val="5"/>
  </w:num>
  <w:num w:numId="25">
    <w:abstractNumId w:val="33"/>
  </w:num>
  <w:num w:numId="26">
    <w:abstractNumId w:val="32"/>
  </w:num>
  <w:num w:numId="27">
    <w:abstractNumId w:val="7"/>
  </w:num>
  <w:num w:numId="28">
    <w:abstractNumId w:val="30"/>
  </w:num>
  <w:num w:numId="29">
    <w:abstractNumId w:val="3"/>
  </w:num>
  <w:num w:numId="30">
    <w:abstractNumId w:val="22"/>
  </w:num>
  <w:num w:numId="31">
    <w:abstractNumId w:val="1"/>
  </w:num>
  <w:num w:numId="32">
    <w:abstractNumId w:val="26"/>
  </w:num>
  <w:num w:numId="33">
    <w:abstractNumId w:val="34"/>
  </w:num>
  <w:num w:numId="34">
    <w:abstractNumId w:val="0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rsids>
    <w:rsidRoot w:val="00000000"/>
    <w:rsid w:val="7A9778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562"/>
      <w:outlineLvl w:val="1"/>
    </w:pPr>
    <w:rPr>
      <w:rFonts w:ascii="Microsoft JhengHei" w:hAnsi="Microsoft JhengHei" w:eastAsia="Microsoft JhengHei" w:cs="Microsoft JhengHei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71"/>
      <w:ind w:left="841" w:hanging="702"/>
      <w:outlineLvl w:val="2"/>
    </w:pPr>
    <w:rPr>
      <w:rFonts w:ascii="宋体" w:hAnsi="宋体" w:eastAsia="宋体" w:cs="宋体"/>
      <w:sz w:val="28"/>
      <w:szCs w:val="28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484" w:hanging="345"/>
      <w:outlineLvl w:val="3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urier New" w:hAnsi="Courier New" w:eastAsia="Courier New" w:cs="Courier New"/>
      <w:sz w:val="21"/>
      <w:szCs w:val="21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8"/>
      <w:ind w:left="910" w:right="1088"/>
      <w:jc w:val="center"/>
    </w:pPr>
    <w:rPr>
      <w:rFonts w:ascii="宋体" w:hAnsi="宋体" w:eastAsia="宋体" w:cs="宋体"/>
      <w:sz w:val="44"/>
      <w:szCs w:val="44"/>
      <w:lang w:val="en-US" w:eastAsia="en-US" w:bidi="ar-SA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484" w:hanging="345"/>
    </w:pPr>
    <w:rPr>
      <w:rFonts w:ascii="宋体" w:hAnsi="宋体" w:eastAsia="宋体" w:cs="宋体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spacing w:before="28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5" Type="http://schemas.openxmlformats.org/officeDocument/2006/relationships/fontTable" Target="fontTable.xml"/><Relationship Id="rId74" Type="http://schemas.openxmlformats.org/officeDocument/2006/relationships/numbering" Target="numbering.xml"/><Relationship Id="rId73" Type="http://schemas.openxmlformats.org/officeDocument/2006/relationships/customXml" Target="../customXml/item1.xml"/><Relationship Id="rId72" Type="http://schemas.openxmlformats.org/officeDocument/2006/relationships/image" Target="media/image1.png"/><Relationship Id="rId71" Type="http://schemas.openxmlformats.org/officeDocument/2006/relationships/image" Target="media/image41.png"/><Relationship Id="rId70" Type="http://schemas.openxmlformats.org/officeDocument/2006/relationships/image" Target="media/image40.png"/><Relationship Id="rId7" Type="http://schemas.openxmlformats.org/officeDocument/2006/relationships/header" Target="header2.xml"/><Relationship Id="rId69" Type="http://schemas.openxmlformats.org/officeDocument/2006/relationships/image" Target="media/image39.png"/><Relationship Id="rId68" Type="http://schemas.openxmlformats.org/officeDocument/2006/relationships/image" Target="media/image38.png"/><Relationship Id="rId67" Type="http://schemas.openxmlformats.org/officeDocument/2006/relationships/image" Target="media/image37.png"/><Relationship Id="rId66" Type="http://schemas.openxmlformats.org/officeDocument/2006/relationships/image" Target="media/image36.png"/><Relationship Id="rId65" Type="http://schemas.openxmlformats.org/officeDocument/2006/relationships/image" Target="media/image35.png"/><Relationship Id="rId64" Type="http://schemas.openxmlformats.org/officeDocument/2006/relationships/image" Target="media/image34.png"/><Relationship Id="rId63" Type="http://schemas.openxmlformats.org/officeDocument/2006/relationships/image" Target="media/image33.png"/><Relationship Id="rId62" Type="http://schemas.openxmlformats.org/officeDocument/2006/relationships/image" Target="media/image32.png"/><Relationship Id="rId61" Type="http://schemas.openxmlformats.org/officeDocument/2006/relationships/image" Target="media/image31.png"/><Relationship Id="rId60" Type="http://schemas.openxmlformats.org/officeDocument/2006/relationships/image" Target="media/image30.png"/><Relationship Id="rId6" Type="http://schemas.openxmlformats.org/officeDocument/2006/relationships/footer" Target="footer1.xml"/><Relationship Id="rId59" Type="http://schemas.openxmlformats.org/officeDocument/2006/relationships/image" Target="media/image29.png"/><Relationship Id="rId58" Type="http://schemas.openxmlformats.org/officeDocument/2006/relationships/image" Target="media/image28.png"/><Relationship Id="rId57" Type="http://schemas.openxmlformats.org/officeDocument/2006/relationships/image" Target="media/image27.png"/><Relationship Id="rId56" Type="http://schemas.openxmlformats.org/officeDocument/2006/relationships/image" Target="media/image26.png"/><Relationship Id="rId55" Type="http://schemas.openxmlformats.org/officeDocument/2006/relationships/image" Target="media/image25.png"/><Relationship Id="rId54" Type="http://schemas.openxmlformats.org/officeDocument/2006/relationships/image" Target="media/image24.png"/><Relationship Id="rId53" Type="http://schemas.openxmlformats.org/officeDocument/2006/relationships/image" Target="media/image23.png"/><Relationship Id="rId52" Type="http://schemas.openxmlformats.org/officeDocument/2006/relationships/image" Target="media/image22.png"/><Relationship Id="rId51" Type="http://schemas.openxmlformats.org/officeDocument/2006/relationships/image" Target="media/image21.png"/><Relationship Id="rId50" Type="http://schemas.openxmlformats.org/officeDocument/2006/relationships/image" Target="media/image20.png"/><Relationship Id="rId5" Type="http://schemas.openxmlformats.org/officeDocument/2006/relationships/header" Target="header1.xml"/><Relationship Id="rId49" Type="http://schemas.openxmlformats.org/officeDocument/2006/relationships/image" Target="media/image19.png"/><Relationship Id="rId48" Type="http://schemas.openxmlformats.org/officeDocument/2006/relationships/image" Target="media/image18.png"/><Relationship Id="rId47" Type="http://schemas.openxmlformats.org/officeDocument/2006/relationships/image" Target="media/image17.png"/><Relationship Id="rId46" Type="http://schemas.openxmlformats.org/officeDocument/2006/relationships/image" Target="media/image16.png"/><Relationship Id="rId45" Type="http://schemas.openxmlformats.org/officeDocument/2006/relationships/image" Target="media/image15.png"/><Relationship Id="rId44" Type="http://schemas.openxmlformats.org/officeDocument/2006/relationships/image" Target="media/image14.png"/><Relationship Id="rId43" Type="http://schemas.openxmlformats.org/officeDocument/2006/relationships/image" Target="media/image13.png"/><Relationship Id="rId42" Type="http://schemas.openxmlformats.org/officeDocument/2006/relationships/image" Target="media/image12.png"/><Relationship Id="rId41" Type="http://schemas.openxmlformats.org/officeDocument/2006/relationships/image" Target="media/image11.png"/><Relationship Id="rId40" Type="http://schemas.openxmlformats.org/officeDocument/2006/relationships/image" Target="media/image10.png"/><Relationship Id="rId4" Type="http://schemas.openxmlformats.org/officeDocument/2006/relationships/endnotes" Target="endnotes.xml"/><Relationship Id="rId39" Type="http://schemas.openxmlformats.org/officeDocument/2006/relationships/image" Target="media/image9.png"/><Relationship Id="rId38" Type="http://schemas.openxmlformats.org/officeDocument/2006/relationships/image" Target="media/image8.png"/><Relationship Id="rId37" Type="http://schemas.openxmlformats.org/officeDocument/2006/relationships/image" Target="media/image7.png"/><Relationship Id="rId36" Type="http://schemas.openxmlformats.org/officeDocument/2006/relationships/image" Target="media/image6.png"/><Relationship Id="rId35" Type="http://schemas.openxmlformats.org/officeDocument/2006/relationships/image" Target="media/image5.png"/><Relationship Id="rId34" Type="http://schemas.openxmlformats.org/officeDocument/2006/relationships/image" Target="media/image4.png"/><Relationship Id="rId33" Type="http://schemas.openxmlformats.org/officeDocument/2006/relationships/image" Target="media/image3.jpeg"/><Relationship Id="rId32" Type="http://schemas.openxmlformats.org/officeDocument/2006/relationships/image" Target="media/image2.jpeg"/><Relationship Id="rId31" Type="http://schemas.openxmlformats.org/officeDocument/2006/relationships/theme" Target="theme/theme1.xml"/><Relationship Id="rId30" Type="http://schemas.openxmlformats.org/officeDocument/2006/relationships/footer" Target="footer13.xml"/><Relationship Id="rId3" Type="http://schemas.openxmlformats.org/officeDocument/2006/relationships/footnotes" Target="footnotes.xml"/><Relationship Id="rId29" Type="http://schemas.openxmlformats.org/officeDocument/2006/relationships/header" Target="header13.xml"/><Relationship Id="rId28" Type="http://schemas.openxmlformats.org/officeDocument/2006/relationships/footer" Target="footer12.xml"/><Relationship Id="rId27" Type="http://schemas.openxmlformats.org/officeDocument/2006/relationships/header" Target="header12.xml"/><Relationship Id="rId26" Type="http://schemas.openxmlformats.org/officeDocument/2006/relationships/footer" Target="footer11.xml"/><Relationship Id="rId25" Type="http://schemas.openxmlformats.org/officeDocument/2006/relationships/header" Target="header11.xml"/><Relationship Id="rId24" Type="http://schemas.openxmlformats.org/officeDocument/2006/relationships/footer" Target="footer10.xml"/><Relationship Id="rId23" Type="http://schemas.openxmlformats.org/officeDocument/2006/relationships/header" Target="header10.xml"/><Relationship Id="rId22" Type="http://schemas.openxmlformats.org/officeDocument/2006/relationships/footer" Target="footer9.xml"/><Relationship Id="rId21" Type="http://schemas.openxmlformats.org/officeDocument/2006/relationships/header" Target="header9.xml"/><Relationship Id="rId20" Type="http://schemas.openxmlformats.org/officeDocument/2006/relationships/footer" Target="footer8.xml"/><Relationship Id="rId2" Type="http://schemas.openxmlformats.org/officeDocument/2006/relationships/settings" Target="settings.xml"/><Relationship Id="rId19" Type="http://schemas.openxmlformats.org/officeDocument/2006/relationships/header" Target="header8.xml"/><Relationship Id="rId18" Type="http://schemas.openxmlformats.org/officeDocument/2006/relationships/footer" Target="footer7.xml"/><Relationship Id="rId17" Type="http://schemas.openxmlformats.org/officeDocument/2006/relationships/header" Target="header7.xml"/><Relationship Id="rId16" Type="http://schemas.openxmlformats.org/officeDocument/2006/relationships/footer" Target="footer6.xml"/><Relationship Id="rId15" Type="http://schemas.openxmlformats.org/officeDocument/2006/relationships/header" Target="header6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26"/>
    <customShpInfo spid="_x0000_s1059"/>
    <customShpInfo spid="_x0000_s1060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61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090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27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74"/>
    <customShpInfo spid="_x0000_s1275"/>
    <customShpInfo spid="_x0000_s1276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151"/>
    <customShpInfo spid="_x0000_s1283"/>
    <customShpInfo spid="_x0000_s1284"/>
    <customShpInfo spid="_x0000_s1285"/>
    <customShpInfo spid="_x0000_s1286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99"/>
    <customShpInfo spid="_x0000_s1300"/>
    <customShpInfo spid="_x0000_s1301"/>
    <customShpInfo spid="_x0000_s1302"/>
    <customShpInfo spid="_x0000_s1303"/>
    <customShpInfo spid="_x0000_s1304"/>
    <customShpInfo spid="_x0000_s1305"/>
    <customShpInfo spid="_x0000_s1306"/>
    <customShpInfo spid="_x0000_s1307"/>
    <customShpInfo spid="_x0000_s1308"/>
    <customShpInfo spid="_x0000_s1309"/>
    <customShpInfo spid="_x0000_s1310"/>
    <customShpInfo spid="_x0000_s1311"/>
    <customShpInfo spid="_x0000_s1312"/>
    <customShpInfo spid="_x0000_s1313"/>
    <customShpInfo spid="_x0000_s1314"/>
    <customShpInfo spid="_x0000_s1315"/>
    <customShpInfo spid="_x0000_s1316"/>
    <customShpInfo spid="_x0000_s1317"/>
    <customShpInfo spid="_x0000_s1318"/>
    <customShpInfo spid="_x0000_s1319"/>
    <customShpInfo spid="_x0000_s1320"/>
    <customShpInfo spid="_x0000_s1321"/>
    <customShpInfo spid="_x0000_s1322"/>
    <customShpInfo spid="_x0000_s1323"/>
    <customShpInfo spid="_x0000_s1324"/>
    <customShpInfo spid="_x0000_s1325"/>
    <customShpInfo spid="_x0000_s1326"/>
    <customShpInfo spid="_x0000_s1327"/>
    <customShpInfo spid="_x0000_s1328"/>
    <customShpInfo spid="_x0000_s1329"/>
    <customShpInfo spid="_x0000_s1330"/>
    <customShpInfo spid="_x0000_s1331"/>
    <customShpInfo spid="_x0000_s1332"/>
    <customShpInfo spid="_x0000_s1333"/>
    <customShpInfo spid="_x0000_s1334"/>
    <customShpInfo spid="_x0000_s1335"/>
    <customShpInfo spid="_x0000_s1336"/>
    <customShpInfo spid="_x0000_s1337"/>
    <customShpInfo spid="_x0000_s1338"/>
    <customShpInfo spid="_x0000_s1339"/>
    <customShpInfo spid="_x0000_s1287"/>
    <customShpInfo spid="_x0000_s1341"/>
    <customShpInfo spid="_x0000_s1342"/>
    <customShpInfo spid="_x0000_s1343"/>
    <customShpInfo spid="_x0000_s1344"/>
    <customShpInfo spid="_x0000_s1345"/>
    <customShpInfo spid="_x0000_s1346"/>
    <customShpInfo spid="_x0000_s1347"/>
    <customShpInfo spid="_x0000_s1348"/>
    <customShpInfo spid="_x0000_s1349"/>
    <customShpInfo spid="_x0000_s1350"/>
    <customShpInfo spid="_x0000_s1351"/>
    <customShpInfo spid="_x0000_s1352"/>
    <customShpInfo spid="_x0000_s1353"/>
    <customShpInfo spid="_x0000_s1354"/>
    <customShpInfo spid="_x0000_s1355"/>
    <customShpInfo spid="_x0000_s1356"/>
    <customShpInfo spid="_x0000_s1357"/>
    <customShpInfo spid="_x0000_s1358"/>
    <customShpInfo spid="_x0000_s1359"/>
    <customShpInfo spid="_x0000_s1360"/>
    <customShpInfo spid="_x0000_s1361"/>
    <customShpInfo spid="_x0000_s1362"/>
    <customShpInfo spid="_x0000_s1363"/>
    <customShpInfo spid="_x0000_s1364"/>
    <customShpInfo spid="_x0000_s1365"/>
    <customShpInfo spid="_x0000_s1366"/>
    <customShpInfo spid="_x0000_s1367"/>
    <customShpInfo spid="_x0000_s1368"/>
    <customShpInfo spid="_x0000_s1369"/>
    <customShpInfo spid="_x0000_s1370"/>
    <customShpInfo spid="_x0000_s1371"/>
    <customShpInfo spid="_x0000_s1372"/>
    <customShpInfo spid="_x0000_s1373"/>
    <customShpInfo spid="_x0000_s1340"/>
    <customShpInfo spid="_x0000_s1375"/>
    <customShpInfo spid="_x0000_s1376"/>
    <customShpInfo spid="_x0000_s1377"/>
    <customShpInfo spid="_x0000_s1378"/>
    <customShpInfo spid="_x0000_s1379"/>
    <customShpInfo spid="_x0000_s1380"/>
    <customShpInfo spid="_x0000_s1381"/>
    <customShpInfo spid="_x0000_s1382"/>
    <customShpInfo spid="_x0000_s1383"/>
    <customShpInfo spid="_x0000_s1384"/>
    <customShpInfo spid="_x0000_s1385"/>
    <customShpInfo spid="_x0000_s1386"/>
    <customShpInfo spid="_x0000_s1387"/>
    <customShpInfo spid="_x0000_s1388"/>
    <customShpInfo spid="_x0000_s1389"/>
    <customShpInfo spid="_x0000_s1390"/>
    <customShpInfo spid="_x0000_s1391"/>
    <customShpInfo spid="_x0000_s1392"/>
    <customShpInfo spid="_x0000_s1393"/>
    <customShpInfo spid="_x0000_s1394"/>
    <customShpInfo spid="_x0000_s1395"/>
    <customShpInfo spid="_x0000_s1396"/>
    <customShpInfo spid="_x0000_s1397"/>
    <customShpInfo spid="_x0000_s1398"/>
    <customShpInfo spid="_x0000_s1399"/>
    <customShpInfo spid="_x0000_s1400"/>
    <customShpInfo spid="_x0000_s1401"/>
    <customShpInfo spid="_x0000_s1402"/>
    <customShpInfo spid="_x0000_s1403"/>
    <customShpInfo spid="_x0000_s1404"/>
    <customShpInfo spid="_x0000_s1405"/>
    <customShpInfo spid="_x0000_s1406"/>
    <customShpInfo spid="_x0000_s1407"/>
    <customShpInfo spid="_x0000_s1408"/>
    <customShpInfo spid="_x0000_s1409"/>
    <customShpInfo spid="_x0000_s1410"/>
    <customShpInfo spid="_x0000_s1411"/>
    <customShpInfo spid="_x0000_s1412"/>
    <customShpInfo spid="_x0000_s1413"/>
    <customShpInfo spid="_x0000_s1414"/>
    <customShpInfo spid="_x0000_s1415"/>
    <customShpInfo spid="_x0000_s1416"/>
    <customShpInfo spid="_x0000_s1417"/>
    <customShpInfo spid="_x0000_s1418"/>
    <customShpInfo spid="_x0000_s1419"/>
    <customShpInfo spid="_x0000_s1420"/>
    <customShpInfo spid="_x0000_s1421"/>
    <customShpInfo spid="_x0000_s1422"/>
    <customShpInfo spid="_x0000_s1423"/>
    <customShpInfo spid="_x0000_s1424"/>
    <customShpInfo spid="_x0000_s1425"/>
    <customShpInfo spid="_x0000_s1426"/>
    <customShpInfo spid="_x0000_s1427"/>
    <customShpInfo spid="_x0000_s1428"/>
    <customShpInfo spid="_x0000_s1429"/>
    <customShpInfo spid="_x0000_s1430"/>
    <customShpInfo spid="_x0000_s1431"/>
    <customShpInfo spid="_x0000_s1432"/>
    <customShpInfo spid="_x0000_s1433"/>
    <customShpInfo spid="_x0000_s1374"/>
    <customShpInfo spid="_x0000_s1435"/>
    <customShpInfo spid="_x0000_s1436"/>
    <customShpInfo spid="_x0000_s1437"/>
    <customShpInfo spid="_x0000_s1438"/>
    <customShpInfo spid="_x0000_s1439"/>
    <customShpInfo spid="_x0000_s1440"/>
    <customShpInfo spid="_x0000_s1441"/>
    <customShpInfo spid="_x0000_s1442"/>
    <customShpInfo spid="_x0000_s1443"/>
    <customShpInfo spid="_x0000_s1444"/>
    <customShpInfo spid="_x0000_s1445"/>
    <customShpInfo spid="_x0000_s1446"/>
    <customShpInfo spid="_x0000_s1447"/>
    <customShpInfo spid="_x0000_s1448"/>
    <customShpInfo spid="_x0000_s1449"/>
    <customShpInfo spid="_x0000_s1450"/>
    <customShpInfo spid="_x0000_s1451"/>
    <customShpInfo spid="_x0000_s1452"/>
    <customShpInfo spid="_x0000_s1453"/>
    <customShpInfo spid="_x0000_s1454"/>
    <customShpInfo spid="_x0000_s1455"/>
    <customShpInfo spid="_x0000_s1456"/>
    <customShpInfo spid="_x0000_s1457"/>
    <customShpInfo spid="_x0000_s1458"/>
    <customShpInfo spid="_x0000_s1459"/>
    <customShpInfo spid="_x0000_s1460"/>
    <customShpInfo spid="_x0000_s1461"/>
    <customShpInfo spid="_x0000_s1462"/>
    <customShpInfo spid="_x0000_s1463"/>
    <customShpInfo spid="_x0000_s1464"/>
    <customShpInfo spid="_x0000_s1465"/>
    <customShpInfo spid="_x0000_s1466"/>
    <customShpInfo spid="_x0000_s1467"/>
    <customShpInfo spid="_x0000_s1468"/>
    <customShpInfo spid="_x0000_s1469"/>
    <customShpInfo spid="_x0000_s1434"/>
    <customShpInfo spid="_x0000_s1471"/>
    <customShpInfo spid="_x0000_s1472"/>
    <customShpInfo spid="_x0000_s1473"/>
    <customShpInfo spid="_x0000_s1474"/>
    <customShpInfo spid="_x0000_s1475"/>
    <customShpInfo spid="_x0000_s1476"/>
    <customShpInfo spid="_x0000_s1477"/>
    <customShpInfo spid="_x0000_s1478"/>
    <customShpInfo spid="_x0000_s1479"/>
    <customShpInfo spid="_x0000_s1480"/>
    <customShpInfo spid="_x0000_s1481"/>
    <customShpInfo spid="_x0000_s1470"/>
    <customShpInfo spid="_x0000_s1482"/>
    <customShpInfo spid="_x0000_s1483"/>
    <customShpInfo spid="_x0000_s1484"/>
    <customShpInfo spid="_x0000_s1486"/>
    <customShpInfo spid="_x0000_s1487"/>
    <customShpInfo spid="_x0000_s1488"/>
    <customShpInfo spid="_x0000_s1489"/>
    <customShpInfo spid="_x0000_s1490"/>
    <customShpInfo spid="_x0000_s1485"/>
    <customShpInfo spid="_x0000_s1491"/>
    <customShpInfo spid="_x0000_s1493"/>
    <customShpInfo spid="_x0000_s1494"/>
    <customShpInfo spid="_x0000_s1495"/>
    <customShpInfo spid="_x0000_s1496"/>
    <customShpInfo spid="_x0000_s1497"/>
    <customShpInfo spid="_x0000_s1498"/>
    <customShpInfo spid="_x0000_s1499"/>
    <customShpInfo spid="_x0000_s1500"/>
    <customShpInfo spid="_x0000_s1492"/>
    <customShpInfo spid="_x0000_s1501"/>
    <customShpInfo spid="_x0000_s1503"/>
    <customShpInfo spid="_x0000_s1504"/>
    <customShpInfo spid="_x0000_s1505"/>
    <customShpInfo spid="_x0000_s1502"/>
    <customShpInfo spid="_x0000_s1506"/>
    <customShpInfo spid="_x0000_s1507"/>
    <customShpInfo spid="_x0000_s1508"/>
    <customShpInfo spid="_x0000_s1510"/>
    <customShpInfo spid="_x0000_s1511"/>
    <customShpInfo spid="_x0000_s1512"/>
    <customShpInfo spid="_x0000_s1513"/>
    <customShpInfo spid="_x0000_s1514"/>
    <customShpInfo spid="_x0000_s1515"/>
    <customShpInfo spid="_x0000_s1509"/>
    <customShpInfo spid="_x0000_s1517"/>
    <customShpInfo spid="_x0000_s1518"/>
    <customShpInfo spid="_x0000_s1519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27"/>
    <customShpInfo spid="_x0000_s1528"/>
    <customShpInfo spid="_x0000_s1516"/>
    <customShpInfo spid="_x0000_s1529"/>
    <customShpInfo spid="_x0000_s1530"/>
    <customShpInfo spid="_x0000_s1531"/>
    <customShpInfo spid="_x0000_s1532"/>
    <customShpInfo spid="_x0000_s1533"/>
    <customShpInfo spid="_x0000_s1534"/>
    <customShpInfo spid="_x0000_s1535"/>
    <customShpInfo spid="_x0000_s1537"/>
    <customShpInfo spid="_x0000_s1538"/>
    <customShpInfo spid="_x0000_s1539"/>
    <customShpInfo spid="_x0000_s1540"/>
    <customShpInfo spid="_x0000_s1541"/>
    <customShpInfo spid="_x0000_s1542"/>
    <customShpInfo spid="_x0000_s1543"/>
    <customShpInfo spid="_x0000_s1536"/>
    <customShpInfo spid="_x0000_s1544"/>
    <customShpInfo spid="_x0000_s1546"/>
    <customShpInfo spid="_x0000_s1547"/>
    <customShpInfo spid="_x0000_s1548"/>
    <customShpInfo spid="_x0000_s1549"/>
    <customShpInfo spid="_x0000_s1550"/>
    <customShpInfo spid="_x0000_s1551"/>
    <customShpInfo spid="_x0000_s1552"/>
    <customShpInfo spid="_x0000_s1545"/>
    <customShpInfo spid="_x0000_s1553"/>
    <customShpInfo spid="_x0000_s1554"/>
    <customShpInfo spid="_x0000_s1555"/>
    <customShpInfo spid="_x0000_s1556"/>
    <customShpInfo spid="_x0000_s1557"/>
    <customShpInfo spid="_x0000_s1559"/>
    <customShpInfo spid="_x0000_s1560"/>
    <customShpInfo spid="_x0000_s1561"/>
    <customShpInfo spid="_x0000_s1562"/>
    <customShpInfo spid="_x0000_s1563"/>
    <customShpInfo spid="_x0000_s1564"/>
    <customShpInfo spid="_x0000_s1558"/>
    <customShpInfo spid="_x0000_s1565"/>
    <customShpInfo spid="_x0000_s1566"/>
    <customShpInfo spid="_x0000_s1567"/>
    <customShpInfo spid="_x0000_s1569"/>
    <customShpInfo spid="_x0000_s1570"/>
    <customShpInfo spid="_x0000_s1571"/>
    <customShpInfo spid="_x0000_s1572"/>
    <customShpInfo spid="_x0000_s1573"/>
    <customShpInfo spid="_x0000_s1574"/>
    <customShpInfo spid="_x0000_s1568"/>
    <customShpInfo spid="_x0000_s1576"/>
    <customShpInfo spid="_x0000_s1577"/>
    <customShpInfo spid="_x0000_s1578"/>
    <customShpInfo spid="_x0000_s1579"/>
    <customShpInfo spid="_x0000_s1575"/>
    <customShpInfo spid="_x0000_s1580"/>
    <customShpInfo spid="_x0000_s1582"/>
    <customShpInfo spid="_x0000_s1583"/>
    <customShpInfo spid="_x0000_s1584"/>
    <customShpInfo spid="_x0000_s1585"/>
    <customShpInfo spid="_x0000_s1581"/>
    <customShpInfo spid="_x0000_s1586"/>
    <customShpInfo spid="_x0000_s1587"/>
    <customShpInfo spid="_x0000_s1589"/>
    <customShpInfo spid="_x0000_s1590"/>
    <customShpInfo spid="_x0000_s1591"/>
    <customShpInfo spid="_x0000_s1588"/>
    <customShpInfo spid="_x0000_s1593"/>
    <customShpInfo spid="_x0000_s1594"/>
    <customShpInfo spid="_x0000_s1595"/>
    <customShpInfo spid="_x0000_s1592"/>
    <customShpInfo spid="_x0000_s1597"/>
    <customShpInfo spid="_x0000_s1598"/>
    <customShpInfo spid="_x0000_s1599"/>
    <customShpInfo spid="_x0000_s1596"/>
    <customShpInfo spid="_x0000_s1601"/>
    <customShpInfo spid="_x0000_s1602"/>
    <customShpInfo spid="_x0000_s1603"/>
    <customShpInfo spid="_x0000_s1600"/>
    <customShpInfo spid="_x0000_s1604"/>
    <customShpInfo spid="_x0000_s1606"/>
    <customShpInfo spid="_x0000_s1607"/>
    <customShpInfo spid="_x0000_s1608"/>
    <customShpInfo spid="_x0000_s1605"/>
    <customShpInfo spid="_x0000_s1609"/>
    <customShpInfo spid="_x0000_s1610"/>
    <customShpInfo spid="_x0000_s1612"/>
    <customShpInfo spid="_x0000_s1613"/>
    <customShpInfo spid="_x0000_s1614"/>
    <customShpInfo spid="_x0000_s1615"/>
    <customShpInfo spid="_x0000_s1616"/>
    <customShpInfo spid="_x0000_s1617"/>
    <customShpInfo spid="_x0000_s1618"/>
    <customShpInfo spid="_x0000_s1611"/>
    <customShpInfo spid="_x0000_s1620"/>
    <customShpInfo spid="_x0000_s1621"/>
    <customShpInfo spid="_x0000_s1622"/>
    <customShpInfo spid="_x0000_s1623"/>
    <customShpInfo spid="_x0000_s1624"/>
    <customShpInfo spid="_x0000_s1625"/>
    <customShpInfo spid="_x0000_s1619"/>
    <customShpInfo spid="_x0000_s1626"/>
    <customShpInfo spid="_x0000_s1627"/>
    <customShpInfo spid="_x0000_s1628"/>
    <customShpInfo spid="_x0000_s1629"/>
    <customShpInfo spid="_x0000_s1631"/>
    <customShpInfo spid="_x0000_s1632"/>
    <customShpInfo spid="_x0000_s1633"/>
    <customShpInfo spid="_x0000_s1634"/>
    <customShpInfo spid="_x0000_s1635"/>
    <customShpInfo spid="_x0000_s1636"/>
    <customShpInfo spid="_x0000_s1630"/>
    <customShpInfo spid="_x0000_s1637"/>
    <customShpInfo spid="_x0000_s1638"/>
    <customShpInfo spid="_x0000_s1640"/>
    <customShpInfo spid="_x0000_s1641"/>
    <customShpInfo spid="_x0000_s1639"/>
    <customShpInfo spid="_x0000_s1642"/>
    <customShpInfo spid="_x0000_s1643"/>
    <customShpInfo spid="_x0000_s1644"/>
    <customShpInfo spid="_x0000_s1645"/>
    <customShpInfo spid="_x0000_s1647"/>
    <customShpInfo spid="_x0000_s1648"/>
    <customShpInfo spid="_x0000_s1646"/>
    <customShpInfo spid="_x0000_s1649"/>
    <customShpInfo spid="_x0000_s1650"/>
    <customShpInfo spid="_x0000_s1651"/>
    <customShpInfo spid="_x0000_s1652"/>
    <customShpInfo spid="_x0000_s1654"/>
    <customShpInfo spid="_x0000_s1655"/>
    <customShpInfo spid="_x0000_s1656"/>
    <customShpInfo spid="_x0000_s1657"/>
    <customShpInfo spid="_x0000_s1653"/>
    <customShpInfo spid="_x0000_s1658"/>
    <customShpInfo spid="_x0000_s1660"/>
    <customShpInfo spid="_x0000_s1661"/>
    <customShpInfo spid="_x0000_s1662"/>
    <customShpInfo spid="_x0000_s1663"/>
    <customShpInfo spid="_x0000_s1664"/>
    <customShpInfo spid="_x0000_s1659"/>
    <customShpInfo spid="_x0000_s1665"/>
    <customShpInfo spid="_x0000_s1667"/>
    <customShpInfo spid="_x0000_s1668"/>
    <customShpInfo spid="_x0000_s1669"/>
    <customShpInfo spid="_x0000_s1670"/>
    <customShpInfo spid="_x0000_s1671"/>
    <customShpInfo spid="_x0000_s1672"/>
    <customShpInfo spid="_x0000_s1666"/>
    <customShpInfo spid="_x0000_s1674"/>
    <customShpInfo spid="_x0000_s1675"/>
    <customShpInfo spid="_x0000_s1676"/>
    <customShpInfo spid="_x0000_s1677"/>
    <customShpInfo spid="_x0000_s1678"/>
    <customShpInfo spid="_x0000_s1679"/>
    <customShpInfo spid="_x0000_s1680"/>
    <customShpInfo spid="_x0000_s1673"/>
    <customShpInfo spid="_x0000_s1681"/>
    <customShpInfo spid="_x0000_s1682"/>
    <customShpInfo spid="_x0000_s1683"/>
    <customShpInfo spid="_x0000_s1684"/>
    <customShpInfo spid="_x0000_s1685"/>
    <customShpInfo spid="_x0000_s1687"/>
    <customShpInfo spid="_x0000_s1688"/>
    <customShpInfo spid="_x0000_s1689"/>
    <customShpInfo spid="_x0000_s1690"/>
    <customShpInfo spid="_x0000_s1691"/>
    <customShpInfo spid="_x0000_s1686"/>
    <customShpInfo spid="_x0000_s1692"/>
    <customShpInfo spid="_x0000_s1693"/>
    <customShpInfo spid="_x0000_s1695"/>
    <customShpInfo spid="_x0000_s1696"/>
    <customShpInfo spid="_x0000_s1697"/>
    <customShpInfo spid="_x0000_s1698"/>
    <customShpInfo spid="_x0000_s1699"/>
    <customShpInfo spid="_x0000_s1700"/>
    <customShpInfo spid="_x0000_s1701"/>
    <customShpInfo spid="_x0000_s1702"/>
    <customShpInfo spid="_x0000_s1694"/>
    <customShpInfo spid="_x0000_s1704"/>
    <customShpInfo spid="_x0000_s1705"/>
    <customShpInfo spid="_x0000_s1706"/>
    <customShpInfo spid="_x0000_s1707"/>
    <customShpInfo spid="_x0000_s1708"/>
    <customShpInfo spid="_x0000_s1703"/>
    <customShpInfo spid="_x0000_s1709"/>
    <customShpInfo spid="_x0000_s1710"/>
    <customShpInfo spid="_x0000_s1712"/>
    <customShpInfo spid="_x0000_s1713"/>
    <customShpInfo spid="_x0000_s1714"/>
    <customShpInfo spid="_x0000_s1715"/>
    <customShpInfo spid="_x0000_s1711"/>
    <customShpInfo spid="_x0000_s1717"/>
    <customShpInfo spid="_x0000_s1718"/>
    <customShpInfo spid="_x0000_s1719"/>
    <customShpInfo spid="_x0000_s1720"/>
    <customShpInfo spid="_x0000_s1721"/>
    <customShpInfo spid="_x0000_s1722"/>
    <customShpInfo spid="_x0000_s1723"/>
    <customShpInfo spid="_x0000_s1724"/>
    <customShpInfo spid="_x0000_s1725"/>
    <customShpInfo spid="_x0000_s1726"/>
    <customShpInfo spid="_x0000_s1727"/>
    <customShpInfo spid="_x0000_s1716"/>
    <customShpInfo spid="_x0000_s17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2022-01-17T09:53:00Z</dcterms:created>
  <dc:creator>WHAlex</dc:creator>
  <cp:lastModifiedBy>dell</cp:lastModifiedBy>
  <dcterms:modified xsi:type="dcterms:W3CDTF">2022-01-24T11:38:08Z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2022-01-17T00:00:00Z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75510ACC4A464225972B82AD288294CE</vt:lpwstr>
  </property>
</Properties>
</file>